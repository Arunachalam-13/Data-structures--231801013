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6D697" w14:textId="0ADE8E94" w:rsidR="00B87178" w:rsidRDefault="00B87178" w:rsidP="00B87178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7D88FD58" wp14:editId="3D79F5F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47290446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6575"/>
                          <a:chOff x="0" y="0"/>
                          <a:chExt cx="11910" cy="16845"/>
                        </a:xfrm>
                      </wpg:grpSpPr>
                      <pic:pic xmlns:pic="http://schemas.openxmlformats.org/drawingml/2006/picture">
                        <pic:nvPicPr>
                          <pic:cNvPr id="55467236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026205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075"/>
                            <a:ext cx="11910" cy="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372984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9" y="10119"/>
                            <a:ext cx="1805" cy="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014446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" y="122"/>
                            <a:ext cx="8663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530865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0" y="122"/>
                            <a:ext cx="2432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49205977" name="Freeform 10"/>
                        <wps:cNvSpPr>
                          <a:spLocks/>
                        </wps:cNvSpPr>
                        <wps:spPr bwMode="auto">
                          <a:xfrm>
                            <a:off x="745" y="7943"/>
                            <a:ext cx="10430" cy="2060"/>
                          </a:xfrm>
                          <a:custGeom>
                            <a:avLst/>
                            <a:gdLst>
                              <a:gd name="T0" fmla="+- 0 10870 745"/>
                              <a:gd name="T1" fmla="*/ T0 w 10430"/>
                              <a:gd name="T2" fmla="+- 0 7944 7944"/>
                              <a:gd name="T3" fmla="*/ 7944 h 2060"/>
                              <a:gd name="T4" fmla="+- 0 1050 745"/>
                              <a:gd name="T5" fmla="*/ T4 w 10430"/>
                              <a:gd name="T6" fmla="+- 0 7944 7944"/>
                              <a:gd name="T7" fmla="*/ 7944 h 2060"/>
                              <a:gd name="T8" fmla="+- 0 980 745"/>
                              <a:gd name="T9" fmla="*/ T8 w 10430"/>
                              <a:gd name="T10" fmla="+- 0 7952 7944"/>
                              <a:gd name="T11" fmla="*/ 7952 h 2060"/>
                              <a:gd name="T12" fmla="+- 0 916 745"/>
                              <a:gd name="T13" fmla="*/ T12 w 10430"/>
                              <a:gd name="T14" fmla="+- 0 7975 7944"/>
                              <a:gd name="T15" fmla="*/ 7975 h 2060"/>
                              <a:gd name="T16" fmla="+- 0 859 745"/>
                              <a:gd name="T17" fmla="*/ T16 w 10430"/>
                              <a:gd name="T18" fmla="+- 0 8011 7944"/>
                              <a:gd name="T19" fmla="*/ 8011 h 2060"/>
                              <a:gd name="T20" fmla="+- 0 812 745"/>
                              <a:gd name="T21" fmla="*/ T20 w 10430"/>
                              <a:gd name="T22" fmla="+- 0 8058 7944"/>
                              <a:gd name="T23" fmla="*/ 8058 h 2060"/>
                              <a:gd name="T24" fmla="+- 0 776 745"/>
                              <a:gd name="T25" fmla="*/ T24 w 10430"/>
                              <a:gd name="T26" fmla="+- 0 8114 7944"/>
                              <a:gd name="T27" fmla="*/ 8114 h 2060"/>
                              <a:gd name="T28" fmla="+- 0 753 745"/>
                              <a:gd name="T29" fmla="*/ T28 w 10430"/>
                              <a:gd name="T30" fmla="+- 0 8178 7944"/>
                              <a:gd name="T31" fmla="*/ 8178 h 2060"/>
                              <a:gd name="T32" fmla="+- 0 745 745"/>
                              <a:gd name="T33" fmla="*/ T32 w 10430"/>
                              <a:gd name="T34" fmla="+- 0 8248 7944"/>
                              <a:gd name="T35" fmla="*/ 8248 h 2060"/>
                              <a:gd name="T36" fmla="+- 0 745 745"/>
                              <a:gd name="T37" fmla="*/ T36 w 10430"/>
                              <a:gd name="T38" fmla="+- 0 8858 7944"/>
                              <a:gd name="T39" fmla="*/ 8858 h 2060"/>
                              <a:gd name="T40" fmla="+- 0 753 745"/>
                              <a:gd name="T41" fmla="*/ T40 w 10430"/>
                              <a:gd name="T42" fmla="+- 0 8928 7944"/>
                              <a:gd name="T43" fmla="*/ 8928 h 2060"/>
                              <a:gd name="T44" fmla="+- 0 776 745"/>
                              <a:gd name="T45" fmla="*/ T44 w 10430"/>
                              <a:gd name="T46" fmla="+- 0 8992 7944"/>
                              <a:gd name="T47" fmla="*/ 8992 h 2060"/>
                              <a:gd name="T48" fmla="+- 0 812 745"/>
                              <a:gd name="T49" fmla="*/ T48 w 10430"/>
                              <a:gd name="T50" fmla="+- 0 9048 7944"/>
                              <a:gd name="T51" fmla="*/ 9048 h 2060"/>
                              <a:gd name="T52" fmla="+- 0 859 745"/>
                              <a:gd name="T53" fmla="*/ T52 w 10430"/>
                              <a:gd name="T54" fmla="+- 0 9096 7944"/>
                              <a:gd name="T55" fmla="*/ 9096 h 2060"/>
                              <a:gd name="T56" fmla="+- 0 916 745"/>
                              <a:gd name="T57" fmla="*/ T56 w 10430"/>
                              <a:gd name="T58" fmla="+- 0 9132 7944"/>
                              <a:gd name="T59" fmla="*/ 9132 h 2060"/>
                              <a:gd name="T60" fmla="+- 0 980 745"/>
                              <a:gd name="T61" fmla="*/ T60 w 10430"/>
                              <a:gd name="T62" fmla="+- 0 9154 7944"/>
                              <a:gd name="T63" fmla="*/ 9154 h 2060"/>
                              <a:gd name="T64" fmla="+- 0 1050 745"/>
                              <a:gd name="T65" fmla="*/ T64 w 10430"/>
                              <a:gd name="T66" fmla="+- 0 9163 7944"/>
                              <a:gd name="T67" fmla="*/ 9163 h 2060"/>
                              <a:gd name="T68" fmla="+- 0 3709 745"/>
                              <a:gd name="T69" fmla="*/ T68 w 10430"/>
                              <a:gd name="T70" fmla="+- 0 9163 7944"/>
                              <a:gd name="T71" fmla="*/ 9163 h 2060"/>
                              <a:gd name="T72" fmla="+- 0 3768 745"/>
                              <a:gd name="T73" fmla="*/ T72 w 10430"/>
                              <a:gd name="T74" fmla="+- 0 9168 7944"/>
                              <a:gd name="T75" fmla="*/ 9168 h 2060"/>
                              <a:gd name="T76" fmla="+- 0 3878 745"/>
                              <a:gd name="T77" fmla="*/ T76 w 10430"/>
                              <a:gd name="T78" fmla="+- 0 9214 7944"/>
                              <a:gd name="T79" fmla="*/ 9214 h 2060"/>
                              <a:gd name="T80" fmla="+- 0 3962 745"/>
                              <a:gd name="T81" fmla="*/ T80 w 10430"/>
                              <a:gd name="T82" fmla="+- 0 9298 7944"/>
                              <a:gd name="T83" fmla="*/ 9298 h 2060"/>
                              <a:gd name="T84" fmla="+- 0 4008 745"/>
                              <a:gd name="T85" fmla="*/ T84 w 10430"/>
                              <a:gd name="T86" fmla="+- 0 9408 7944"/>
                              <a:gd name="T87" fmla="*/ 9408 h 2060"/>
                              <a:gd name="T88" fmla="+- 0 4013 745"/>
                              <a:gd name="T89" fmla="*/ T88 w 10430"/>
                              <a:gd name="T90" fmla="+- 0 9467 7944"/>
                              <a:gd name="T91" fmla="*/ 9467 h 2060"/>
                              <a:gd name="T92" fmla="+- 0 4013 745"/>
                              <a:gd name="T93" fmla="*/ T92 w 10430"/>
                              <a:gd name="T94" fmla="+- 0 9699 7944"/>
                              <a:gd name="T95" fmla="*/ 9699 h 2060"/>
                              <a:gd name="T96" fmla="+- 0 4019 745"/>
                              <a:gd name="T97" fmla="*/ T96 w 10430"/>
                              <a:gd name="T98" fmla="+- 0 9758 7944"/>
                              <a:gd name="T99" fmla="*/ 9758 h 2060"/>
                              <a:gd name="T100" fmla="+- 0 4065 745"/>
                              <a:gd name="T101" fmla="*/ T100 w 10430"/>
                              <a:gd name="T102" fmla="+- 0 9868 7944"/>
                              <a:gd name="T103" fmla="*/ 9868 h 2060"/>
                              <a:gd name="T104" fmla="+- 0 4103 745"/>
                              <a:gd name="T105" fmla="*/ T104 w 10430"/>
                              <a:gd name="T106" fmla="+- 0 9914 7944"/>
                              <a:gd name="T107" fmla="*/ 9914 h 2060"/>
                              <a:gd name="T108" fmla="+- 0 4259 745"/>
                              <a:gd name="T109" fmla="*/ T108 w 10430"/>
                              <a:gd name="T110" fmla="+- 0 9997 7944"/>
                              <a:gd name="T111" fmla="*/ 9997 h 2060"/>
                              <a:gd name="T112" fmla="+- 0 4318 745"/>
                              <a:gd name="T113" fmla="*/ T112 w 10430"/>
                              <a:gd name="T114" fmla="+- 0 10003 7944"/>
                              <a:gd name="T115" fmla="*/ 10003 h 2060"/>
                              <a:gd name="T116" fmla="+- 0 7602 745"/>
                              <a:gd name="T117" fmla="*/ T116 w 10430"/>
                              <a:gd name="T118" fmla="+- 0 10003 7944"/>
                              <a:gd name="T119" fmla="*/ 10003 h 2060"/>
                              <a:gd name="T120" fmla="+- 0 7771 745"/>
                              <a:gd name="T121" fmla="*/ T120 w 10430"/>
                              <a:gd name="T122" fmla="+- 0 9952 7944"/>
                              <a:gd name="T123" fmla="*/ 9952 h 2060"/>
                              <a:gd name="T124" fmla="+- 0 7855 745"/>
                              <a:gd name="T125" fmla="*/ T124 w 10430"/>
                              <a:gd name="T126" fmla="+- 0 9868 7944"/>
                              <a:gd name="T127" fmla="*/ 9868 h 2060"/>
                              <a:gd name="T128" fmla="+- 0 7901 745"/>
                              <a:gd name="T129" fmla="*/ T128 w 10430"/>
                              <a:gd name="T130" fmla="+- 0 9758 7944"/>
                              <a:gd name="T131" fmla="*/ 9758 h 2060"/>
                              <a:gd name="T132" fmla="+- 0 7907 745"/>
                              <a:gd name="T133" fmla="*/ T132 w 10430"/>
                              <a:gd name="T134" fmla="+- 0 9699 7944"/>
                              <a:gd name="T135" fmla="*/ 9699 h 2060"/>
                              <a:gd name="T136" fmla="+- 0 7907 745"/>
                              <a:gd name="T137" fmla="*/ T136 w 10430"/>
                              <a:gd name="T138" fmla="+- 0 9467 7944"/>
                              <a:gd name="T139" fmla="*/ 9467 h 2060"/>
                              <a:gd name="T140" fmla="+- 0 7912 745"/>
                              <a:gd name="T141" fmla="*/ T140 w 10430"/>
                              <a:gd name="T142" fmla="+- 0 9408 7944"/>
                              <a:gd name="T143" fmla="*/ 9408 h 2060"/>
                              <a:gd name="T144" fmla="+- 0 7958 745"/>
                              <a:gd name="T145" fmla="*/ T144 w 10430"/>
                              <a:gd name="T146" fmla="+- 0 9298 7944"/>
                              <a:gd name="T147" fmla="*/ 9298 h 2060"/>
                              <a:gd name="T148" fmla="+- 0 8042 745"/>
                              <a:gd name="T149" fmla="*/ T148 w 10430"/>
                              <a:gd name="T150" fmla="+- 0 9214 7944"/>
                              <a:gd name="T151" fmla="*/ 9214 h 2060"/>
                              <a:gd name="T152" fmla="+- 0 8152 745"/>
                              <a:gd name="T153" fmla="*/ T152 w 10430"/>
                              <a:gd name="T154" fmla="+- 0 9168 7944"/>
                              <a:gd name="T155" fmla="*/ 9168 h 2060"/>
                              <a:gd name="T156" fmla="+- 0 8211 745"/>
                              <a:gd name="T157" fmla="*/ T156 w 10430"/>
                              <a:gd name="T158" fmla="+- 0 9163 7944"/>
                              <a:gd name="T159" fmla="*/ 9163 h 2060"/>
                              <a:gd name="T160" fmla="+- 0 10870 745"/>
                              <a:gd name="T161" fmla="*/ T160 w 10430"/>
                              <a:gd name="T162" fmla="+- 0 9163 7944"/>
                              <a:gd name="T163" fmla="*/ 9163 h 2060"/>
                              <a:gd name="T164" fmla="+- 0 10929 745"/>
                              <a:gd name="T165" fmla="*/ T164 w 10430"/>
                              <a:gd name="T166" fmla="+- 0 9157 7944"/>
                              <a:gd name="T167" fmla="*/ 9157 h 2060"/>
                              <a:gd name="T168" fmla="+- 0 11039 745"/>
                              <a:gd name="T169" fmla="*/ T168 w 10430"/>
                              <a:gd name="T170" fmla="+- 0 9111 7944"/>
                              <a:gd name="T171" fmla="*/ 9111 h 2060"/>
                              <a:gd name="T172" fmla="+- 0 11085 745"/>
                              <a:gd name="T173" fmla="*/ T172 w 10430"/>
                              <a:gd name="T174" fmla="+- 0 9073 7944"/>
                              <a:gd name="T175" fmla="*/ 9073 h 2060"/>
                              <a:gd name="T176" fmla="+- 0 11123 745"/>
                              <a:gd name="T177" fmla="*/ T176 w 10430"/>
                              <a:gd name="T178" fmla="+- 0 9027 7944"/>
                              <a:gd name="T179" fmla="*/ 9027 h 2060"/>
                              <a:gd name="T180" fmla="+- 0 11169 745"/>
                              <a:gd name="T181" fmla="*/ T180 w 10430"/>
                              <a:gd name="T182" fmla="+- 0 8918 7944"/>
                              <a:gd name="T183" fmla="*/ 8918 h 2060"/>
                              <a:gd name="T184" fmla="+- 0 11175 745"/>
                              <a:gd name="T185" fmla="*/ T184 w 10430"/>
                              <a:gd name="T186" fmla="+- 0 8858 7944"/>
                              <a:gd name="T187" fmla="*/ 8858 h 2060"/>
                              <a:gd name="T188" fmla="+- 0 11175 745"/>
                              <a:gd name="T189" fmla="*/ T188 w 10430"/>
                              <a:gd name="T190" fmla="+- 0 8248 7944"/>
                              <a:gd name="T191" fmla="*/ 8248 h 2060"/>
                              <a:gd name="T192" fmla="+- 0 11169 745"/>
                              <a:gd name="T193" fmla="*/ T192 w 10430"/>
                              <a:gd name="T194" fmla="+- 0 8189 7944"/>
                              <a:gd name="T195" fmla="*/ 8189 h 2060"/>
                              <a:gd name="T196" fmla="+- 0 11123 745"/>
                              <a:gd name="T197" fmla="*/ T196 w 10430"/>
                              <a:gd name="T198" fmla="+- 0 8079 7944"/>
                              <a:gd name="T199" fmla="*/ 8079 h 2060"/>
                              <a:gd name="T200" fmla="+- 0 11085 745"/>
                              <a:gd name="T201" fmla="*/ T200 w 10430"/>
                              <a:gd name="T202" fmla="+- 0 8033 7944"/>
                              <a:gd name="T203" fmla="*/ 8033 h 2060"/>
                              <a:gd name="T204" fmla="+- 0 10929 745"/>
                              <a:gd name="T205" fmla="*/ T204 w 10430"/>
                              <a:gd name="T206" fmla="+- 0 7950 7944"/>
                              <a:gd name="T207" fmla="*/ 7950 h 2060"/>
                              <a:gd name="T208" fmla="+- 0 10870 745"/>
                              <a:gd name="T209" fmla="*/ T208 w 10430"/>
                              <a:gd name="T210" fmla="+- 0 7944 7944"/>
                              <a:gd name="T211" fmla="*/ 7944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30" h="2060">
                                <a:moveTo>
                                  <a:pt x="10125" y="0"/>
                                </a:moveTo>
                                <a:lnTo>
                                  <a:pt x="305" y="0"/>
                                </a:lnTo>
                                <a:lnTo>
                                  <a:pt x="235" y="8"/>
                                </a:lnTo>
                                <a:lnTo>
                                  <a:pt x="171" y="31"/>
                                </a:lnTo>
                                <a:lnTo>
                                  <a:pt x="114" y="67"/>
                                </a:lnTo>
                                <a:lnTo>
                                  <a:pt x="67" y="114"/>
                                </a:lnTo>
                                <a:lnTo>
                                  <a:pt x="31" y="170"/>
                                </a:lnTo>
                                <a:lnTo>
                                  <a:pt x="8" y="234"/>
                                </a:lnTo>
                                <a:lnTo>
                                  <a:pt x="0" y="304"/>
                                </a:lnTo>
                                <a:lnTo>
                                  <a:pt x="0" y="914"/>
                                </a:lnTo>
                                <a:lnTo>
                                  <a:pt x="8" y="984"/>
                                </a:lnTo>
                                <a:lnTo>
                                  <a:pt x="31" y="1048"/>
                                </a:lnTo>
                                <a:lnTo>
                                  <a:pt x="67" y="1104"/>
                                </a:lnTo>
                                <a:lnTo>
                                  <a:pt x="114" y="1152"/>
                                </a:lnTo>
                                <a:lnTo>
                                  <a:pt x="171" y="1188"/>
                                </a:lnTo>
                                <a:lnTo>
                                  <a:pt x="235" y="1210"/>
                                </a:lnTo>
                                <a:lnTo>
                                  <a:pt x="305" y="1219"/>
                                </a:lnTo>
                                <a:lnTo>
                                  <a:pt x="2964" y="1219"/>
                                </a:lnTo>
                                <a:lnTo>
                                  <a:pt x="3023" y="1224"/>
                                </a:lnTo>
                                <a:lnTo>
                                  <a:pt x="3133" y="1270"/>
                                </a:lnTo>
                                <a:lnTo>
                                  <a:pt x="3217" y="1354"/>
                                </a:lnTo>
                                <a:lnTo>
                                  <a:pt x="3263" y="1464"/>
                                </a:lnTo>
                                <a:lnTo>
                                  <a:pt x="3268" y="1523"/>
                                </a:lnTo>
                                <a:lnTo>
                                  <a:pt x="3268" y="1755"/>
                                </a:lnTo>
                                <a:lnTo>
                                  <a:pt x="3274" y="1814"/>
                                </a:lnTo>
                                <a:lnTo>
                                  <a:pt x="3320" y="1924"/>
                                </a:lnTo>
                                <a:lnTo>
                                  <a:pt x="3358" y="1970"/>
                                </a:lnTo>
                                <a:lnTo>
                                  <a:pt x="3514" y="2053"/>
                                </a:lnTo>
                                <a:lnTo>
                                  <a:pt x="3573" y="2059"/>
                                </a:lnTo>
                                <a:lnTo>
                                  <a:pt x="6857" y="2059"/>
                                </a:lnTo>
                                <a:lnTo>
                                  <a:pt x="7026" y="2008"/>
                                </a:lnTo>
                                <a:lnTo>
                                  <a:pt x="7110" y="1924"/>
                                </a:lnTo>
                                <a:lnTo>
                                  <a:pt x="7156" y="1814"/>
                                </a:lnTo>
                                <a:lnTo>
                                  <a:pt x="7162" y="1755"/>
                                </a:lnTo>
                                <a:lnTo>
                                  <a:pt x="7162" y="1523"/>
                                </a:lnTo>
                                <a:lnTo>
                                  <a:pt x="7167" y="1464"/>
                                </a:lnTo>
                                <a:lnTo>
                                  <a:pt x="7213" y="1354"/>
                                </a:lnTo>
                                <a:lnTo>
                                  <a:pt x="7297" y="1270"/>
                                </a:lnTo>
                                <a:lnTo>
                                  <a:pt x="7407" y="1224"/>
                                </a:lnTo>
                                <a:lnTo>
                                  <a:pt x="7466" y="1219"/>
                                </a:lnTo>
                                <a:lnTo>
                                  <a:pt x="10125" y="1219"/>
                                </a:lnTo>
                                <a:lnTo>
                                  <a:pt x="10184" y="1213"/>
                                </a:lnTo>
                                <a:lnTo>
                                  <a:pt x="10294" y="1167"/>
                                </a:lnTo>
                                <a:lnTo>
                                  <a:pt x="10340" y="1129"/>
                                </a:lnTo>
                                <a:lnTo>
                                  <a:pt x="10378" y="1083"/>
                                </a:lnTo>
                                <a:lnTo>
                                  <a:pt x="10424" y="974"/>
                                </a:lnTo>
                                <a:lnTo>
                                  <a:pt x="10430" y="914"/>
                                </a:lnTo>
                                <a:lnTo>
                                  <a:pt x="10430" y="304"/>
                                </a:lnTo>
                                <a:lnTo>
                                  <a:pt x="10424" y="245"/>
                                </a:lnTo>
                                <a:lnTo>
                                  <a:pt x="10378" y="135"/>
                                </a:lnTo>
                                <a:lnTo>
                                  <a:pt x="10340" y="89"/>
                                </a:lnTo>
                                <a:lnTo>
                                  <a:pt x="10184" y="6"/>
                                </a:lnTo>
                                <a:lnTo>
                                  <a:pt x="1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421743" name="Freeform 11"/>
                        <wps:cNvSpPr>
                          <a:spLocks/>
                        </wps:cNvSpPr>
                        <wps:spPr bwMode="auto">
                          <a:xfrm>
                            <a:off x="2182" y="5459"/>
                            <a:ext cx="7286" cy="1241"/>
                          </a:xfrm>
                          <a:custGeom>
                            <a:avLst/>
                            <a:gdLst>
                              <a:gd name="T0" fmla="+- 0 9157 2182"/>
                              <a:gd name="T1" fmla="*/ T0 w 7286"/>
                              <a:gd name="T2" fmla="+- 0 5459 5459"/>
                              <a:gd name="T3" fmla="*/ 5459 h 1241"/>
                              <a:gd name="T4" fmla="+- 0 2493 2182"/>
                              <a:gd name="T5" fmla="*/ T4 w 7286"/>
                              <a:gd name="T6" fmla="+- 0 5459 5459"/>
                              <a:gd name="T7" fmla="*/ 5459 h 1241"/>
                              <a:gd name="T8" fmla="+- 0 2422 2182"/>
                              <a:gd name="T9" fmla="*/ T8 w 7286"/>
                              <a:gd name="T10" fmla="+- 0 5467 5459"/>
                              <a:gd name="T11" fmla="*/ 5467 h 1241"/>
                              <a:gd name="T12" fmla="+- 0 2356 2182"/>
                              <a:gd name="T13" fmla="*/ T12 w 7286"/>
                              <a:gd name="T14" fmla="+- 0 5491 5459"/>
                              <a:gd name="T15" fmla="*/ 5491 h 1241"/>
                              <a:gd name="T16" fmla="+- 0 2299 2182"/>
                              <a:gd name="T17" fmla="*/ T16 w 7286"/>
                              <a:gd name="T18" fmla="+- 0 5527 5459"/>
                              <a:gd name="T19" fmla="*/ 5527 h 1241"/>
                              <a:gd name="T20" fmla="+- 0 2251 2182"/>
                              <a:gd name="T21" fmla="*/ T20 w 7286"/>
                              <a:gd name="T22" fmla="+- 0 5575 5459"/>
                              <a:gd name="T23" fmla="*/ 5575 h 1241"/>
                              <a:gd name="T24" fmla="+- 0 2214 2182"/>
                              <a:gd name="T25" fmla="*/ T24 w 7286"/>
                              <a:gd name="T26" fmla="+- 0 5633 5459"/>
                              <a:gd name="T27" fmla="*/ 5633 h 1241"/>
                              <a:gd name="T28" fmla="+- 0 2190 2182"/>
                              <a:gd name="T29" fmla="*/ T28 w 7286"/>
                              <a:gd name="T30" fmla="+- 0 5698 5459"/>
                              <a:gd name="T31" fmla="*/ 5698 h 1241"/>
                              <a:gd name="T32" fmla="+- 0 2182 2182"/>
                              <a:gd name="T33" fmla="*/ T32 w 7286"/>
                              <a:gd name="T34" fmla="+- 0 5769 5459"/>
                              <a:gd name="T35" fmla="*/ 5769 h 1241"/>
                              <a:gd name="T36" fmla="+- 0 2182 2182"/>
                              <a:gd name="T37" fmla="*/ T36 w 7286"/>
                              <a:gd name="T38" fmla="+- 0 6390 5459"/>
                              <a:gd name="T39" fmla="*/ 6390 h 1241"/>
                              <a:gd name="T40" fmla="+- 0 2190 2182"/>
                              <a:gd name="T41" fmla="*/ T40 w 7286"/>
                              <a:gd name="T42" fmla="+- 0 6461 5459"/>
                              <a:gd name="T43" fmla="*/ 6461 h 1241"/>
                              <a:gd name="T44" fmla="+- 0 2214 2182"/>
                              <a:gd name="T45" fmla="*/ T44 w 7286"/>
                              <a:gd name="T46" fmla="+- 0 6526 5459"/>
                              <a:gd name="T47" fmla="*/ 6526 h 1241"/>
                              <a:gd name="T48" fmla="+- 0 2251 2182"/>
                              <a:gd name="T49" fmla="*/ T48 w 7286"/>
                              <a:gd name="T50" fmla="+- 0 6584 5459"/>
                              <a:gd name="T51" fmla="*/ 6584 h 1241"/>
                              <a:gd name="T52" fmla="+- 0 2299 2182"/>
                              <a:gd name="T53" fmla="*/ T52 w 7286"/>
                              <a:gd name="T54" fmla="+- 0 6632 5459"/>
                              <a:gd name="T55" fmla="*/ 6632 h 1241"/>
                              <a:gd name="T56" fmla="+- 0 2356 2182"/>
                              <a:gd name="T57" fmla="*/ T56 w 7286"/>
                              <a:gd name="T58" fmla="+- 0 6669 5459"/>
                              <a:gd name="T59" fmla="*/ 6669 h 1241"/>
                              <a:gd name="T60" fmla="+- 0 2422 2182"/>
                              <a:gd name="T61" fmla="*/ T60 w 7286"/>
                              <a:gd name="T62" fmla="+- 0 6692 5459"/>
                              <a:gd name="T63" fmla="*/ 6692 h 1241"/>
                              <a:gd name="T64" fmla="+- 0 2493 2182"/>
                              <a:gd name="T65" fmla="*/ T64 w 7286"/>
                              <a:gd name="T66" fmla="+- 0 6700 5459"/>
                              <a:gd name="T67" fmla="*/ 6700 h 1241"/>
                              <a:gd name="T68" fmla="+- 0 9157 2182"/>
                              <a:gd name="T69" fmla="*/ T68 w 7286"/>
                              <a:gd name="T70" fmla="+- 0 6700 5459"/>
                              <a:gd name="T71" fmla="*/ 6700 h 1241"/>
                              <a:gd name="T72" fmla="+- 0 9218 2182"/>
                              <a:gd name="T73" fmla="*/ T72 w 7286"/>
                              <a:gd name="T74" fmla="+- 0 6694 5459"/>
                              <a:gd name="T75" fmla="*/ 6694 h 1241"/>
                              <a:gd name="T76" fmla="+- 0 9276 2182"/>
                              <a:gd name="T77" fmla="*/ T76 w 7286"/>
                              <a:gd name="T78" fmla="+- 0 6677 5459"/>
                              <a:gd name="T79" fmla="*/ 6677 h 1241"/>
                              <a:gd name="T80" fmla="+- 0 9329 2182"/>
                              <a:gd name="T81" fmla="*/ T80 w 7286"/>
                              <a:gd name="T82" fmla="+- 0 6648 5459"/>
                              <a:gd name="T83" fmla="*/ 6648 h 1241"/>
                              <a:gd name="T84" fmla="+- 0 9376 2182"/>
                              <a:gd name="T85" fmla="*/ T84 w 7286"/>
                              <a:gd name="T86" fmla="+- 0 6609 5459"/>
                              <a:gd name="T87" fmla="*/ 6609 h 1241"/>
                              <a:gd name="T88" fmla="+- 0 9415 2182"/>
                              <a:gd name="T89" fmla="*/ T88 w 7286"/>
                              <a:gd name="T90" fmla="+- 0 6562 5459"/>
                              <a:gd name="T91" fmla="*/ 6562 h 1241"/>
                              <a:gd name="T92" fmla="+- 0 9444 2182"/>
                              <a:gd name="T93" fmla="*/ T92 w 7286"/>
                              <a:gd name="T94" fmla="+- 0 6509 5459"/>
                              <a:gd name="T95" fmla="*/ 6509 h 1241"/>
                              <a:gd name="T96" fmla="+- 0 9461 2182"/>
                              <a:gd name="T97" fmla="*/ T96 w 7286"/>
                              <a:gd name="T98" fmla="+- 0 6451 5459"/>
                              <a:gd name="T99" fmla="*/ 6451 h 1241"/>
                              <a:gd name="T100" fmla="+- 0 9467 2182"/>
                              <a:gd name="T101" fmla="*/ T100 w 7286"/>
                              <a:gd name="T102" fmla="+- 0 6390 5459"/>
                              <a:gd name="T103" fmla="*/ 6390 h 1241"/>
                              <a:gd name="T104" fmla="+- 0 9467 2182"/>
                              <a:gd name="T105" fmla="*/ T104 w 7286"/>
                              <a:gd name="T106" fmla="+- 0 5769 5459"/>
                              <a:gd name="T107" fmla="*/ 5769 h 1241"/>
                              <a:gd name="T108" fmla="+- 0 9461 2182"/>
                              <a:gd name="T109" fmla="*/ T108 w 7286"/>
                              <a:gd name="T110" fmla="+- 0 5709 5459"/>
                              <a:gd name="T111" fmla="*/ 5709 h 1241"/>
                              <a:gd name="T112" fmla="+- 0 9444 2182"/>
                              <a:gd name="T113" fmla="*/ T112 w 7286"/>
                              <a:gd name="T114" fmla="+- 0 5651 5459"/>
                              <a:gd name="T115" fmla="*/ 5651 h 1241"/>
                              <a:gd name="T116" fmla="+- 0 9415 2182"/>
                              <a:gd name="T117" fmla="*/ T116 w 7286"/>
                              <a:gd name="T118" fmla="+- 0 5597 5459"/>
                              <a:gd name="T119" fmla="*/ 5597 h 1241"/>
                              <a:gd name="T120" fmla="+- 0 9376 2182"/>
                              <a:gd name="T121" fmla="*/ T120 w 7286"/>
                              <a:gd name="T122" fmla="+- 0 5550 5459"/>
                              <a:gd name="T123" fmla="*/ 5550 h 1241"/>
                              <a:gd name="T124" fmla="+- 0 9329 2182"/>
                              <a:gd name="T125" fmla="*/ T124 w 7286"/>
                              <a:gd name="T126" fmla="+- 0 5511 5459"/>
                              <a:gd name="T127" fmla="*/ 5511 h 1241"/>
                              <a:gd name="T128" fmla="+- 0 9276 2182"/>
                              <a:gd name="T129" fmla="*/ T128 w 7286"/>
                              <a:gd name="T130" fmla="+- 0 5483 5459"/>
                              <a:gd name="T131" fmla="*/ 5483 h 1241"/>
                              <a:gd name="T132" fmla="+- 0 9218 2182"/>
                              <a:gd name="T133" fmla="*/ T132 w 7286"/>
                              <a:gd name="T134" fmla="+- 0 5465 5459"/>
                              <a:gd name="T135" fmla="*/ 5465 h 1241"/>
                              <a:gd name="T136" fmla="+- 0 9157 2182"/>
                              <a:gd name="T137" fmla="*/ T136 w 7286"/>
                              <a:gd name="T138" fmla="+- 0 5459 5459"/>
                              <a:gd name="T139" fmla="*/ 5459 h 1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286" h="1241">
                                <a:moveTo>
                                  <a:pt x="6975" y="0"/>
                                </a:moveTo>
                                <a:lnTo>
                                  <a:pt x="311" y="0"/>
                                </a:lnTo>
                                <a:lnTo>
                                  <a:pt x="240" y="8"/>
                                </a:lnTo>
                                <a:lnTo>
                                  <a:pt x="174" y="32"/>
                                </a:lnTo>
                                <a:lnTo>
                                  <a:pt x="117" y="68"/>
                                </a:lnTo>
                                <a:lnTo>
                                  <a:pt x="69" y="116"/>
                                </a:lnTo>
                                <a:lnTo>
                                  <a:pt x="32" y="174"/>
                                </a:lnTo>
                                <a:lnTo>
                                  <a:pt x="8" y="239"/>
                                </a:lnTo>
                                <a:lnTo>
                                  <a:pt x="0" y="310"/>
                                </a:lnTo>
                                <a:lnTo>
                                  <a:pt x="0" y="931"/>
                                </a:lnTo>
                                <a:lnTo>
                                  <a:pt x="8" y="1002"/>
                                </a:lnTo>
                                <a:lnTo>
                                  <a:pt x="32" y="1067"/>
                                </a:lnTo>
                                <a:lnTo>
                                  <a:pt x="69" y="1125"/>
                                </a:lnTo>
                                <a:lnTo>
                                  <a:pt x="117" y="1173"/>
                                </a:lnTo>
                                <a:lnTo>
                                  <a:pt x="174" y="1210"/>
                                </a:lnTo>
                                <a:lnTo>
                                  <a:pt x="240" y="1233"/>
                                </a:lnTo>
                                <a:lnTo>
                                  <a:pt x="311" y="1241"/>
                                </a:lnTo>
                                <a:lnTo>
                                  <a:pt x="6975" y="1241"/>
                                </a:lnTo>
                                <a:lnTo>
                                  <a:pt x="7036" y="1235"/>
                                </a:lnTo>
                                <a:lnTo>
                                  <a:pt x="7094" y="1218"/>
                                </a:lnTo>
                                <a:lnTo>
                                  <a:pt x="7147" y="1189"/>
                                </a:lnTo>
                                <a:lnTo>
                                  <a:pt x="7194" y="1150"/>
                                </a:lnTo>
                                <a:lnTo>
                                  <a:pt x="7233" y="1103"/>
                                </a:lnTo>
                                <a:lnTo>
                                  <a:pt x="7262" y="1050"/>
                                </a:lnTo>
                                <a:lnTo>
                                  <a:pt x="7279" y="992"/>
                                </a:lnTo>
                                <a:lnTo>
                                  <a:pt x="7285" y="931"/>
                                </a:lnTo>
                                <a:lnTo>
                                  <a:pt x="7285" y="310"/>
                                </a:lnTo>
                                <a:lnTo>
                                  <a:pt x="7279" y="250"/>
                                </a:lnTo>
                                <a:lnTo>
                                  <a:pt x="7262" y="192"/>
                                </a:lnTo>
                                <a:lnTo>
                                  <a:pt x="7233" y="138"/>
                                </a:lnTo>
                                <a:lnTo>
                                  <a:pt x="7194" y="91"/>
                                </a:lnTo>
                                <a:lnTo>
                                  <a:pt x="7147" y="52"/>
                                </a:lnTo>
                                <a:lnTo>
                                  <a:pt x="7094" y="24"/>
                                </a:lnTo>
                                <a:lnTo>
                                  <a:pt x="7036" y="6"/>
                                </a:lnTo>
                                <a:lnTo>
                                  <a:pt x="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0475317" name="Freeform 12"/>
                        <wps:cNvSpPr>
                          <a:spLocks/>
                        </wps:cNvSpPr>
                        <wps:spPr bwMode="auto">
                          <a:xfrm>
                            <a:off x="887" y="3516"/>
                            <a:ext cx="10138" cy="1542"/>
                          </a:xfrm>
                          <a:custGeom>
                            <a:avLst/>
                            <a:gdLst>
                              <a:gd name="T0" fmla="+- 0 10816 888"/>
                              <a:gd name="T1" fmla="*/ T0 w 10138"/>
                              <a:gd name="T2" fmla="+- 0 3516 3516"/>
                              <a:gd name="T3" fmla="*/ 3516 h 1542"/>
                              <a:gd name="T4" fmla="+- 0 1097 888"/>
                              <a:gd name="T5" fmla="*/ T4 w 10138"/>
                              <a:gd name="T6" fmla="+- 0 3516 3516"/>
                              <a:gd name="T7" fmla="*/ 3516 h 1542"/>
                              <a:gd name="T8" fmla="+- 0 1031 888"/>
                              <a:gd name="T9" fmla="*/ T8 w 10138"/>
                              <a:gd name="T10" fmla="+- 0 3527 3516"/>
                              <a:gd name="T11" fmla="*/ 3527 h 1542"/>
                              <a:gd name="T12" fmla="+- 0 973 888"/>
                              <a:gd name="T13" fmla="*/ T12 w 10138"/>
                              <a:gd name="T14" fmla="+- 0 3557 3516"/>
                              <a:gd name="T15" fmla="*/ 3557 h 1542"/>
                              <a:gd name="T16" fmla="+- 0 928 888"/>
                              <a:gd name="T17" fmla="*/ T16 w 10138"/>
                              <a:gd name="T18" fmla="+- 0 3602 3516"/>
                              <a:gd name="T19" fmla="*/ 3602 h 1542"/>
                              <a:gd name="T20" fmla="+- 0 898 888"/>
                              <a:gd name="T21" fmla="*/ T20 w 10138"/>
                              <a:gd name="T22" fmla="+- 0 3659 3516"/>
                              <a:gd name="T23" fmla="*/ 3659 h 1542"/>
                              <a:gd name="T24" fmla="+- 0 888 888"/>
                              <a:gd name="T25" fmla="*/ T24 w 10138"/>
                              <a:gd name="T26" fmla="+- 0 3725 3516"/>
                              <a:gd name="T27" fmla="*/ 3725 h 1542"/>
                              <a:gd name="T28" fmla="+- 0 888 888"/>
                              <a:gd name="T29" fmla="*/ T28 w 10138"/>
                              <a:gd name="T30" fmla="+- 0 4144 3516"/>
                              <a:gd name="T31" fmla="*/ 4144 h 1542"/>
                              <a:gd name="T32" fmla="+- 0 898 888"/>
                              <a:gd name="T33" fmla="*/ T32 w 10138"/>
                              <a:gd name="T34" fmla="+- 0 4210 3516"/>
                              <a:gd name="T35" fmla="*/ 4210 h 1542"/>
                              <a:gd name="T36" fmla="+- 0 928 888"/>
                              <a:gd name="T37" fmla="*/ T36 w 10138"/>
                              <a:gd name="T38" fmla="+- 0 4267 3516"/>
                              <a:gd name="T39" fmla="*/ 4267 h 1542"/>
                              <a:gd name="T40" fmla="+- 0 973 888"/>
                              <a:gd name="T41" fmla="*/ T40 w 10138"/>
                              <a:gd name="T42" fmla="+- 0 4312 3516"/>
                              <a:gd name="T43" fmla="*/ 4312 h 1542"/>
                              <a:gd name="T44" fmla="+- 0 1031 888"/>
                              <a:gd name="T45" fmla="*/ T44 w 10138"/>
                              <a:gd name="T46" fmla="+- 0 4342 3516"/>
                              <a:gd name="T47" fmla="*/ 4342 h 1542"/>
                              <a:gd name="T48" fmla="+- 0 1097 888"/>
                              <a:gd name="T49" fmla="*/ T48 w 10138"/>
                              <a:gd name="T50" fmla="+- 0 4353 3516"/>
                              <a:gd name="T51" fmla="*/ 4353 h 1542"/>
                              <a:gd name="T52" fmla="+- 0 3075 888"/>
                              <a:gd name="T53" fmla="*/ T52 w 10138"/>
                              <a:gd name="T54" fmla="+- 0 4353 3516"/>
                              <a:gd name="T55" fmla="*/ 4353 h 1542"/>
                              <a:gd name="T56" fmla="+- 0 3141 888"/>
                              <a:gd name="T57" fmla="*/ T56 w 10138"/>
                              <a:gd name="T58" fmla="+- 0 4363 3516"/>
                              <a:gd name="T59" fmla="*/ 4363 h 1542"/>
                              <a:gd name="T60" fmla="+- 0 3198 888"/>
                              <a:gd name="T61" fmla="*/ T60 w 10138"/>
                              <a:gd name="T62" fmla="+- 0 4393 3516"/>
                              <a:gd name="T63" fmla="*/ 4393 h 1542"/>
                              <a:gd name="T64" fmla="+- 0 3243 888"/>
                              <a:gd name="T65" fmla="*/ T64 w 10138"/>
                              <a:gd name="T66" fmla="+- 0 4438 3516"/>
                              <a:gd name="T67" fmla="*/ 4438 h 1542"/>
                              <a:gd name="T68" fmla="+- 0 3273 888"/>
                              <a:gd name="T69" fmla="*/ T68 w 10138"/>
                              <a:gd name="T70" fmla="+- 0 4496 3516"/>
                              <a:gd name="T71" fmla="*/ 4496 h 1542"/>
                              <a:gd name="T72" fmla="+- 0 3284 888"/>
                              <a:gd name="T73" fmla="*/ T72 w 10138"/>
                              <a:gd name="T74" fmla="+- 0 4562 3516"/>
                              <a:gd name="T75" fmla="*/ 4562 h 1542"/>
                              <a:gd name="T76" fmla="+- 0 3284 888"/>
                              <a:gd name="T77" fmla="*/ T76 w 10138"/>
                              <a:gd name="T78" fmla="+- 0 4849 3516"/>
                              <a:gd name="T79" fmla="*/ 4849 h 1542"/>
                              <a:gd name="T80" fmla="+- 0 3294 888"/>
                              <a:gd name="T81" fmla="*/ T80 w 10138"/>
                              <a:gd name="T82" fmla="+- 0 4915 3516"/>
                              <a:gd name="T83" fmla="*/ 4915 h 1542"/>
                              <a:gd name="T84" fmla="+- 0 3324 888"/>
                              <a:gd name="T85" fmla="*/ T84 w 10138"/>
                              <a:gd name="T86" fmla="+- 0 4973 3516"/>
                              <a:gd name="T87" fmla="*/ 4973 h 1542"/>
                              <a:gd name="T88" fmla="+- 0 3369 888"/>
                              <a:gd name="T89" fmla="*/ T88 w 10138"/>
                              <a:gd name="T90" fmla="+- 0 5018 3516"/>
                              <a:gd name="T91" fmla="*/ 5018 h 1542"/>
                              <a:gd name="T92" fmla="+- 0 3427 888"/>
                              <a:gd name="T93" fmla="*/ T92 w 10138"/>
                              <a:gd name="T94" fmla="+- 0 5048 3516"/>
                              <a:gd name="T95" fmla="*/ 5048 h 1542"/>
                              <a:gd name="T96" fmla="+- 0 3493 888"/>
                              <a:gd name="T97" fmla="*/ T96 w 10138"/>
                              <a:gd name="T98" fmla="+- 0 5058 3516"/>
                              <a:gd name="T99" fmla="*/ 5058 h 1542"/>
                              <a:gd name="T100" fmla="+- 0 8420 888"/>
                              <a:gd name="T101" fmla="*/ T100 w 10138"/>
                              <a:gd name="T102" fmla="+- 0 5058 3516"/>
                              <a:gd name="T103" fmla="*/ 5058 h 1542"/>
                              <a:gd name="T104" fmla="+- 0 8536 888"/>
                              <a:gd name="T105" fmla="*/ T104 w 10138"/>
                              <a:gd name="T106" fmla="+- 0 5023 3516"/>
                              <a:gd name="T107" fmla="*/ 5023 h 1542"/>
                              <a:gd name="T108" fmla="+- 0 8594 888"/>
                              <a:gd name="T109" fmla="*/ T108 w 10138"/>
                              <a:gd name="T110" fmla="+- 0 4965 3516"/>
                              <a:gd name="T111" fmla="*/ 4965 h 1542"/>
                              <a:gd name="T112" fmla="+- 0 8625 888"/>
                              <a:gd name="T113" fmla="*/ T112 w 10138"/>
                              <a:gd name="T114" fmla="+- 0 4890 3516"/>
                              <a:gd name="T115" fmla="*/ 4890 h 1542"/>
                              <a:gd name="T116" fmla="+- 0 8629 888"/>
                              <a:gd name="T117" fmla="*/ T116 w 10138"/>
                              <a:gd name="T118" fmla="+- 0 4849 3516"/>
                              <a:gd name="T119" fmla="*/ 4849 h 1542"/>
                              <a:gd name="T120" fmla="+- 0 8629 888"/>
                              <a:gd name="T121" fmla="*/ T120 w 10138"/>
                              <a:gd name="T122" fmla="+- 0 4562 3516"/>
                              <a:gd name="T123" fmla="*/ 4562 h 1542"/>
                              <a:gd name="T124" fmla="+- 0 8633 888"/>
                              <a:gd name="T125" fmla="*/ T124 w 10138"/>
                              <a:gd name="T126" fmla="+- 0 4521 3516"/>
                              <a:gd name="T127" fmla="*/ 4521 h 1542"/>
                              <a:gd name="T128" fmla="+- 0 8664 888"/>
                              <a:gd name="T129" fmla="*/ T128 w 10138"/>
                              <a:gd name="T130" fmla="+- 0 4446 3516"/>
                              <a:gd name="T131" fmla="*/ 4446 h 1542"/>
                              <a:gd name="T132" fmla="+- 0 8722 888"/>
                              <a:gd name="T133" fmla="*/ T132 w 10138"/>
                              <a:gd name="T134" fmla="+- 0 4388 3516"/>
                              <a:gd name="T135" fmla="*/ 4388 h 1542"/>
                              <a:gd name="T136" fmla="+- 0 8797 888"/>
                              <a:gd name="T137" fmla="*/ T136 w 10138"/>
                              <a:gd name="T138" fmla="+- 0 4357 3516"/>
                              <a:gd name="T139" fmla="*/ 4357 h 1542"/>
                              <a:gd name="T140" fmla="+- 0 8838 888"/>
                              <a:gd name="T141" fmla="*/ T140 w 10138"/>
                              <a:gd name="T142" fmla="+- 0 4353 3516"/>
                              <a:gd name="T143" fmla="*/ 4353 h 1542"/>
                              <a:gd name="T144" fmla="+- 0 10816 888"/>
                              <a:gd name="T145" fmla="*/ T144 w 10138"/>
                              <a:gd name="T146" fmla="+- 0 4353 3516"/>
                              <a:gd name="T147" fmla="*/ 4353 h 1542"/>
                              <a:gd name="T148" fmla="+- 0 10896 888"/>
                              <a:gd name="T149" fmla="*/ T148 w 10138"/>
                              <a:gd name="T150" fmla="+- 0 4337 3516"/>
                              <a:gd name="T151" fmla="*/ 4337 h 1542"/>
                              <a:gd name="T152" fmla="+- 0 10964 888"/>
                              <a:gd name="T153" fmla="*/ T152 w 10138"/>
                              <a:gd name="T154" fmla="+- 0 4291 3516"/>
                              <a:gd name="T155" fmla="*/ 4291 h 1542"/>
                              <a:gd name="T156" fmla="+- 0 11009 888"/>
                              <a:gd name="T157" fmla="*/ T156 w 10138"/>
                              <a:gd name="T158" fmla="+- 0 4224 3516"/>
                              <a:gd name="T159" fmla="*/ 4224 h 1542"/>
                              <a:gd name="T160" fmla="+- 0 11025 888"/>
                              <a:gd name="T161" fmla="*/ T160 w 10138"/>
                              <a:gd name="T162" fmla="+- 0 4144 3516"/>
                              <a:gd name="T163" fmla="*/ 4144 h 1542"/>
                              <a:gd name="T164" fmla="+- 0 11025 888"/>
                              <a:gd name="T165" fmla="*/ T164 w 10138"/>
                              <a:gd name="T166" fmla="+- 0 3725 3516"/>
                              <a:gd name="T167" fmla="*/ 3725 h 1542"/>
                              <a:gd name="T168" fmla="+- 0 11009 888"/>
                              <a:gd name="T169" fmla="*/ T168 w 10138"/>
                              <a:gd name="T170" fmla="+- 0 3645 3516"/>
                              <a:gd name="T171" fmla="*/ 3645 h 1542"/>
                              <a:gd name="T172" fmla="+- 0 10964 888"/>
                              <a:gd name="T173" fmla="*/ T172 w 10138"/>
                              <a:gd name="T174" fmla="+- 0 3577 3516"/>
                              <a:gd name="T175" fmla="*/ 3577 h 1542"/>
                              <a:gd name="T176" fmla="+- 0 10896 888"/>
                              <a:gd name="T177" fmla="*/ T176 w 10138"/>
                              <a:gd name="T178" fmla="+- 0 3532 3516"/>
                              <a:gd name="T179" fmla="*/ 3532 h 1542"/>
                              <a:gd name="T180" fmla="+- 0 10816 888"/>
                              <a:gd name="T181" fmla="*/ T180 w 10138"/>
                              <a:gd name="T182" fmla="+- 0 3516 3516"/>
                              <a:gd name="T183" fmla="*/ 3516 h 1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138" h="1542">
                                <a:moveTo>
                                  <a:pt x="9928" y="0"/>
                                </a:moveTo>
                                <a:lnTo>
                                  <a:pt x="209" y="0"/>
                                </a:lnTo>
                                <a:lnTo>
                                  <a:pt x="143" y="11"/>
                                </a:lnTo>
                                <a:lnTo>
                                  <a:pt x="85" y="41"/>
                                </a:lnTo>
                                <a:lnTo>
                                  <a:pt x="40" y="86"/>
                                </a:lnTo>
                                <a:lnTo>
                                  <a:pt x="10" y="143"/>
                                </a:lnTo>
                                <a:lnTo>
                                  <a:pt x="0" y="209"/>
                                </a:lnTo>
                                <a:lnTo>
                                  <a:pt x="0" y="628"/>
                                </a:lnTo>
                                <a:lnTo>
                                  <a:pt x="10" y="694"/>
                                </a:lnTo>
                                <a:lnTo>
                                  <a:pt x="40" y="751"/>
                                </a:lnTo>
                                <a:lnTo>
                                  <a:pt x="85" y="796"/>
                                </a:lnTo>
                                <a:lnTo>
                                  <a:pt x="143" y="826"/>
                                </a:lnTo>
                                <a:lnTo>
                                  <a:pt x="209" y="837"/>
                                </a:lnTo>
                                <a:lnTo>
                                  <a:pt x="2187" y="837"/>
                                </a:lnTo>
                                <a:lnTo>
                                  <a:pt x="2253" y="847"/>
                                </a:lnTo>
                                <a:lnTo>
                                  <a:pt x="2310" y="877"/>
                                </a:lnTo>
                                <a:lnTo>
                                  <a:pt x="2355" y="922"/>
                                </a:lnTo>
                                <a:lnTo>
                                  <a:pt x="2385" y="980"/>
                                </a:lnTo>
                                <a:lnTo>
                                  <a:pt x="2396" y="1046"/>
                                </a:lnTo>
                                <a:lnTo>
                                  <a:pt x="2396" y="1333"/>
                                </a:lnTo>
                                <a:lnTo>
                                  <a:pt x="2406" y="1399"/>
                                </a:lnTo>
                                <a:lnTo>
                                  <a:pt x="2436" y="1457"/>
                                </a:lnTo>
                                <a:lnTo>
                                  <a:pt x="2481" y="1502"/>
                                </a:lnTo>
                                <a:lnTo>
                                  <a:pt x="2539" y="1532"/>
                                </a:lnTo>
                                <a:lnTo>
                                  <a:pt x="2605" y="1542"/>
                                </a:lnTo>
                                <a:lnTo>
                                  <a:pt x="7532" y="1542"/>
                                </a:lnTo>
                                <a:lnTo>
                                  <a:pt x="7648" y="1507"/>
                                </a:lnTo>
                                <a:lnTo>
                                  <a:pt x="7706" y="1449"/>
                                </a:lnTo>
                                <a:lnTo>
                                  <a:pt x="7737" y="1374"/>
                                </a:lnTo>
                                <a:lnTo>
                                  <a:pt x="7741" y="1333"/>
                                </a:lnTo>
                                <a:lnTo>
                                  <a:pt x="7741" y="1046"/>
                                </a:lnTo>
                                <a:lnTo>
                                  <a:pt x="7745" y="1005"/>
                                </a:lnTo>
                                <a:lnTo>
                                  <a:pt x="7776" y="930"/>
                                </a:lnTo>
                                <a:lnTo>
                                  <a:pt x="7834" y="872"/>
                                </a:lnTo>
                                <a:lnTo>
                                  <a:pt x="7909" y="841"/>
                                </a:lnTo>
                                <a:lnTo>
                                  <a:pt x="7950" y="837"/>
                                </a:lnTo>
                                <a:lnTo>
                                  <a:pt x="9928" y="837"/>
                                </a:lnTo>
                                <a:lnTo>
                                  <a:pt x="10008" y="821"/>
                                </a:lnTo>
                                <a:lnTo>
                                  <a:pt x="10076" y="775"/>
                                </a:lnTo>
                                <a:lnTo>
                                  <a:pt x="10121" y="708"/>
                                </a:lnTo>
                                <a:lnTo>
                                  <a:pt x="10137" y="628"/>
                                </a:lnTo>
                                <a:lnTo>
                                  <a:pt x="10137" y="209"/>
                                </a:lnTo>
                                <a:lnTo>
                                  <a:pt x="10121" y="129"/>
                                </a:lnTo>
                                <a:lnTo>
                                  <a:pt x="10076" y="61"/>
                                </a:lnTo>
                                <a:lnTo>
                                  <a:pt x="10008" y="16"/>
                                </a:lnTo>
                                <a:lnTo>
                                  <a:pt x="9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02D88C4" id="Group 4" o:spid="_x0000_s1026" style="position:absolute;margin-left:0;margin-top:0;width:595.5pt;height:842.25pt;z-index:-251625472;mso-position-horizontal-relative:page;mso-position-vertical-relative:page" coordsize="11910,1684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11910;height:16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">
                  <v:imagedata r:id="rId12" o:title=""/>
                </v:shape>
                <v:shape id="Picture 6" o:spid="_x0000_s1028" type="#_x0000_t75" style="position:absolute;top:12075;width:11910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">
                  <v:imagedata r:id="rId13" o:title=""/>
                </v:shape>
                <v:shape id="Picture 7" o:spid="_x0000_s1029" type="#_x0000_t75" style="position:absolute;left:4919;top:10119;width:1805;height:1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">
                  <v:imagedata r:id="rId14" o:title=""/>
                </v:shape>
                <v:shape id="Picture 8" o:spid="_x0000_s1030" type="#_x0000_t75" style="position:absolute;left:89;top:122;width:8663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">
                  <v:imagedata r:id="rId15" o:title=""/>
                </v:shape>
                <v:shape id="Picture 9" o:spid="_x0000_s1031" type="#_x0000_t75" style="position:absolute;left:9360;top:122;width:2432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">
                  <v:imagedata r:id="rId16" o:title=""/>
                </v:shape>
                <v:shape id="Freeform 10" o:spid="_x0000_s1032" style="position:absolute;left:745;top:7943;width:10430;height:2060;visibility:visible;mso-wrap-style:square;v-text-anchor:top" coordsize="10430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" path="m10125,l305,,235,8,171,31,114,67,67,114,31,170,8,234,,304,,914r8,70l31,1048r36,56l114,1152r57,36l235,1210r70,9l2964,1219r59,5l3133,1270r84,84l3263,1464r5,59l3268,1755r6,59l3320,1924r38,46l3514,2053r59,6l6857,2059r169,-51l7110,1924r46,-110l7162,1755r,-232l7167,1464r46,-110l7297,1270r110,-46l7466,1219r2659,l10184,1213r110,-46l10340,1129r38,-46l10424,974r6,-60l10430,304r-6,-59l10378,135r-38,-46l10184,6,10125,xe" fillcolor="#5d17eb" stroked="f">
                  <v:path arrowok="t" o:connecttype="custom" o:connectlocs="10125,7944;305,7944;235,7952;171,7975;114,8011;67,8058;31,8114;8,8178;0,8248;0,8858;8,8928;31,8992;67,9048;114,9096;171,9132;235,9154;305,9163;2964,9163;3023,9168;3133,9214;3217,9298;3263,9408;3268,9467;3268,9699;3274,9758;3320,9868;3358,9914;3514,9997;3573,10003;6857,10003;7026,9952;7110,9868;7156,9758;7162,9699;7162,9467;7167,9408;7213,9298;7297,9214;7407,9168;7466,9163;10125,9163;10184,9157;10294,9111;10340,9073;10378,9027;10424,8918;10430,8858;10430,8248;10424,8189;10378,8079;10340,8033;10184,7950;10125,7944" o:connectangles="0,0,0,0,0,0,0,0,0,0,0,0,0,0,0,0,0,0,0,0,0,0,0,0,0,0,0,0,0,0,0,0,0,0,0,0,0,0,0,0,0,0,0,0,0,0,0,0,0,0,0,0,0"/>
                </v:shape>
                <v:shape id="Freeform 11" o:spid="_x0000_s1033" style="position:absolute;left:2182;top:5459;width:7286;height:1241;visibility:visible;mso-wrap-style:square;v-text-anchor:top" coordsize="7286,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" path="m6975,l311,,240,8,174,32,117,68,69,116,32,174,8,239,,310,,931r8,71l32,1067r37,58l117,1173r57,37l240,1233r71,8l6975,1241r61,-6l7094,1218r53,-29l7194,1150r39,-47l7262,1050r17,-58l7285,931r,-621l7279,250r-17,-58l7233,138,7194,91,7147,52,7094,24,7036,6,6975,xe" fillcolor="#0049ac" stroked="f">
                  <v:path arrowok="t" o:connecttype="custom" o:connectlocs="6975,5459;311,5459;240,5467;174,5491;117,5527;69,5575;32,5633;8,5698;0,5769;0,6390;8,6461;32,6526;69,6584;117,6632;174,6669;240,6692;311,6700;6975,6700;7036,6694;7094,6677;7147,6648;7194,6609;7233,6562;7262,6509;7279,6451;7285,6390;7285,5769;7279,5709;7262,5651;7233,5597;7194,5550;7147,5511;7094,5483;7036,5465;6975,5459" o:connectangles="0,0,0,0,0,0,0,0,0,0,0,0,0,0,0,0,0,0,0,0,0,0,0,0,0,0,0,0,0,0,0,0,0,0,0"/>
                </v:shape>
                <v:shape id="Freeform 12" o:spid="_x0000_s1034" style="position:absolute;left:887;top:3516;width:10138;height:1542;visibility:visible;mso-wrap-style:square;v-text-anchor:top" coordsize="10138,1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" path="m9928,l209,,143,11,85,41,40,86,10,143,,209,,628r10,66l40,751r45,45l143,826r66,11l2187,837r66,10l2310,877r45,45l2385,980r11,66l2396,1333r10,66l2436,1457r45,45l2539,1532r66,10l7532,1542r116,-35l7706,1449r31,-75l7741,1333r,-287l7745,1005r31,-75l7834,872r75,-31l7950,837r1978,l10008,821r68,-46l10121,708r16,-80l10137,209r-16,-80l10076,61r-68,-45l9928,xe" fillcolor="#5d17eb" stroked="f">
                  <v:path arrowok="t" o:connecttype="custom" o:connectlocs="9928,3516;209,3516;143,3527;85,3557;40,3602;10,3659;0,3725;0,4144;10,4210;40,4267;85,4312;143,4342;209,4353;2187,4353;2253,4363;2310,4393;2355,4438;2385,4496;2396,4562;2396,4849;2406,4915;2436,4973;2481,5018;2539,5048;2605,5058;7532,5058;7648,5023;7706,4965;7737,4890;7741,4849;7741,4562;7745,4521;7776,4446;7834,4388;7909,4357;7950,4353;9928,4353;10008,4337;10076,4291;10121,4224;10137,4144;10137,3725;10121,3645;10076,3577;10008,3532;9928,3516" o:connectangles="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062334CD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0FAD5D10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08D7F852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605E1C88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157976D5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6FD092A8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2F972999" w14:textId="77777777" w:rsidR="00B87178" w:rsidRDefault="00B87178" w:rsidP="00B87178">
      <w:pPr>
        <w:pStyle w:val="BodyText"/>
        <w:spacing w:before="3"/>
        <w:rPr>
          <w:rFonts w:ascii="Times New Roman"/>
          <w:sz w:val="27"/>
        </w:rPr>
      </w:pPr>
    </w:p>
    <w:p w14:paraId="5523A214" w14:textId="77777777" w:rsidR="00B87178" w:rsidRDefault="00B87178" w:rsidP="00B87178">
      <w:pPr>
        <w:spacing w:before="101" w:line="285" w:lineRule="auto"/>
        <w:ind w:left="103" w:right="417"/>
        <w:jc w:val="center"/>
        <w:rPr>
          <w:rFonts w:ascii="Trebuchet MS"/>
          <w:sz w:val="51"/>
        </w:rPr>
      </w:pPr>
      <w:r>
        <w:rPr>
          <w:rFonts w:ascii="Trebuchet MS"/>
          <w:color w:val="FFFFFF"/>
          <w:sz w:val="51"/>
        </w:rPr>
        <w:t>DEPARTMENT OF COMPUTER SCIENCE AND</w:t>
      </w:r>
      <w:r>
        <w:rPr>
          <w:rFonts w:ascii="Trebuchet MS"/>
          <w:color w:val="FFFFFF"/>
          <w:spacing w:val="-151"/>
          <w:sz w:val="51"/>
        </w:rPr>
        <w:t xml:space="preserve"> </w:t>
      </w:r>
      <w:r>
        <w:rPr>
          <w:rFonts w:ascii="Trebuchet MS"/>
          <w:color w:val="FFFFFF"/>
          <w:sz w:val="51"/>
        </w:rPr>
        <w:t>ENGINEERING</w:t>
      </w:r>
    </w:p>
    <w:p w14:paraId="530DCEC1" w14:textId="77777777" w:rsidR="00B87178" w:rsidRDefault="00B87178" w:rsidP="00B87178">
      <w:pPr>
        <w:pStyle w:val="BodyText"/>
        <w:spacing w:before="9"/>
        <w:rPr>
          <w:rFonts w:ascii="Trebuchet MS"/>
          <w:sz w:val="45"/>
        </w:rPr>
      </w:pPr>
    </w:p>
    <w:p w14:paraId="53C194C2" w14:textId="77777777" w:rsidR="00B87178" w:rsidRDefault="00B87178" w:rsidP="00B87178">
      <w:pPr>
        <w:ind w:left="103" w:right="685"/>
        <w:jc w:val="center"/>
        <w:rPr>
          <w:rFonts w:ascii="Arial Black"/>
          <w:sz w:val="70"/>
        </w:rPr>
      </w:pPr>
      <w:r>
        <w:rPr>
          <w:rFonts w:ascii="Arial Black"/>
          <w:color w:val="FFFFFF"/>
          <w:sz w:val="70"/>
        </w:rPr>
        <w:t>Laboratory</w:t>
      </w:r>
      <w:r>
        <w:rPr>
          <w:rFonts w:ascii="Arial Black"/>
          <w:color w:val="FFFFFF"/>
          <w:spacing w:val="-2"/>
          <w:sz w:val="70"/>
        </w:rPr>
        <w:t xml:space="preserve"> </w:t>
      </w:r>
      <w:r>
        <w:rPr>
          <w:rFonts w:ascii="Arial Black"/>
          <w:color w:val="FFFFFF"/>
          <w:sz w:val="70"/>
        </w:rPr>
        <w:t>Manual</w:t>
      </w:r>
    </w:p>
    <w:p w14:paraId="4474BDBA" w14:textId="77777777" w:rsidR="00B87178" w:rsidRDefault="00B87178" w:rsidP="00B87178">
      <w:pPr>
        <w:spacing w:before="397"/>
        <w:ind w:left="103" w:right="415"/>
        <w:jc w:val="center"/>
        <w:rPr>
          <w:rFonts w:ascii="Arial Black"/>
          <w:sz w:val="47"/>
        </w:rPr>
      </w:pPr>
      <w:r>
        <w:rPr>
          <w:rFonts w:ascii="Arial Black"/>
          <w:color w:val="FFFFFF"/>
          <w:sz w:val="47"/>
        </w:rPr>
        <w:t>REGULATION</w:t>
      </w:r>
      <w:r>
        <w:rPr>
          <w:rFonts w:ascii="Arial Black"/>
          <w:color w:val="FFFFFF"/>
          <w:spacing w:val="-3"/>
          <w:sz w:val="47"/>
        </w:rPr>
        <w:t xml:space="preserve"> </w:t>
      </w:r>
      <w:r>
        <w:rPr>
          <w:rFonts w:ascii="Arial Black"/>
          <w:color w:val="FFFFFF"/>
          <w:sz w:val="47"/>
        </w:rPr>
        <w:t>2023</w:t>
      </w:r>
    </w:p>
    <w:p w14:paraId="4D9F6DF3" w14:textId="77777777" w:rsidR="00B87178" w:rsidRDefault="00B87178" w:rsidP="00B87178">
      <w:pPr>
        <w:pStyle w:val="Title"/>
      </w:pPr>
      <w:r>
        <w:rPr>
          <w:color w:val="FFFFFF"/>
        </w:rPr>
        <w:t>CS23231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STRUCTURES</w:t>
      </w:r>
    </w:p>
    <w:p w14:paraId="7849D3E6" w14:textId="77777777" w:rsidR="00B87178" w:rsidRDefault="00B87178" w:rsidP="00B87178">
      <w:pPr>
        <w:sectPr w:rsidR="00B87178" w:rsidSect="00B87178">
          <w:pgSz w:w="11920" w:h="16860"/>
          <w:pgMar w:top="1600" w:right="760" w:bottom="280" w:left="1080" w:header="720" w:footer="720" w:gutter="0"/>
          <w:cols w:space="720"/>
        </w:sectPr>
      </w:pPr>
    </w:p>
    <w:p w14:paraId="4353097A" w14:textId="77777777" w:rsidR="00B87178" w:rsidRDefault="00B87178" w:rsidP="00B87178">
      <w:pPr>
        <w:spacing w:before="70"/>
        <w:ind w:left="100" w:right="417"/>
        <w:jc w:val="center"/>
        <w:rPr>
          <w:rFonts w:ascii="Cambria"/>
          <w:b/>
          <w:sz w:val="42"/>
        </w:rPr>
      </w:pPr>
      <w:r>
        <w:rPr>
          <w:rFonts w:ascii="Cambria"/>
          <w:b/>
          <w:sz w:val="42"/>
        </w:rPr>
        <w:lastRenderedPageBreak/>
        <w:t>RAJALAKSHMI</w:t>
      </w:r>
      <w:r>
        <w:rPr>
          <w:rFonts w:ascii="Cambria"/>
          <w:b/>
          <w:spacing w:val="-5"/>
          <w:sz w:val="42"/>
        </w:rPr>
        <w:t xml:space="preserve"> </w:t>
      </w:r>
      <w:r>
        <w:rPr>
          <w:rFonts w:ascii="Cambria"/>
          <w:b/>
          <w:sz w:val="42"/>
        </w:rPr>
        <w:t>ENGINEERING</w:t>
      </w:r>
      <w:r>
        <w:rPr>
          <w:rFonts w:ascii="Cambria"/>
          <w:b/>
          <w:spacing w:val="-3"/>
          <w:sz w:val="42"/>
        </w:rPr>
        <w:t xml:space="preserve"> </w:t>
      </w:r>
      <w:r>
        <w:rPr>
          <w:rFonts w:ascii="Cambria"/>
          <w:b/>
          <w:sz w:val="42"/>
        </w:rPr>
        <w:t>COLLEGE</w:t>
      </w:r>
    </w:p>
    <w:p w14:paraId="639F6EF3" w14:textId="77777777" w:rsidR="00B87178" w:rsidRDefault="00B87178" w:rsidP="00B87178">
      <w:pPr>
        <w:pStyle w:val="Heading2"/>
        <w:spacing w:before="74" w:line="276" w:lineRule="auto"/>
        <w:ind w:left="1042" w:right="1366" w:firstLine="0"/>
        <w:jc w:val="center"/>
      </w:pPr>
      <w:r>
        <w:t>An Autonomous Institution, Affiliated to Anna University Rajalakshmi</w:t>
      </w:r>
      <w:r>
        <w:rPr>
          <w:spacing w:val="-50"/>
        </w:rPr>
        <w:t xml:space="preserve"> </w:t>
      </w:r>
      <w:r>
        <w:t>Nagar,</w:t>
      </w:r>
      <w:r>
        <w:rPr>
          <w:spacing w:val="-2"/>
        </w:rPr>
        <w:t xml:space="preserve"> </w:t>
      </w:r>
      <w:r>
        <w:t>Thandalam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602</w:t>
      </w:r>
      <w:r>
        <w:rPr>
          <w:spacing w:val="-1"/>
        </w:rPr>
        <w:t xml:space="preserve"> </w:t>
      </w:r>
      <w:r>
        <w:t>105</w:t>
      </w:r>
    </w:p>
    <w:p w14:paraId="7670541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E57D5B2" w14:textId="77777777" w:rsidR="00B87178" w:rsidRDefault="00B87178" w:rsidP="00B87178">
      <w:pPr>
        <w:pStyle w:val="BodyText"/>
        <w:spacing w:before="9"/>
        <w:rPr>
          <w:rFonts w:ascii="Cambria"/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330EBCA" wp14:editId="26D268B8">
            <wp:simplePos x="0" y="0"/>
            <wp:positionH relativeFrom="page">
              <wp:posOffset>2712720</wp:posOffset>
            </wp:positionH>
            <wp:positionV relativeFrom="paragraph">
              <wp:posOffset>246380</wp:posOffset>
            </wp:positionV>
            <wp:extent cx="2137410" cy="2110105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162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DDC91" w14:textId="77777777" w:rsidR="00B87178" w:rsidRDefault="00B87178" w:rsidP="00B87178">
      <w:pPr>
        <w:pStyle w:val="BodyText"/>
        <w:rPr>
          <w:rFonts w:ascii="Cambria"/>
          <w:b/>
          <w:sz w:val="28"/>
        </w:rPr>
      </w:pPr>
    </w:p>
    <w:p w14:paraId="1AF3646B" w14:textId="77777777" w:rsidR="00B87178" w:rsidRDefault="00B87178" w:rsidP="00B87178">
      <w:pPr>
        <w:spacing w:before="207" w:line="276" w:lineRule="auto"/>
        <w:ind w:left="1042" w:right="1360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DEPARTMENT OF COMPUTER SCIENCE AND</w:t>
      </w:r>
      <w:r>
        <w:rPr>
          <w:rFonts w:ascii="Cambria"/>
          <w:b/>
          <w:spacing w:val="-77"/>
          <w:sz w:val="36"/>
        </w:rPr>
        <w:t xml:space="preserve"> </w:t>
      </w:r>
      <w:r>
        <w:rPr>
          <w:rFonts w:ascii="Cambria"/>
          <w:b/>
          <w:sz w:val="36"/>
        </w:rPr>
        <w:t>ENGINEERING</w:t>
      </w:r>
    </w:p>
    <w:p w14:paraId="06602A2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23CCB84" w14:textId="77777777" w:rsidR="00B87178" w:rsidRDefault="00B87178" w:rsidP="00B87178">
      <w:pPr>
        <w:pStyle w:val="BodyText"/>
        <w:spacing w:before="3"/>
        <w:rPr>
          <w:rFonts w:ascii="Cambria"/>
          <w:b/>
          <w:sz w:val="14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8"/>
      </w:tblGrid>
      <w:tr w:rsidR="00B87178" w14:paraId="7316DD4A" w14:textId="77777777" w:rsidTr="002000EE">
        <w:trPr>
          <w:trHeight w:val="1321"/>
        </w:trPr>
        <w:tc>
          <w:tcPr>
            <w:tcW w:w="9208" w:type="dxa"/>
          </w:tcPr>
          <w:p w14:paraId="61586224" w14:textId="77777777" w:rsidR="00B87178" w:rsidRDefault="00B87178" w:rsidP="002000EE">
            <w:pPr>
              <w:pStyle w:val="TableParagraph"/>
              <w:spacing w:before="116"/>
              <w:ind w:left="2070" w:right="206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CS23231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–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DATA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STRUCTURES</w:t>
            </w:r>
          </w:p>
          <w:p w14:paraId="16B9DB18" w14:textId="77777777" w:rsidR="00B87178" w:rsidRDefault="00B87178" w:rsidP="002000EE">
            <w:pPr>
              <w:pStyle w:val="TableParagraph"/>
              <w:spacing w:before="303"/>
              <w:ind w:left="2070" w:right="20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>
              <w:rPr>
                <w:rFonts w:ascii="Verdana"/>
                <w:b/>
                <w:i/>
                <w:sz w:val="28"/>
              </w:rPr>
              <w:t>Regulation</w:t>
            </w:r>
            <w:r>
              <w:rPr>
                <w:rFonts w:ascii="Verdana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z w:val="28"/>
              </w:rPr>
              <w:t>2023</w:t>
            </w:r>
            <w:r>
              <w:rPr>
                <w:b/>
                <w:sz w:val="28"/>
              </w:rPr>
              <w:t>)</w:t>
            </w:r>
          </w:p>
        </w:tc>
      </w:tr>
      <w:tr w:rsidR="00B87178" w14:paraId="269C2639" w14:textId="77777777" w:rsidTr="002000EE">
        <w:trPr>
          <w:trHeight w:val="707"/>
        </w:trPr>
        <w:tc>
          <w:tcPr>
            <w:tcW w:w="9208" w:type="dxa"/>
          </w:tcPr>
          <w:p w14:paraId="4F345B37" w14:textId="77777777" w:rsidR="00B87178" w:rsidRDefault="00B87178" w:rsidP="002000EE">
            <w:pPr>
              <w:pStyle w:val="TableParagraph"/>
              <w:spacing w:before="140"/>
              <w:ind w:left="2070" w:right="197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LAB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MANUAL</w:t>
            </w:r>
          </w:p>
        </w:tc>
      </w:tr>
    </w:tbl>
    <w:p w14:paraId="4F7318F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D92C2A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2418C14" w14:textId="37F0F2DA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0B6C2743" wp14:editId="2143A9DA">
                <wp:simplePos x="0" y="0"/>
                <wp:positionH relativeFrom="page">
                  <wp:posOffset>906780</wp:posOffset>
                </wp:positionH>
                <wp:positionV relativeFrom="paragraph">
                  <wp:posOffset>167640</wp:posOffset>
                </wp:positionV>
                <wp:extent cx="5803265" cy="2564765"/>
                <wp:effectExtent l="0" t="0" r="26035" b="26035"/>
                <wp:wrapTopAndBottom/>
                <wp:docPr id="81029536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2564765"/>
                          <a:chOff x="1427" y="266"/>
                          <a:chExt cx="9139" cy="4039"/>
                        </a:xfrm>
                      </wpg:grpSpPr>
                      <wps:wsp>
                        <wps:cNvPr id="39223344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27" y="266"/>
                            <a:ext cx="9139" cy="4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93642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908"/>
                            <a:ext cx="65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00932" w14:textId="77777777" w:rsidR="00B87178" w:rsidRDefault="00B87178" w:rsidP="00B87178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478267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835"/>
                            <a:ext cx="467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549D7C" w14:textId="54DF6F2C" w:rsidR="00B87178" w:rsidRPr="00B87178" w:rsidRDefault="00B87178" w:rsidP="00B87178">
                              <w:pPr>
                                <w:spacing w:line="355" w:lineRule="exact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  <w:lang w:val="en-IN"/>
                                </w:rPr>
                                <w:t xml:space="preserve">            </w:t>
                              </w:r>
                              <w:r w:rsidR="00965200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ARUNACHALAM.E</w:t>
                              </w:r>
                              <w:r w:rsidRPr="00B87178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293680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1633"/>
                            <a:ext cx="134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82817" w14:textId="77777777" w:rsidR="00B87178" w:rsidRDefault="00B87178" w:rsidP="00B87178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Register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41673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1534"/>
                            <a:ext cx="4670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5F567" w14:textId="5F58E322" w:rsidR="00B87178" w:rsidRPr="00B87178" w:rsidRDefault="00B87178" w:rsidP="00B87178">
                              <w:pPr>
                                <w:spacing w:line="381" w:lineRule="exact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  <w:lang w:val="en-IN"/>
                                </w:rPr>
                                <w:t xml:space="preserve">                     </w:t>
                              </w:r>
                              <w:r w:rsidR="00965200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2116231801013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504165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2245"/>
                            <a:ext cx="7292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A999C7" w14:textId="188AC2EB" w:rsidR="00B87178" w:rsidRDefault="00B87178" w:rsidP="00B87178">
                              <w:pPr>
                                <w:spacing w:line="395" w:lineRule="exac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ear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Br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ch 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ec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n: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 xml:space="preserve">                        B.TECH-AIDS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’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83885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3080"/>
                            <a:ext cx="1655" cy="1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89DBB" w14:textId="77777777" w:rsidR="00B87178" w:rsidRDefault="00B87178" w:rsidP="00B87178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Semester</w:t>
                              </w:r>
                            </w:p>
                            <w:p w14:paraId="3947D2D2" w14:textId="77777777" w:rsidR="00B87178" w:rsidRDefault="00B87178" w:rsidP="00B87178">
                              <w:pPr>
                                <w:spacing w:before="7"/>
                                <w:rPr>
                                  <w:rFonts w:ascii="Cambria"/>
                                  <w:b/>
                                  <w:sz w:val="37"/>
                                </w:rPr>
                              </w:pPr>
                            </w:p>
                            <w:p w14:paraId="136F8B7F" w14:textId="77777777" w:rsidR="00B87178" w:rsidRDefault="00B87178" w:rsidP="00B87178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Academic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390657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858" y="2906"/>
                            <a:ext cx="5277" cy="1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833B" w14:textId="79AF3973" w:rsidR="00B87178" w:rsidRDefault="00B87178" w:rsidP="00B87178">
                              <w:pPr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                                          II</w:t>
                              </w:r>
                            </w:p>
                            <w:p w14:paraId="618A1411" w14:textId="796404CF" w:rsidR="00B87178" w:rsidRDefault="00B87178" w:rsidP="00B87178">
                              <w:pPr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                              2023-2024</w:t>
                              </w:r>
                            </w:p>
                            <w:p w14:paraId="244AC211" w14:textId="77777777" w:rsidR="00B87178" w:rsidRPr="00B87178" w:rsidRDefault="00B87178" w:rsidP="00B87178">
                              <w:pPr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C2743" id="Group 3" o:spid="_x0000_s1026" style="position:absolute;margin-left:71.4pt;margin-top:13.2pt;width:456.95pt;height:201.95pt;z-index:-251624448;mso-position-horizontal-relative:page" coordorigin="1427,266" coordsize="9139,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">
                <v:rect id="Rectangle 14" o:spid="_x0000_s1027" style="position:absolute;left:1427;top:266;width:9139;height:4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bfEsoA&#10;AADiAAAADwAAAGRycy9kb3ducmV2LnhtbESPQUvDQBSE70L/w/IK3uymSS0auy1RLHgqtBVab4/s&#10;czc0+zZk1yb+e1cQPA4z8w2z2oyuFVfqQ+NZwXyWgSCuvW7YKHg/bu8eQISIrLH1TAq+KcBmPblZ&#10;Yan9wHu6HqIRCcKhRAU2xq6UMtSWHIaZ74iT9+l7hzHJ3kjd45DgrpV5li2lw4bTgsWOXizVl8OX&#10;U/DafeyqexNkdYr2fPHPw9bujFK307F6AhFpjP/hv/abVlA85nlRLBZz+L2U7oBc/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IG3xLKAAAA4gAAAA8AAAAAAAAAAAAAAAAAmAIA&#10;AGRycy9kb3ducmV2LnhtbFBLBQYAAAAABAAEAPUAAACPAwAAAAA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1577;top:908;width:65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8Bu8sA&#10;AADiAAAADwAAAGRycy9kb3ducmV2LnhtbESPQWvCQBSE74X+h+UVequbWokaXUVKhUKhGOPB4zP7&#10;TBazb9Psqum/7xYEj8PMfMPMl71txIU6bxwreB0kIIhLpw1XCnbF+mUCwgdkjY1jUvBLHpaLx4c5&#10;ZtpdOafLNlQiQthnqKAOoc2k9GVNFv3AtcTRO7rOYoiyq6Tu8BrhtpHDJEmlRcNxocaW3msqT9uz&#10;VbDac/5hfr4Pm/yYm6KYJvyVnpR6fupXMxCB+nAP39qfWsF4Mp6+paPhCP4vxTsgF3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yTwG7ywAAAOIAAAAPAAAAAAAAAAAAAAAAAJgC&#10;AABkcnMvZG93bnJldi54bWxQSwUGAAAAAAQABAD1AAAAkAMAAAAA&#10;" filled="f" stroked="f">
                  <v:textbox inset="0,0,0,0">
                    <w:txbxContent>
                      <w:p w14:paraId="2EA00932" w14:textId="77777777" w:rsidR="00B87178" w:rsidRDefault="00B87178" w:rsidP="00B87178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Name</w:t>
                        </w:r>
                      </w:p>
                    </w:txbxContent>
                  </v:textbox>
                </v:shape>
                <v:shape id="Text Box 16" o:spid="_x0000_s1029" type="#_x0000_t202" style="position:absolute;left:4457;top:835;width:4670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QMssA&#10;AADjAAAADwAAAGRycy9kb3ducmV2LnhtbESPQUvDQBSE74L/YXmCN7trkKTGbkspLQiCmMaDx2f2&#10;NVmafZtm1zb+e1cQPA4z8w2zWE2uF2cag/Ws4X6mQBA33lhuNbzXu7s5iBCRDfaeScM3BVgtr68W&#10;WBp/4YrO+9iKBOFQooYuxqGUMjQdOQwzPxAn7+BHhzHJsZVmxEuCu15mSuXSoeW00OFAm46a4/7L&#10;aVh/cLW1p9fPt+pQ2bp+VPySH7W+vZnWTyAiTfE//Nd+NhoylT8U8ywvCvj9lP6AXP4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0WtAyywAAAOMAAAAPAAAAAAAAAAAAAAAAAJgC&#10;AABkcnMvZG93bnJldi54bWxQSwUGAAAAAAQABAD1AAAAkAMAAAAA&#10;" filled="f" stroked="f">
                  <v:textbox inset="0,0,0,0">
                    <w:txbxContent>
                      <w:p w14:paraId="6D549D7C" w14:textId="54DF6F2C" w:rsidR="00B87178" w:rsidRPr="00B87178" w:rsidRDefault="00B87178" w:rsidP="00B87178">
                        <w:pPr>
                          <w:spacing w:line="355" w:lineRule="exact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sz w:val="24"/>
                            <w:lang w:val="en-IN"/>
                          </w:rPr>
                          <w:t xml:space="preserve">            </w:t>
                        </w:r>
                        <w:r w:rsidR="00965200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ARUNACHALAM.E</w:t>
                        </w:r>
                        <w:r w:rsidRPr="00B87178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7" o:spid="_x0000_s1030" type="#_x0000_t202" style="position:absolute;left:1577;top:1633;width:134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eJossA&#10;AADiAAAADwAAAGRycy9kb3ducmV2LnhtbESPQUvDQBSE74L/YXmCN7tr1NDGbksRBUGQpvHg8Zl9&#10;TZZm38bs2sZ/3y0Uehxm5htmvhxdJ/Y0BOtZw/1EgSCuvbHcaPiq3u6mIEJENth5Jg3/FGC5uL6a&#10;Y2H8gUvab2IjEoRDgRraGPtCylC35DBMfE+cvK0fHMYkh0aaAQ8J7jqZKZVLh5bTQos9vbRU7zZ/&#10;TsPqm8tX+/v5sy63pa2qmeKPfKf17c24egYRaYyX8Ln9bjQ8ZdnsIZ+qRzhdSndALo4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LZ4miywAAAOIAAAAPAAAAAAAAAAAAAAAAAJgC&#10;AABkcnMvZG93bnJldi54bWxQSwUGAAAAAAQABAD1AAAAkAMAAAAA&#10;" filled="f" stroked="f">
                  <v:textbox inset="0,0,0,0">
                    <w:txbxContent>
                      <w:p w14:paraId="15D82817" w14:textId="77777777" w:rsidR="00B87178" w:rsidRDefault="00B87178" w:rsidP="00B87178">
                        <w:pPr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Register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No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18" o:spid="_x0000_s1031" type="#_x0000_t202" style="position:absolute;left:4457;top:1534;width:4670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sSskA&#10;AADjAAAADwAAAGRycy9kb3ducmV2LnhtbERP3UvDMBB/F/Y/hBv45pL6UWddNoYoCMJYVx98PJtb&#10;G9ZcahO3+t8bQdjj/b5vsRpdJ440BOtZQzZTIIhrbyw3Gt6rl6s5iBCRDXaeScMPBVgtJxcLLIw/&#10;cUnHXWxECuFQoIY2xr6QMtQtOQwz3xMnbu8HhzGdQyPNgKcU7jp5rVQuHVpODS329NRSfdh9Ow3r&#10;Dy6f7dfmc1vuS1tVD4rf8oPWl9Nx/Qgi0hjP4n/3q0nzM3Wb5fc38zv4+ykBIJ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TKsSskAAADjAAAADwAAAAAAAAAAAAAAAACYAgAA&#10;ZHJzL2Rvd25yZXYueG1sUEsFBgAAAAAEAAQA9QAAAI4DAAAAAA==&#10;" filled="f" stroked="f">
                  <v:textbox inset="0,0,0,0">
                    <w:txbxContent>
                      <w:p w14:paraId="69D5F567" w14:textId="5F58E322" w:rsidR="00B87178" w:rsidRPr="00B87178" w:rsidRDefault="00B87178" w:rsidP="00B87178">
                        <w:pPr>
                          <w:spacing w:line="381" w:lineRule="exact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sz w:val="24"/>
                            <w:lang w:val="en-IN"/>
                          </w:rPr>
                          <w:t xml:space="preserve">                     </w:t>
                        </w:r>
                        <w:r w:rsidR="00965200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2116231801013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Text Box 19" o:spid="_x0000_s1032" type="#_x0000_t202" style="position:absolute;left:1577;top:2245;width:7292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kIwcgA&#10;AADjAAAADwAAAGRycy9kb3ducmV2LnhtbERPX0vDMBB/F/wO4QTfXLLhSq3LxpANBEHsugcfz+bW&#10;hjWX2sStfnsjDPZ4v/+3WI2uEycagvWsYTpRIIhrbyw3GvbV9iEHESKywc4zafilAKvl7c0CC+PP&#10;XNJpFxuRQjgUqKGNsS+kDHVLDsPE98SJO/jBYUzn0Egz4DmFu07OlMqkQ8upocWeXlqqj7sfp2H9&#10;yeXGfr9/fZSH0lbVk+K37Kj1/d24fgYRaYxX8cX9atL8PJ+rx2k2n8H/TwkAufw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qQjByAAAAOMAAAAPAAAAAAAAAAAAAAAAAJgCAABk&#10;cnMvZG93bnJldi54bWxQSwUGAAAAAAQABAD1AAAAjQMAAAAA&#10;" filled="f" stroked="f">
                  <v:textbox inset="0,0,0,0">
                    <w:txbxContent>
                      <w:p w14:paraId="03A999C7" w14:textId="188AC2EB" w:rsidR="00B87178" w:rsidRDefault="00B87178" w:rsidP="00B87178">
                        <w:pPr>
                          <w:spacing w:line="395" w:lineRule="exac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Y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ear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Br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n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ch 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S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ec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t</w:t>
                        </w: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i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>o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n: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 xml:space="preserve">                        B.TECH-AIDS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’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’</w:t>
                        </w:r>
                      </w:p>
                    </w:txbxContent>
                  </v:textbox>
                </v:shape>
                <v:shape id="Text Box 20" o:spid="_x0000_s1033" type="#_x0000_t202" style="position:absolute;left:1577;top:3080;width:1655;height:1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t2i8oA&#10;AADhAAAADwAAAGRycy9kb3ducmV2LnhtbESPQWvCQBSE74X+h+UVvNWNSm1MXUVKhYJQjOmhx2f2&#10;mSxm36bZVeO/d4VCj8PMfMPMl71txJk6bxwrGA0TEMSl04YrBd/F+jkF4QOyxsYxKbiSh+Xi8WGO&#10;mXYXzum8C5WIEPYZKqhDaDMpfVmTRT90LXH0Dq6zGKLsKqk7vES4beQ4SabSouG4UGNL7zWVx93J&#10;Klj9cP5hfr/22/yQm6KYJbyZHpUaPPWrNxCB+vAf/mt/agWvo3SSpi9juD+Kb0Aub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4LdovKAAAA4QAAAA8AAAAAAAAAAAAAAAAAmAIA&#10;AGRycy9kb3ducmV2LnhtbFBLBQYAAAAABAAEAPUAAACPAwAAAAA=&#10;" filled="f" stroked="f">
                  <v:textbox inset="0,0,0,0">
                    <w:txbxContent>
                      <w:p w14:paraId="07789DBB" w14:textId="77777777" w:rsidR="00B87178" w:rsidRDefault="00B87178" w:rsidP="00B87178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Semester</w:t>
                        </w:r>
                      </w:p>
                      <w:p w14:paraId="3947D2D2" w14:textId="77777777" w:rsidR="00B87178" w:rsidRDefault="00B87178" w:rsidP="00B87178">
                        <w:pPr>
                          <w:spacing w:before="7"/>
                          <w:rPr>
                            <w:rFonts w:ascii="Cambria"/>
                            <w:b/>
                            <w:sz w:val="37"/>
                          </w:rPr>
                        </w:pPr>
                      </w:p>
                      <w:p w14:paraId="136F8B7F" w14:textId="77777777" w:rsidR="00B87178" w:rsidRDefault="00B87178" w:rsidP="00B87178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Academic</w:t>
                        </w:r>
                        <w:r>
                          <w:rPr>
                            <w:rFonts w:ascii="Cambria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Year</w:t>
                        </w:r>
                      </w:p>
                    </w:txbxContent>
                  </v:textbox>
                </v:shape>
                <v:shape id="Text Box 21" o:spid="_x0000_s1034" type="#_x0000_t202" style="position:absolute;left:3858;top:2906;width:5277;height:1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j7nckA&#10;AADjAAAADwAAAGRycy9kb3ducmV2LnhtbERPz2vCMBS+D/Y/hCfsNhMddrMaRcSBMBir3cHjs3m2&#10;wealazLt/vvlMNjx4/u9XA+uFVfqg/WsYTJWIIgrbyzXGj7L18cXECEiG2w9k4YfCrBe3d8tMTf+&#10;xgVdD7EWKYRDjhqaGLtcylA15DCMfUecuLPvHcYE+1qaHm8p3LVyqlQmHVpODQ12tG2ouhy+nYbN&#10;kYud/Xo/fRTnwpblXPFbdtH6YTRsFiAiDfFf/OfeGw3TiXqaq2z2nEanT+kPyN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dj7nckAAADjAAAADwAAAAAAAAAAAAAAAACYAgAA&#10;ZHJzL2Rvd25yZXYueG1sUEsFBgAAAAAEAAQA9QAAAI4DAAAAAA==&#10;" filled="f" stroked="f">
                  <v:textbox inset="0,0,0,0">
                    <w:txbxContent>
                      <w:p w14:paraId="485A833B" w14:textId="79AF3973" w:rsidR="00B87178" w:rsidRDefault="00B87178" w:rsidP="00B87178">
                        <w:pPr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                                          II</w:t>
                        </w:r>
                      </w:p>
                      <w:p w14:paraId="618A1411" w14:textId="796404CF" w:rsidR="00B87178" w:rsidRDefault="00B87178" w:rsidP="00B87178">
                        <w:pPr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                              2023-2024</w:t>
                        </w:r>
                      </w:p>
                      <w:p w14:paraId="244AC211" w14:textId="77777777" w:rsidR="00B87178" w:rsidRPr="00B87178" w:rsidRDefault="00B87178" w:rsidP="00B87178">
                        <w:pPr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7A7C331" w14:textId="77777777" w:rsidR="00B87178" w:rsidRDefault="00B87178" w:rsidP="00B87178">
      <w:pPr>
        <w:rPr>
          <w:rFonts w:ascii="Cambria"/>
          <w:sz w:val="18"/>
        </w:rPr>
        <w:sectPr w:rsidR="00B87178" w:rsidSect="00B87178">
          <w:pgSz w:w="11920" w:h="16860"/>
          <w:pgMar w:top="1340" w:right="760" w:bottom="280" w:left="1080" w:header="720" w:footer="720" w:gutter="0"/>
          <w:cols w:space="720"/>
        </w:sectPr>
      </w:pPr>
    </w:p>
    <w:p w14:paraId="39F8062B" w14:textId="77777777" w:rsidR="00B87178" w:rsidRDefault="00B87178" w:rsidP="00B87178">
      <w:pPr>
        <w:pStyle w:val="BodyText"/>
        <w:spacing w:before="6"/>
        <w:rPr>
          <w:rFonts w:ascii="Cambria"/>
          <w:b/>
          <w:sz w:val="2"/>
        </w:rPr>
      </w:pPr>
    </w:p>
    <w:p w14:paraId="7B117184" w14:textId="57D6DDD2" w:rsidR="00B87178" w:rsidRDefault="00B87178" w:rsidP="00B87178">
      <w:pPr>
        <w:pStyle w:val="BodyText"/>
        <w:spacing w:line="20" w:lineRule="exact"/>
        <w:ind w:left="320"/>
        <w:rPr>
          <w:rFonts w:ascii="Cambria"/>
          <w:sz w:val="2"/>
        </w:rPr>
      </w:pPr>
      <w:r>
        <w:rPr>
          <w:rFonts w:ascii="Cambria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4F2AE66B" wp14:editId="48FAC7FC">
                <wp:extent cx="5769610" cy="12700"/>
                <wp:effectExtent l="3175" t="3175" r="0" b="3175"/>
                <wp:docPr id="7726438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2700"/>
                          <a:chOff x="0" y="0"/>
                          <a:chExt cx="9086" cy="20"/>
                        </a:xfrm>
                      </wpg:grpSpPr>
                      <wps:wsp>
                        <wps:cNvPr id="136050007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2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A55B6EB" id="Group 2" o:spid="_x0000_s1026" style="width:454.3pt;height:1pt;mso-position-horizontal-relative:char;mso-position-vertical-relative:line" coordsize="908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">
                <v:rect id="Rectangle 3" o:spid="_x0000_s1027" style="position:absolute;width:908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" fillcolor="#d9d9d9" stroked="f"/>
                <w10:anchorlock/>
              </v:group>
            </w:pict>
          </mc:Fallback>
        </mc:AlternateContent>
      </w:r>
    </w:p>
    <w:p w14:paraId="673CC33F" w14:textId="77777777" w:rsidR="00B87178" w:rsidRDefault="00B87178" w:rsidP="00B87178">
      <w:pPr>
        <w:spacing w:line="20" w:lineRule="exact"/>
        <w:rPr>
          <w:rFonts w:ascii="Cambria"/>
          <w:sz w:val="2"/>
        </w:rPr>
        <w:sectPr w:rsidR="00B87178" w:rsidSect="00B87178">
          <w:pgSz w:w="11920" w:h="16860"/>
          <w:pgMar w:top="1600" w:right="760" w:bottom="280" w:left="1080" w:header="720" w:footer="720" w:gutter="0"/>
          <w:cols w:space="720"/>
        </w:sectPr>
      </w:pPr>
    </w:p>
    <w:p w14:paraId="211B301D" w14:textId="77777777" w:rsidR="00B87178" w:rsidRDefault="00B87178" w:rsidP="00B87178">
      <w:pPr>
        <w:spacing w:before="89"/>
        <w:ind w:left="102" w:right="417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lastRenderedPageBreak/>
        <w:t>LESSON</w:t>
      </w:r>
      <w:r>
        <w:rPr>
          <w:rFonts w:ascii="Cambria"/>
          <w:b/>
          <w:spacing w:val="-2"/>
          <w:sz w:val="36"/>
        </w:rPr>
        <w:t xml:space="preserve"> </w:t>
      </w:r>
      <w:r>
        <w:rPr>
          <w:rFonts w:ascii="Cambria"/>
          <w:b/>
          <w:sz w:val="36"/>
        </w:rPr>
        <w:t>PLAN</w:t>
      </w:r>
    </w:p>
    <w:p w14:paraId="2B11956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C9DC4EB" w14:textId="77777777" w:rsidR="00B87178" w:rsidRDefault="00B87178" w:rsidP="00B87178">
      <w:pPr>
        <w:pStyle w:val="BodyText"/>
        <w:spacing w:before="3"/>
        <w:rPr>
          <w:rFonts w:ascii="Cambria"/>
          <w:b/>
          <w:sz w:val="18"/>
        </w:rPr>
      </w:pPr>
    </w:p>
    <w:tbl>
      <w:tblPr>
        <w:tblW w:w="0" w:type="auto"/>
        <w:tblInd w:w="4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1"/>
        <w:gridCol w:w="5024"/>
        <w:gridCol w:w="444"/>
        <w:gridCol w:w="454"/>
        <w:gridCol w:w="454"/>
        <w:gridCol w:w="486"/>
      </w:tblGrid>
      <w:tr w:rsidR="00B87178" w14:paraId="16C597C5" w14:textId="77777777" w:rsidTr="002000EE">
        <w:trPr>
          <w:trHeight w:val="731"/>
        </w:trPr>
        <w:tc>
          <w:tcPr>
            <w:tcW w:w="2151" w:type="dxa"/>
          </w:tcPr>
          <w:p w14:paraId="2B985B2A" w14:textId="77777777" w:rsidR="00B87178" w:rsidRDefault="00B87178" w:rsidP="002000EE">
            <w:pPr>
              <w:pStyle w:val="TableParagraph"/>
              <w:spacing w:before="100"/>
              <w:ind w:left="383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024" w:type="dxa"/>
          </w:tcPr>
          <w:p w14:paraId="0EEE3466" w14:textId="77777777" w:rsidR="00B87178" w:rsidRDefault="00B87178" w:rsidP="002000EE">
            <w:pPr>
              <w:pStyle w:val="TableParagraph"/>
              <w:spacing w:before="100"/>
              <w:ind w:left="694" w:right="6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  <w:p w14:paraId="635CF43C" w14:textId="77777777" w:rsidR="00B87178" w:rsidRDefault="00B87178" w:rsidP="002000EE">
            <w:pPr>
              <w:pStyle w:val="TableParagraph"/>
              <w:spacing w:before="1"/>
              <w:ind w:left="694" w:right="6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(Laboratory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Course)</w:t>
            </w:r>
          </w:p>
        </w:tc>
        <w:tc>
          <w:tcPr>
            <w:tcW w:w="444" w:type="dxa"/>
          </w:tcPr>
          <w:p w14:paraId="00129112" w14:textId="77777777" w:rsidR="00B87178" w:rsidRDefault="00B87178" w:rsidP="002000EE">
            <w:pPr>
              <w:pStyle w:val="TableParagraph"/>
              <w:spacing w:before="100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454" w:type="dxa"/>
          </w:tcPr>
          <w:p w14:paraId="635408E6" w14:textId="77777777" w:rsidR="00B87178" w:rsidRDefault="00B87178" w:rsidP="002000EE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454" w:type="dxa"/>
          </w:tcPr>
          <w:p w14:paraId="29E64396" w14:textId="77777777" w:rsidR="00B87178" w:rsidRDefault="00B87178" w:rsidP="002000EE">
            <w:pPr>
              <w:pStyle w:val="TableParagraph"/>
              <w:spacing w:before="100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486" w:type="dxa"/>
          </w:tcPr>
          <w:p w14:paraId="01BBA56A" w14:textId="77777777" w:rsidR="00B87178" w:rsidRDefault="00B87178" w:rsidP="002000EE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B87178" w14:paraId="07258F22" w14:textId="77777777" w:rsidTr="002000EE">
        <w:trPr>
          <w:trHeight w:val="486"/>
        </w:trPr>
        <w:tc>
          <w:tcPr>
            <w:tcW w:w="2151" w:type="dxa"/>
          </w:tcPr>
          <w:p w14:paraId="355C2641" w14:textId="77777777" w:rsidR="00B87178" w:rsidRDefault="00B87178" w:rsidP="002000EE">
            <w:pPr>
              <w:pStyle w:val="TableParagraph"/>
              <w:spacing w:before="100"/>
              <w:ind w:left="380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CS23231</w:t>
            </w:r>
          </w:p>
        </w:tc>
        <w:tc>
          <w:tcPr>
            <w:tcW w:w="5024" w:type="dxa"/>
          </w:tcPr>
          <w:p w14:paraId="2B34533F" w14:textId="77777777" w:rsidR="00B87178" w:rsidRDefault="00B87178" w:rsidP="002000EE">
            <w:pPr>
              <w:pStyle w:val="TableParagraph"/>
              <w:spacing w:before="100"/>
              <w:ind w:left="119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Structures</w:t>
            </w:r>
          </w:p>
        </w:tc>
        <w:tc>
          <w:tcPr>
            <w:tcW w:w="444" w:type="dxa"/>
          </w:tcPr>
          <w:p w14:paraId="116A643E" w14:textId="77777777" w:rsidR="00B87178" w:rsidRDefault="00B87178" w:rsidP="002000EE">
            <w:pPr>
              <w:pStyle w:val="TableParagraph"/>
              <w:spacing w:before="100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54" w:type="dxa"/>
          </w:tcPr>
          <w:p w14:paraId="39945586" w14:textId="77777777" w:rsidR="00B87178" w:rsidRDefault="00B87178" w:rsidP="002000EE">
            <w:pPr>
              <w:pStyle w:val="TableParagraph"/>
              <w:spacing w:before="100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4" w:type="dxa"/>
          </w:tcPr>
          <w:p w14:paraId="0AA1B599" w14:textId="77777777" w:rsidR="00B87178" w:rsidRDefault="00B87178" w:rsidP="002000EE">
            <w:pPr>
              <w:pStyle w:val="TableParagraph"/>
              <w:spacing w:before="100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86" w:type="dxa"/>
          </w:tcPr>
          <w:p w14:paraId="78C05FBB" w14:textId="77777777" w:rsidR="00B87178" w:rsidRDefault="00B87178" w:rsidP="002000EE">
            <w:pPr>
              <w:pStyle w:val="TableParagraph"/>
              <w:spacing w:before="100"/>
              <w:ind w:lef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14:paraId="46F0CB1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EAD077B" w14:textId="77777777" w:rsidR="00B87178" w:rsidRDefault="00B87178" w:rsidP="00B87178">
      <w:pPr>
        <w:pStyle w:val="BodyText"/>
        <w:spacing w:before="8"/>
        <w:rPr>
          <w:rFonts w:ascii="Cambria"/>
          <w:b/>
          <w:sz w:val="10"/>
        </w:rPr>
      </w:pPr>
    </w:p>
    <w:tbl>
      <w:tblPr>
        <w:tblW w:w="0" w:type="auto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8206"/>
      </w:tblGrid>
      <w:tr w:rsidR="00B87178" w14:paraId="2395F6FF" w14:textId="77777777" w:rsidTr="002000EE">
        <w:trPr>
          <w:trHeight w:val="481"/>
        </w:trPr>
        <w:tc>
          <w:tcPr>
            <w:tcW w:w="9344" w:type="dxa"/>
            <w:gridSpan w:val="2"/>
          </w:tcPr>
          <w:p w14:paraId="6F04BB65" w14:textId="77777777" w:rsidR="00B87178" w:rsidRDefault="00B87178" w:rsidP="002000EE">
            <w:pPr>
              <w:pStyle w:val="TableParagraph"/>
              <w:spacing w:before="100"/>
              <w:ind w:left="3413" w:right="3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EXPERIMENTS</w:t>
            </w:r>
          </w:p>
        </w:tc>
      </w:tr>
      <w:tr w:rsidR="00B87178" w14:paraId="21D10448" w14:textId="77777777" w:rsidTr="002000EE">
        <w:trPr>
          <w:trHeight w:val="457"/>
        </w:trPr>
        <w:tc>
          <w:tcPr>
            <w:tcW w:w="1138" w:type="dxa"/>
          </w:tcPr>
          <w:p w14:paraId="4B315E4A" w14:textId="77777777" w:rsidR="00B87178" w:rsidRDefault="00B87178" w:rsidP="002000EE">
            <w:pPr>
              <w:pStyle w:val="TableParagraph"/>
              <w:spacing w:before="100"/>
              <w:ind w:left="140" w:right="107"/>
              <w:jc w:val="center"/>
              <w:rPr>
                <w:b/>
              </w:rPr>
            </w:pPr>
            <w:r>
              <w:rPr>
                <w:b/>
              </w:rPr>
              <w:t>Sl.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8206" w:type="dxa"/>
          </w:tcPr>
          <w:p w14:paraId="3FFB2BED" w14:textId="77777777" w:rsidR="00B87178" w:rsidRDefault="00B87178" w:rsidP="002000EE">
            <w:pPr>
              <w:pStyle w:val="TableParagraph"/>
              <w:spacing w:before="100"/>
              <w:ind w:left="503" w:right="47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 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experiment</w:t>
            </w:r>
          </w:p>
        </w:tc>
      </w:tr>
      <w:tr w:rsidR="00B87178" w14:paraId="41E46029" w14:textId="77777777" w:rsidTr="002000EE">
        <w:trPr>
          <w:trHeight w:val="537"/>
        </w:trPr>
        <w:tc>
          <w:tcPr>
            <w:tcW w:w="1138" w:type="dxa"/>
          </w:tcPr>
          <w:p w14:paraId="6A9E082F" w14:textId="77777777" w:rsidR="00B87178" w:rsidRDefault="00B87178" w:rsidP="002000EE">
            <w:pPr>
              <w:pStyle w:val="TableParagraph"/>
              <w:spacing w:before="139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8206" w:type="dxa"/>
          </w:tcPr>
          <w:p w14:paraId="4BACDE99" w14:textId="77777777" w:rsidR="00B87178" w:rsidRDefault="00B87178" w:rsidP="002000EE">
            <w:pPr>
              <w:pStyle w:val="TableParagraph"/>
              <w:spacing w:before="127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Single</w:t>
            </w:r>
            <w:r>
              <w:rPr>
                <w:spacing w:val="-6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4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B87178" w14:paraId="0D604AD3" w14:textId="77777777" w:rsidTr="002000EE">
        <w:trPr>
          <w:trHeight w:val="536"/>
        </w:trPr>
        <w:tc>
          <w:tcPr>
            <w:tcW w:w="1138" w:type="dxa"/>
          </w:tcPr>
          <w:p w14:paraId="7149D0CB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8206" w:type="dxa"/>
          </w:tcPr>
          <w:p w14:paraId="37DBFC06" w14:textId="77777777" w:rsidR="00B87178" w:rsidRDefault="00B87178" w:rsidP="002000EE">
            <w:pPr>
              <w:pStyle w:val="TableParagraph"/>
              <w:spacing w:before="124"/>
              <w:ind w:left="503" w:right="473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Doubly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3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B87178" w14:paraId="03CC9C75" w14:textId="77777777" w:rsidTr="002000EE">
        <w:trPr>
          <w:trHeight w:val="714"/>
        </w:trPr>
        <w:tc>
          <w:tcPr>
            <w:tcW w:w="1138" w:type="dxa"/>
          </w:tcPr>
          <w:p w14:paraId="42232F8F" w14:textId="77777777" w:rsidR="00B87178" w:rsidRDefault="00B87178" w:rsidP="002000EE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8206" w:type="dxa"/>
          </w:tcPr>
          <w:p w14:paraId="5AE44F8C" w14:textId="77777777" w:rsidR="00B87178" w:rsidRDefault="00B87178" w:rsidP="002000EE">
            <w:pPr>
              <w:pStyle w:val="TableParagraph"/>
              <w:spacing w:before="215"/>
              <w:ind w:left="501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Singly</w:t>
            </w:r>
            <w:r>
              <w:rPr>
                <w:spacing w:val="-4"/>
              </w:rPr>
              <w:t xml:space="preserve"> </w:t>
            </w:r>
            <w:r>
              <w:t>Linked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(Polynomial</w:t>
            </w:r>
            <w:r>
              <w:rPr>
                <w:spacing w:val="-3"/>
              </w:rPr>
              <w:t xml:space="preserve"> </w:t>
            </w:r>
            <w:r>
              <w:t>Manipulation)</w:t>
            </w:r>
          </w:p>
        </w:tc>
      </w:tr>
      <w:tr w:rsidR="00B87178" w14:paraId="014B8244" w14:textId="77777777" w:rsidTr="002000EE">
        <w:trPr>
          <w:trHeight w:val="534"/>
        </w:trPr>
        <w:tc>
          <w:tcPr>
            <w:tcW w:w="1138" w:type="dxa"/>
          </w:tcPr>
          <w:p w14:paraId="5B9AEBE0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4</w:t>
            </w:r>
          </w:p>
        </w:tc>
        <w:tc>
          <w:tcPr>
            <w:tcW w:w="8206" w:type="dxa"/>
          </w:tcPr>
          <w:p w14:paraId="6157D321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implementation</w:t>
            </w:r>
          </w:p>
        </w:tc>
      </w:tr>
      <w:tr w:rsidR="00B87178" w14:paraId="0A80AEFA" w14:textId="77777777" w:rsidTr="002000EE">
        <w:trPr>
          <w:trHeight w:val="536"/>
        </w:trPr>
        <w:tc>
          <w:tcPr>
            <w:tcW w:w="1138" w:type="dxa"/>
          </w:tcPr>
          <w:p w14:paraId="48D1260C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5</w:t>
            </w:r>
          </w:p>
        </w:tc>
        <w:tc>
          <w:tcPr>
            <w:tcW w:w="8206" w:type="dxa"/>
          </w:tcPr>
          <w:p w14:paraId="1AAD6ECF" w14:textId="77777777" w:rsidR="00B87178" w:rsidRDefault="00B87178" w:rsidP="002000EE">
            <w:pPr>
              <w:pStyle w:val="TableParagraph"/>
              <w:spacing w:before="126"/>
              <w:ind w:left="503" w:right="476"/>
              <w:jc w:val="center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</w:tr>
      <w:tr w:rsidR="00B87178" w14:paraId="34F00DCB" w14:textId="77777777" w:rsidTr="002000EE">
        <w:trPr>
          <w:trHeight w:val="714"/>
        </w:trPr>
        <w:tc>
          <w:tcPr>
            <w:tcW w:w="1138" w:type="dxa"/>
          </w:tcPr>
          <w:p w14:paraId="05C57402" w14:textId="77777777" w:rsidR="00B87178" w:rsidRDefault="00B87178" w:rsidP="002000EE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</w:tc>
        <w:tc>
          <w:tcPr>
            <w:tcW w:w="8206" w:type="dxa"/>
          </w:tcPr>
          <w:p w14:paraId="03001346" w14:textId="77777777" w:rsidR="00B87178" w:rsidRDefault="00B87178" w:rsidP="002000EE">
            <w:pPr>
              <w:pStyle w:val="TableParagraph"/>
              <w:spacing w:before="215"/>
              <w:ind w:left="503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Stack</w:t>
            </w:r>
            <w:r>
              <w:rPr>
                <w:spacing w:val="-5"/>
              </w:rPr>
              <w:t xml:space="preserve"> </w:t>
            </w:r>
            <w:r>
              <w:t>(Evaluating</w:t>
            </w:r>
            <w:r>
              <w:rPr>
                <w:spacing w:val="-5"/>
              </w:rPr>
              <w:t xml:space="preserve"> </w:t>
            </w:r>
            <w:r>
              <w:t>Arithmetic</w:t>
            </w:r>
            <w:r>
              <w:rPr>
                <w:spacing w:val="-3"/>
              </w:rPr>
              <w:t xml:space="preserve"> </w:t>
            </w:r>
            <w:r>
              <w:t>Expression)</w:t>
            </w:r>
          </w:p>
        </w:tc>
      </w:tr>
      <w:tr w:rsidR="00B87178" w14:paraId="4BF72021" w14:textId="77777777" w:rsidTr="002000EE">
        <w:trPr>
          <w:trHeight w:val="536"/>
        </w:trPr>
        <w:tc>
          <w:tcPr>
            <w:tcW w:w="1138" w:type="dxa"/>
          </w:tcPr>
          <w:p w14:paraId="784DE269" w14:textId="77777777" w:rsidR="00B87178" w:rsidRDefault="00B87178" w:rsidP="002000EE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7</w:t>
            </w:r>
          </w:p>
        </w:tc>
        <w:tc>
          <w:tcPr>
            <w:tcW w:w="8206" w:type="dxa"/>
          </w:tcPr>
          <w:p w14:paraId="5EF3D9CB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Queue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implementation</w:t>
            </w:r>
          </w:p>
        </w:tc>
      </w:tr>
      <w:tr w:rsidR="00B87178" w14:paraId="44771F89" w14:textId="77777777" w:rsidTr="002000EE">
        <w:trPr>
          <w:trHeight w:val="534"/>
        </w:trPr>
        <w:tc>
          <w:tcPr>
            <w:tcW w:w="1138" w:type="dxa"/>
          </w:tcPr>
          <w:p w14:paraId="62987498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8</w:t>
            </w:r>
          </w:p>
        </w:tc>
        <w:tc>
          <w:tcPr>
            <w:tcW w:w="8206" w:type="dxa"/>
          </w:tcPr>
          <w:p w14:paraId="0DBDC68F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B87178" w14:paraId="487C0C53" w14:textId="77777777" w:rsidTr="002000EE">
        <w:trPr>
          <w:trHeight w:val="536"/>
        </w:trPr>
        <w:tc>
          <w:tcPr>
            <w:tcW w:w="1138" w:type="dxa"/>
          </w:tcPr>
          <w:p w14:paraId="29019E77" w14:textId="77777777" w:rsidR="00B87178" w:rsidRDefault="00B87178" w:rsidP="002000EE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9</w:t>
            </w:r>
          </w:p>
        </w:tc>
        <w:tc>
          <w:tcPr>
            <w:tcW w:w="8206" w:type="dxa"/>
          </w:tcPr>
          <w:p w14:paraId="3E2910F3" w14:textId="77777777" w:rsidR="00B87178" w:rsidRDefault="00B87178" w:rsidP="002000EE">
            <w:pPr>
              <w:pStyle w:val="TableParagraph"/>
              <w:spacing w:before="126"/>
              <w:ind w:left="501" w:right="476"/>
              <w:jc w:val="center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3"/>
              </w:rPr>
              <w:t xml:space="preserve"> </w:t>
            </w:r>
            <w:r>
              <w:t>Traversal</w:t>
            </w:r>
            <w:r>
              <w:rPr>
                <w:spacing w:val="-4"/>
              </w:rPr>
              <w:t xml:space="preserve"> </w:t>
            </w:r>
            <w:r>
              <w:t>Techniques</w:t>
            </w:r>
          </w:p>
        </w:tc>
      </w:tr>
      <w:tr w:rsidR="00B87178" w14:paraId="560A7B19" w14:textId="77777777" w:rsidTr="002000EE">
        <w:trPr>
          <w:trHeight w:val="536"/>
        </w:trPr>
        <w:tc>
          <w:tcPr>
            <w:tcW w:w="1138" w:type="dxa"/>
          </w:tcPr>
          <w:p w14:paraId="59F1A205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8206" w:type="dxa"/>
          </w:tcPr>
          <w:p w14:paraId="25E179CD" w14:textId="77777777" w:rsidR="00B87178" w:rsidRDefault="00B87178" w:rsidP="002000EE">
            <w:pPr>
              <w:pStyle w:val="TableParagraph"/>
              <w:spacing w:before="124"/>
              <w:ind w:left="503" w:right="474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B87178" w14:paraId="6B714F42" w14:textId="77777777" w:rsidTr="002000EE">
        <w:trPr>
          <w:trHeight w:val="531"/>
        </w:trPr>
        <w:tc>
          <w:tcPr>
            <w:tcW w:w="1138" w:type="dxa"/>
          </w:tcPr>
          <w:p w14:paraId="6B214ED0" w14:textId="77777777" w:rsidR="00B87178" w:rsidRDefault="00B87178" w:rsidP="002000EE">
            <w:pPr>
              <w:pStyle w:val="TableParagraph"/>
              <w:spacing w:before="136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11</w:t>
            </w:r>
          </w:p>
        </w:tc>
        <w:tc>
          <w:tcPr>
            <w:tcW w:w="8206" w:type="dxa"/>
          </w:tcPr>
          <w:p w14:paraId="77D96E81" w14:textId="77777777" w:rsidR="00B87178" w:rsidRDefault="00B87178" w:rsidP="002000EE">
            <w:pPr>
              <w:pStyle w:val="TableParagraph"/>
              <w:spacing w:before="124"/>
              <w:ind w:left="501" w:right="476"/>
              <w:jc w:val="center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</w:tr>
      <w:tr w:rsidR="00B87178" w14:paraId="4406D020" w14:textId="77777777" w:rsidTr="002000EE">
        <w:trPr>
          <w:trHeight w:val="537"/>
        </w:trPr>
        <w:tc>
          <w:tcPr>
            <w:tcW w:w="1138" w:type="dxa"/>
          </w:tcPr>
          <w:p w14:paraId="74FA95AD" w14:textId="77777777" w:rsidR="00B87178" w:rsidRDefault="00B87178" w:rsidP="002000EE">
            <w:pPr>
              <w:pStyle w:val="TableParagraph"/>
              <w:spacing w:before="141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12</w:t>
            </w:r>
          </w:p>
        </w:tc>
        <w:tc>
          <w:tcPr>
            <w:tcW w:w="8206" w:type="dxa"/>
          </w:tcPr>
          <w:p w14:paraId="4C4D140B" w14:textId="77777777" w:rsidR="00B87178" w:rsidRDefault="00B87178" w:rsidP="002000EE">
            <w:pPr>
              <w:pStyle w:val="TableParagraph"/>
              <w:spacing w:before="126"/>
              <w:ind w:left="503" w:right="476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</w:tr>
      <w:tr w:rsidR="00B87178" w14:paraId="0193A00A" w14:textId="77777777" w:rsidTr="002000EE">
        <w:trPr>
          <w:trHeight w:val="536"/>
        </w:trPr>
        <w:tc>
          <w:tcPr>
            <w:tcW w:w="1138" w:type="dxa"/>
          </w:tcPr>
          <w:p w14:paraId="546B2534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13</w:t>
            </w:r>
          </w:p>
        </w:tc>
        <w:tc>
          <w:tcPr>
            <w:tcW w:w="8206" w:type="dxa"/>
          </w:tcPr>
          <w:p w14:paraId="2D7F23F8" w14:textId="77777777" w:rsidR="00B87178" w:rsidRDefault="00B87178" w:rsidP="002000EE">
            <w:pPr>
              <w:pStyle w:val="TableParagraph"/>
              <w:spacing w:before="124"/>
              <w:ind w:left="502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</w:tr>
      <w:tr w:rsidR="00B87178" w14:paraId="6F132CF9" w14:textId="77777777" w:rsidTr="002000EE">
        <w:trPr>
          <w:trHeight w:val="534"/>
        </w:trPr>
        <w:tc>
          <w:tcPr>
            <w:tcW w:w="1138" w:type="dxa"/>
          </w:tcPr>
          <w:p w14:paraId="176F42ED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14</w:t>
            </w:r>
          </w:p>
        </w:tc>
        <w:tc>
          <w:tcPr>
            <w:tcW w:w="8206" w:type="dxa"/>
          </w:tcPr>
          <w:p w14:paraId="226746C8" w14:textId="77777777" w:rsidR="00B87178" w:rsidRDefault="00B87178" w:rsidP="002000EE">
            <w:pPr>
              <w:pStyle w:val="TableParagraph"/>
              <w:spacing w:before="126"/>
              <w:ind w:left="503" w:right="475"/>
              <w:jc w:val="center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</w:tr>
      <w:tr w:rsidR="00B87178" w14:paraId="0D778933" w14:textId="77777777" w:rsidTr="002000EE">
        <w:trPr>
          <w:trHeight w:val="536"/>
        </w:trPr>
        <w:tc>
          <w:tcPr>
            <w:tcW w:w="1138" w:type="dxa"/>
          </w:tcPr>
          <w:p w14:paraId="4DB14B7F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15</w:t>
            </w:r>
          </w:p>
        </w:tc>
        <w:tc>
          <w:tcPr>
            <w:tcW w:w="8206" w:type="dxa"/>
          </w:tcPr>
          <w:p w14:paraId="25AA331C" w14:textId="77777777" w:rsidR="00B87178" w:rsidRDefault="00B87178" w:rsidP="002000EE">
            <w:pPr>
              <w:pStyle w:val="TableParagraph"/>
              <w:spacing w:before="124"/>
              <w:ind w:left="503" w:right="476"/>
              <w:jc w:val="center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perform Sorting</w:t>
            </w:r>
          </w:p>
        </w:tc>
      </w:tr>
      <w:tr w:rsidR="00B87178" w14:paraId="23C96819" w14:textId="77777777" w:rsidTr="002000EE">
        <w:trPr>
          <w:trHeight w:val="534"/>
        </w:trPr>
        <w:tc>
          <w:tcPr>
            <w:tcW w:w="1138" w:type="dxa"/>
          </w:tcPr>
          <w:p w14:paraId="3DD71CB4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16</w:t>
            </w:r>
          </w:p>
        </w:tc>
        <w:tc>
          <w:tcPr>
            <w:tcW w:w="8206" w:type="dxa"/>
          </w:tcPr>
          <w:p w14:paraId="0075018E" w14:textId="77777777" w:rsidR="00B87178" w:rsidRDefault="00B87178" w:rsidP="002000EE">
            <w:pPr>
              <w:pStyle w:val="TableParagraph"/>
              <w:spacing w:before="124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</w:t>
            </w:r>
            <w:r>
              <w:rPr>
                <w:spacing w:val="-3"/>
              </w:rPr>
              <w:t xml:space="preserve"> </w:t>
            </w:r>
            <w:r>
              <w:t>Addressing</w:t>
            </w:r>
            <w:r>
              <w:rPr>
                <w:spacing w:val="-3"/>
              </w:rPr>
              <w:t xml:space="preserve"> </w:t>
            </w:r>
            <w:r>
              <w:t>(Linear</w:t>
            </w:r>
            <w:r>
              <w:rPr>
                <w:spacing w:val="-3"/>
              </w:rPr>
              <w:t xml:space="preserve"> </w:t>
            </w:r>
            <w:r>
              <w:t>Probing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Quadratic</w:t>
            </w:r>
            <w:r>
              <w:rPr>
                <w:spacing w:val="-1"/>
              </w:rPr>
              <w:t xml:space="preserve"> </w:t>
            </w:r>
            <w:r>
              <w:t>Probing)</w:t>
            </w:r>
          </w:p>
        </w:tc>
      </w:tr>
      <w:tr w:rsidR="00B87178" w14:paraId="6E9CBB74" w14:textId="77777777" w:rsidTr="002000EE">
        <w:trPr>
          <w:trHeight w:val="716"/>
        </w:trPr>
        <w:tc>
          <w:tcPr>
            <w:tcW w:w="1138" w:type="dxa"/>
          </w:tcPr>
          <w:p w14:paraId="00AB53D0" w14:textId="77777777" w:rsidR="00B87178" w:rsidRDefault="00B87178" w:rsidP="002000EE">
            <w:pPr>
              <w:pStyle w:val="TableParagraph"/>
              <w:spacing w:before="229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17</w:t>
            </w:r>
          </w:p>
        </w:tc>
        <w:tc>
          <w:tcPr>
            <w:tcW w:w="8206" w:type="dxa"/>
          </w:tcPr>
          <w:p w14:paraId="47BB118A" w14:textId="77777777" w:rsidR="00B87178" w:rsidRDefault="00B87178" w:rsidP="002000EE">
            <w:pPr>
              <w:pStyle w:val="TableParagraph"/>
              <w:spacing w:before="215"/>
              <w:ind w:left="503" w:right="475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Rehashing</w:t>
            </w:r>
          </w:p>
        </w:tc>
      </w:tr>
    </w:tbl>
    <w:p w14:paraId="0DD0367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7C57D1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E5BE43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64F1986" w14:textId="4F2E98F3" w:rsidR="00B87178" w:rsidRDefault="00B87178" w:rsidP="00B87178">
      <w:pPr>
        <w:pStyle w:val="BodyText"/>
        <w:spacing w:before="4"/>
        <w:rPr>
          <w:rFonts w:ascii="Cambria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BD66FBD" wp14:editId="6794B69D">
                <wp:simplePos x="0" y="0"/>
                <wp:positionH relativeFrom="page">
                  <wp:posOffset>889000</wp:posOffset>
                </wp:positionH>
                <wp:positionV relativeFrom="paragraph">
                  <wp:posOffset>116205</wp:posOffset>
                </wp:positionV>
                <wp:extent cx="5768975" cy="12065"/>
                <wp:effectExtent l="3175" t="0" r="0" b="0"/>
                <wp:wrapTopAndBottom/>
                <wp:docPr id="190547477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20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D7612" w14:textId="77777777" w:rsidR="00B87178" w:rsidRDefault="00B87178" w:rsidP="00B8717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D66FBD" id="Rectangle 1" o:spid="_x0000_s1035" style="position:absolute;margin-left:70pt;margin-top:9.15pt;width:454.25pt;height:.9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" fillcolor="#d9d9d9" stroked="f">
                <v:textbox>
                  <w:txbxContent>
                    <w:p w14:paraId="091D7612" w14:textId="77777777" w:rsidR="00B87178" w:rsidRDefault="00B87178" w:rsidP="00B87178"/>
                  </w:txbxContent>
                </v:textbox>
                <w10:wrap type="topAndBottom" anchorx="page"/>
              </v:rect>
            </w:pict>
          </mc:Fallback>
        </mc:AlternateContent>
      </w:r>
    </w:p>
    <w:p w14:paraId="03931A13" w14:textId="77777777" w:rsidR="00B87178" w:rsidRDefault="00B87178" w:rsidP="00B87178">
      <w:pPr>
        <w:rPr>
          <w:rFonts w:ascii="Cambria"/>
          <w:sz w:val="12"/>
        </w:rPr>
        <w:sectPr w:rsidR="00B87178" w:rsidSect="00B87178">
          <w:pgSz w:w="11920" w:h="16860"/>
          <w:pgMar w:top="1320" w:right="760" w:bottom="280" w:left="1080" w:header="720" w:footer="720" w:gutter="0"/>
          <w:cols w:space="720"/>
        </w:sectPr>
      </w:pPr>
    </w:p>
    <w:p w14:paraId="3D5C1010" w14:textId="77777777" w:rsidR="00B87178" w:rsidRDefault="00B87178" w:rsidP="00B87178">
      <w:pPr>
        <w:spacing w:before="171"/>
        <w:ind w:left="4335" w:right="4649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lastRenderedPageBreak/>
        <w:t>INDEX</w:t>
      </w:r>
    </w:p>
    <w:p w14:paraId="0FE1026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625823B" w14:textId="77777777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4681"/>
        <w:gridCol w:w="1273"/>
        <w:gridCol w:w="852"/>
        <w:gridCol w:w="1083"/>
      </w:tblGrid>
      <w:tr w:rsidR="00B87178" w14:paraId="167DAC89" w14:textId="77777777" w:rsidTr="002000EE">
        <w:trPr>
          <w:trHeight w:val="637"/>
        </w:trPr>
        <w:tc>
          <w:tcPr>
            <w:tcW w:w="1128" w:type="dxa"/>
          </w:tcPr>
          <w:p w14:paraId="2801EB59" w14:textId="77777777" w:rsidR="00B87178" w:rsidRDefault="00B87178" w:rsidP="002000EE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6CAE8DF8" w14:textId="77777777" w:rsidR="00B87178" w:rsidRDefault="00B87178" w:rsidP="002000EE">
            <w:pPr>
              <w:pStyle w:val="TableParagraph"/>
              <w:ind w:left="251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4681" w:type="dxa"/>
          </w:tcPr>
          <w:p w14:paraId="7F895EB9" w14:textId="77777777" w:rsidR="00B87178" w:rsidRDefault="00B87178" w:rsidP="002000EE">
            <w:pPr>
              <w:pStyle w:val="TableParagraph"/>
              <w:spacing w:before="165"/>
              <w:ind w:left="1029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273" w:type="dxa"/>
          </w:tcPr>
          <w:p w14:paraId="5403D452" w14:textId="77777777" w:rsidR="00B87178" w:rsidRDefault="00B87178" w:rsidP="002000EE">
            <w:pPr>
              <w:pStyle w:val="TableParagraph"/>
              <w:spacing w:before="106" w:line="256" w:lineRule="exact"/>
              <w:ind w:left="386" w:right="380" w:hanging="29"/>
              <w:rPr>
                <w:b/>
              </w:rPr>
            </w:pPr>
            <w:r>
              <w:rPr>
                <w:b/>
              </w:rPr>
              <w:t>Expt.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852" w:type="dxa"/>
          </w:tcPr>
          <w:p w14:paraId="31F52408" w14:textId="77777777" w:rsidR="00B87178" w:rsidRDefault="00B87178" w:rsidP="002000EE">
            <w:pPr>
              <w:pStyle w:val="TableParagraph"/>
              <w:spacing w:before="106" w:line="256" w:lineRule="exact"/>
              <w:ind w:left="277" w:right="181" w:hanging="120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1083" w:type="dxa"/>
          </w:tcPr>
          <w:p w14:paraId="2474235F" w14:textId="77777777" w:rsidR="00B87178" w:rsidRDefault="00B87178" w:rsidP="002000EE">
            <w:pPr>
              <w:pStyle w:val="TableParagraph"/>
              <w:spacing w:before="106" w:line="256" w:lineRule="exact"/>
              <w:ind w:left="308" w:right="179" w:hanging="173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Sign</w:t>
            </w:r>
          </w:p>
        </w:tc>
      </w:tr>
      <w:tr w:rsidR="00B87178" w14:paraId="5CDBF18B" w14:textId="77777777" w:rsidTr="002000EE">
        <w:trPr>
          <w:trHeight w:val="568"/>
        </w:trPr>
        <w:tc>
          <w:tcPr>
            <w:tcW w:w="1128" w:type="dxa"/>
          </w:tcPr>
          <w:p w14:paraId="6E50C002" w14:textId="77777777" w:rsidR="00B87178" w:rsidRDefault="00B87178" w:rsidP="002000EE">
            <w:pPr>
              <w:pStyle w:val="TableParagraph"/>
              <w:spacing w:before="11"/>
              <w:ind w:left="7"/>
              <w:jc w:val="center"/>
            </w:pPr>
            <w:r>
              <w:t>1</w:t>
            </w:r>
          </w:p>
        </w:tc>
        <w:tc>
          <w:tcPr>
            <w:tcW w:w="4681" w:type="dxa"/>
          </w:tcPr>
          <w:p w14:paraId="2AE30E6E" w14:textId="77777777" w:rsidR="00B87178" w:rsidRDefault="00B87178" w:rsidP="002000EE">
            <w:pPr>
              <w:pStyle w:val="TableParagraph"/>
              <w:spacing w:before="2"/>
              <w:ind w:left="110" w:right="-15"/>
            </w:pPr>
            <w:r>
              <w:t>Implementation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Single</w:t>
            </w:r>
            <w:r>
              <w:rPr>
                <w:spacing w:val="9"/>
              </w:rPr>
              <w:t xml:space="preserve"> </w:t>
            </w:r>
            <w:r>
              <w:t>Linked</w:t>
            </w:r>
            <w:r>
              <w:rPr>
                <w:spacing w:val="10"/>
              </w:rPr>
              <w:t xml:space="preserve"> </w:t>
            </w:r>
            <w:r>
              <w:t>List</w:t>
            </w:r>
            <w:r>
              <w:rPr>
                <w:spacing w:val="11"/>
              </w:rPr>
              <w:t xml:space="preserve"> </w:t>
            </w:r>
            <w:r>
              <w:t>(Insertion,</w:t>
            </w:r>
          </w:p>
          <w:p w14:paraId="63AD559F" w14:textId="77777777" w:rsidR="00B87178" w:rsidRDefault="00B87178" w:rsidP="002000EE">
            <w:pPr>
              <w:pStyle w:val="TableParagraph"/>
              <w:spacing w:before="20"/>
              <w:ind w:left="110"/>
            </w:pP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0BBA8F6E" w14:textId="77777777" w:rsidR="00B87178" w:rsidRDefault="00B87178" w:rsidP="002000EE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0F1D1A33" w14:textId="77777777" w:rsidR="00B87178" w:rsidRDefault="00B87178" w:rsidP="002000EE">
            <w:pPr>
              <w:pStyle w:val="TableParagraph"/>
              <w:spacing w:before="1"/>
              <w:ind w:left="2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29/02/2024</w:t>
            </w:r>
          </w:p>
        </w:tc>
        <w:tc>
          <w:tcPr>
            <w:tcW w:w="852" w:type="dxa"/>
          </w:tcPr>
          <w:p w14:paraId="6A82C295" w14:textId="77777777" w:rsidR="00B87178" w:rsidRDefault="00B87178" w:rsidP="002000EE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56FC6D7" w14:textId="77777777" w:rsidR="00B87178" w:rsidRDefault="00B87178" w:rsidP="002000EE">
            <w:pPr>
              <w:pStyle w:val="TableParagraph"/>
              <w:spacing w:before="1"/>
              <w:ind w:right="22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1083" w:type="dxa"/>
          </w:tcPr>
          <w:p w14:paraId="1C2BF17C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CC1B966" w14:textId="77777777" w:rsidTr="002000EE">
        <w:trPr>
          <w:trHeight w:val="566"/>
        </w:trPr>
        <w:tc>
          <w:tcPr>
            <w:tcW w:w="1128" w:type="dxa"/>
          </w:tcPr>
          <w:p w14:paraId="7CCE56FB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2</w:t>
            </w:r>
          </w:p>
        </w:tc>
        <w:tc>
          <w:tcPr>
            <w:tcW w:w="4681" w:type="dxa"/>
          </w:tcPr>
          <w:p w14:paraId="12EBD432" w14:textId="77777777" w:rsidR="00B87178" w:rsidRDefault="00B87178" w:rsidP="002000EE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Doubly</w:t>
            </w:r>
            <w:r>
              <w:rPr>
                <w:spacing w:val="-12"/>
              </w:rPr>
              <w:t xml:space="preserve"> </w:t>
            </w:r>
            <w:r>
              <w:t>Linked</w:t>
            </w:r>
            <w:r>
              <w:rPr>
                <w:spacing w:val="-12"/>
              </w:rPr>
              <w:t xml:space="preserve"> </w:t>
            </w:r>
            <w:r>
              <w:t>List</w:t>
            </w:r>
            <w:r>
              <w:rPr>
                <w:spacing w:val="-10"/>
              </w:rPr>
              <w:t xml:space="preserve"> </w:t>
            </w:r>
            <w:r>
              <w:t>(Insertion,</w:t>
            </w:r>
            <w:r>
              <w:rPr>
                <w:spacing w:val="-46"/>
              </w:rPr>
              <w:t xml:space="preserve"> </w:t>
            </w:r>
            <w:r>
              <w:t>Deletion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7C38432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5740EF9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07/03/2024</w:t>
            </w:r>
          </w:p>
        </w:tc>
        <w:tc>
          <w:tcPr>
            <w:tcW w:w="852" w:type="dxa"/>
          </w:tcPr>
          <w:p w14:paraId="206F331C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5088C0A" w14:textId="77777777" w:rsidR="00B87178" w:rsidRDefault="00B87178" w:rsidP="002000EE">
            <w:pPr>
              <w:pStyle w:val="TableParagraph"/>
              <w:spacing w:before="1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1083" w:type="dxa"/>
          </w:tcPr>
          <w:p w14:paraId="13F157CB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1D425F6" w14:textId="77777777" w:rsidTr="002000EE">
        <w:trPr>
          <w:trHeight w:val="568"/>
        </w:trPr>
        <w:tc>
          <w:tcPr>
            <w:tcW w:w="1128" w:type="dxa"/>
          </w:tcPr>
          <w:p w14:paraId="1EF24FCE" w14:textId="77777777" w:rsidR="00B87178" w:rsidRDefault="00B87178" w:rsidP="002000EE">
            <w:pPr>
              <w:pStyle w:val="TableParagraph"/>
              <w:spacing w:line="257" w:lineRule="exact"/>
              <w:ind w:left="16"/>
              <w:jc w:val="center"/>
            </w:pPr>
            <w:r>
              <w:t>3</w:t>
            </w:r>
          </w:p>
        </w:tc>
        <w:tc>
          <w:tcPr>
            <w:tcW w:w="4681" w:type="dxa"/>
          </w:tcPr>
          <w:p w14:paraId="50EC4BD4" w14:textId="77777777" w:rsidR="00B87178" w:rsidRDefault="00B87178" w:rsidP="002000EE">
            <w:pPr>
              <w:pStyle w:val="TableParagraph"/>
              <w:ind w:left="110"/>
            </w:pPr>
            <w:r>
              <w:t>Applications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Singly</w:t>
            </w:r>
            <w:r>
              <w:rPr>
                <w:spacing w:val="1"/>
              </w:rPr>
              <w:t xml:space="preserve"> </w:t>
            </w:r>
            <w:r>
              <w:t>Linked</w:t>
            </w:r>
            <w:r>
              <w:rPr>
                <w:spacing w:val="1"/>
              </w:rPr>
              <w:t xml:space="preserve"> </w:t>
            </w:r>
            <w:r>
              <w:t>List</w:t>
            </w:r>
            <w:r>
              <w:rPr>
                <w:spacing w:val="1"/>
              </w:rPr>
              <w:t xml:space="preserve"> </w:t>
            </w:r>
            <w:r>
              <w:t>(Polynomial</w:t>
            </w:r>
            <w:r>
              <w:rPr>
                <w:spacing w:val="-46"/>
              </w:rPr>
              <w:t xml:space="preserve"> </w:t>
            </w:r>
            <w:r>
              <w:t>Manipulation)</w:t>
            </w:r>
          </w:p>
        </w:tc>
        <w:tc>
          <w:tcPr>
            <w:tcW w:w="1273" w:type="dxa"/>
          </w:tcPr>
          <w:p w14:paraId="1425F47C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0F21052D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14/03/2024</w:t>
            </w:r>
          </w:p>
        </w:tc>
        <w:tc>
          <w:tcPr>
            <w:tcW w:w="852" w:type="dxa"/>
          </w:tcPr>
          <w:p w14:paraId="00D057CF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53C5461D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1083" w:type="dxa"/>
          </w:tcPr>
          <w:p w14:paraId="521F9CEE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8EF3CE6" w14:textId="77777777" w:rsidTr="002000EE">
        <w:trPr>
          <w:trHeight w:val="566"/>
        </w:trPr>
        <w:tc>
          <w:tcPr>
            <w:tcW w:w="1128" w:type="dxa"/>
          </w:tcPr>
          <w:p w14:paraId="62C11D7D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4</w:t>
            </w:r>
          </w:p>
        </w:tc>
        <w:tc>
          <w:tcPr>
            <w:tcW w:w="4681" w:type="dxa"/>
          </w:tcPr>
          <w:p w14:paraId="25953D6C" w14:textId="77777777" w:rsidR="00B87178" w:rsidRDefault="00B87178" w:rsidP="002000EE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Stack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Array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Linked</w:t>
            </w:r>
            <w:r>
              <w:rPr>
                <w:spacing w:val="-46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6962191F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736A9FA3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21/03/2024</w:t>
            </w:r>
          </w:p>
        </w:tc>
        <w:tc>
          <w:tcPr>
            <w:tcW w:w="852" w:type="dxa"/>
          </w:tcPr>
          <w:p w14:paraId="5C7B2733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7B9BBA72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1083" w:type="dxa"/>
          </w:tcPr>
          <w:p w14:paraId="204CAF56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D850D63" w14:textId="77777777" w:rsidTr="002000EE">
        <w:trPr>
          <w:trHeight w:val="565"/>
        </w:trPr>
        <w:tc>
          <w:tcPr>
            <w:tcW w:w="1128" w:type="dxa"/>
          </w:tcPr>
          <w:p w14:paraId="4D002868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5</w:t>
            </w:r>
          </w:p>
        </w:tc>
        <w:tc>
          <w:tcPr>
            <w:tcW w:w="4681" w:type="dxa"/>
          </w:tcPr>
          <w:p w14:paraId="1A1B0A5B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  <w:tc>
          <w:tcPr>
            <w:tcW w:w="1273" w:type="dxa"/>
          </w:tcPr>
          <w:p w14:paraId="1A69001B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935C461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28/03/2024</w:t>
            </w:r>
          </w:p>
        </w:tc>
        <w:tc>
          <w:tcPr>
            <w:tcW w:w="852" w:type="dxa"/>
          </w:tcPr>
          <w:p w14:paraId="2EBB9C66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E6BC2C1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1083" w:type="dxa"/>
          </w:tcPr>
          <w:p w14:paraId="371B4DD1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8B832C5" w14:textId="77777777" w:rsidTr="002000EE">
        <w:trPr>
          <w:trHeight w:val="568"/>
        </w:trPr>
        <w:tc>
          <w:tcPr>
            <w:tcW w:w="1128" w:type="dxa"/>
          </w:tcPr>
          <w:p w14:paraId="645F6D39" w14:textId="77777777" w:rsidR="00B87178" w:rsidRDefault="00B87178" w:rsidP="002000EE">
            <w:pPr>
              <w:pStyle w:val="TableParagraph"/>
              <w:spacing w:before="2"/>
              <w:ind w:left="11"/>
              <w:jc w:val="center"/>
            </w:pPr>
            <w:r>
              <w:t>6</w:t>
            </w:r>
          </w:p>
        </w:tc>
        <w:tc>
          <w:tcPr>
            <w:tcW w:w="4681" w:type="dxa"/>
          </w:tcPr>
          <w:p w14:paraId="3BEE10E1" w14:textId="77777777" w:rsidR="00B87178" w:rsidRDefault="00B87178" w:rsidP="002000EE">
            <w:pPr>
              <w:pStyle w:val="TableParagraph"/>
              <w:spacing w:before="2"/>
              <w:ind w:left="110"/>
            </w:pPr>
            <w:r>
              <w:t>Applications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Stack</w:t>
            </w:r>
            <w:r>
              <w:rPr>
                <w:spacing w:val="1"/>
              </w:rPr>
              <w:t xml:space="preserve"> </w:t>
            </w:r>
            <w:r>
              <w:t>(Evaluating</w:t>
            </w:r>
            <w:r>
              <w:rPr>
                <w:spacing w:val="48"/>
              </w:rPr>
              <w:t xml:space="preserve"> </w:t>
            </w:r>
            <w:r>
              <w:t>Arithmetic</w:t>
            </w:r>
            <w:r>
              <w:rPr>
                <w:spacing w:val="-46"/>
              </w:rPr>
              <w:t xml:space="preserve"> </w:t>
            </w:r>
            <w:r>
              <w:t>Expression)</w:t>
            </w:r>
          </w:p>
        </w:tc>
        <w:tc>
          <w:tcPr>
            <w:tcW w:w="1273" w:type="dxa"/>
          </w:tcPr>
          <w:p w14:paraId="370A542A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24BB397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04/04/2024</w:t>
            </w:r>
          </w:p>
        </w:tc>
        <w:tc>
          <w:tcPr>
            <w:tcW w:w="852" w:type="dxa"/>
          </w:tcPr>
          <w:p w14:paraId="4D3563A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43CAF33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083" w:type="dxa"/>
          </w:tcPr>
          <w:p w14:paraId="7719ED79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4C51EAB" w14:textId="77777777" w:rsidTr="002000EE">
        <w:trPr>
          <w:trHeight w:val="621"/>
        </w:trPr>
        <w:tc>
          <w:tcPr>
            <w:tcW w:w="1128" w:type="dxa"/>
          </w:tcPr>
          <w:p w14:paraId="0D807421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7</w:t>
            </w:r>
          </w:p>
        </w:tc>
        <w:tc>
          <w:tcPr>
            <w:tcW w:w="4681" w:type="dxa"/>
          </w:tcPr>
          <w:p w14:paraId="13F3D12F" w14:textId="77777777" w:rsidR="00B87178" w:rsidRDefault="00B87178" w:rsidP="002000EE">
            <w:pPr>
              <w:pStyle w:val="TableParagraph"/>
              <w:ind w:left="110" w:right="-15"/>
            </w:pPr>
            <w:r>
              <w:rPr>
                <w:spacing w:val="-1"/>
              </w:rPr>
              <w:t>Implementation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Queue</w:t>
            </w:r>
            <w:r>
              <w:rPr>
                <w:spacing w:val="-13"/>
              </w:rPr>
              <w:t xml:space="preserve"> </w:t>
            </w:r>
            <w:r>
              <w:t>using</w:t>
            </w:r>
            <w:r>
              <w:rPr>
                <w:spacing w:val="-13"/>
              </w:rPr>
              <w:t xml:space="preserve"> </w:t>
            </w:r>
            <w:r>
              <w:t>Array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Linked</w:t>
            </w:r>
            <w:r>
              <w:rPr>
                <w:spacing w:val="-45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0BACBE96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D18310B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11/04/2024</w:t>
            </w:r>
          </w:p>
        </w:tc>
        <w:tc>
          <w:tcPr>
            <w:tcW w:w="852" w:type="dxa"/>
          </w:tcPr>
          <w:p w14:paraId="241E67D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D8150EF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083" w:type="dxa"/>
          </w:tcPr>
          <w:p w14:paraId="250AA769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0F97D23F" w14:textId="77777777" w:rsidTr="002000EE">
        <w:trPr>
          <w:trHeight w:val="565"/>
        </w:trPr>
        <w:tc>
          <w:tcPr>
            <w:tcW w:w="1128" w:type="dxa"/>
          </w:tcPr>
          <w:p w14:paraId="39365073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8</w:t>
            </w:r>
          </w:p>
        </w:tc>
        <w:tc>
          <w:tcPr>
            <w:tcW w:w="4681" w:type="dxa"/>
          </w:tcPr>
          <w:p w14:paraId="73B92CC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2"/>
              </w:rPr>
              <w:t xml:space="preserve"> </w:t>
            </w:r>
            <w:r>
              <w:t>Traversal</w:t>
            </w:r>
            <w:r>
              <w:rPr>
                <w:spacing w:val="-3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21F8E3A8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4427195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18/04/2024</w:t>
            </w:r>
          </w:p>
        </w:tc>
        <w:tc>
          <w:tcPr>
            <w:tcW w:w="852" w:type="dxa"/>
          </w:tcPr>
          <w:p w14:paraId="640C3AE4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43C2DE5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083" w:type="dxa"/>
          </w:tcPr>
          <w:p w14:paraId="53B987B3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0D82AFE1" w14:textId="77777777" w:rsidTr="002000EE">
        <w:trPr>
          <w:trHeight w:val="568"/>
        </w:trPr>
        <w:tc>
          <w:tcPr>
            <w:tcW w:w="1128" w:type="dxa"/>
          </w:tcPr>
          <w:p w14:paraId="4E6963CC" w14:textId="77777777" w:rsidR="00B87178" w:rsidRDefault="00B87178" w:rsidP="002000EE">
            <w:pPr>
              <w:pStyle w:val="TableParagraph"/>
              <w:spacing w:line="255" w:lineRule="exact"/>
              <w:ind w:left="11"/>
              <w:jc w:val="center"/>
            </w:pPr>
            <w:r>
              <w:t>9</w:t>
            </w:r>
          </w:p>
        </w:tc>
        <w:tc>
          <w:tcPr>
            <w:tcW w:w="4681" w:type="dxa"/>
          </w:tcPr>
          <w:p w14:paraId="3C2669B1" w14:textId="77777777" w:rsidR="00B87178" w:rsidRDefault="00B87178" w:rsidP="002000EE">
            <w:pPr>
              <w:pStyle w:val="TableParagraph"/>
              <w:spacing w:line="255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28B18A50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E13DED4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25/04/2024</w:t>
            </w:r>
          </w:p>
        </w:tc>
        <w:tc>
          <w:tcPr>
            <w:tcW w:w="852" w:type="dxa"/>
          </w:tcPr>
          <w:p w14:paraId="1B583499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1E6934C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57</w:t>
            </w:r>
          </w:p>
        </w:tc>
        <w:tc>
          <w:tcPr>
            <w:tcW w:w="1083" w:type="dxa"/>
          </w:tcPr>
          <w:p w14:paraId="25AD898D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66812A27" w14:textId="77777777" w:rsidTr="002000EE">
        <w:trPr>
          <w:trHeight w:val="566"/>
        </w:trPr>
        <w:tc>
          <w:tcPr>
            <w:tcW w:w="1128" w:type="dxa"/>
          </w:tcPr>
          <w:p w14:paraId="69A2136B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10</w:t>
            </w:r>
          </w:p>
        </w:tc>
        <w:tc>
          <w:tcPr>
            <w:tcW w:w="4681" w:type="dxa"/>
          </w:tcPr>
          <w:p w14:paraId="09CFD10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0493D01E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35A3D40F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02/05/2024</w:t>
            </w:r>
          </w:p>
        </w:tc>
        <w:tc>
          <w:tcPr>
            <w:tcW w:w="852" w:type="dxa"/>
          </w:tcPr>
          <w:p w14:paraId="690B1006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6872A871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1083" w:type="dxa"/>
          </w:tcPr>
          <w:p w14:paraId="11B4F755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503D47D2" w14:textId="77777777" w:rsidTr="002000EE">
        <w:trPr>
          <w:trHeight w:val="566"/>
        </w:trPr>
        <w:tc>
          <w:tcPr>
            <w:tcW w:w="1128" w:type="dxa"/>
          </w:tcPr>
          <w:p w14:paraId="043B15CE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11</w:t>
            </w:r>
          </w:p>
        </w:tc>
        <w:tc>
          <w:tcPr>
            <w:tcW w:w="4681" w:type="dxa"/>
          </w:tcPr>
          <w:p w14:paraId="69C02812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  <w:tc>
          <w:tcPr>
            <w:tcW w:w="1273" w:type="dxa"/>
          </w:tcPr>
          <w:p w14:paraId="0BCE2923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F0CDB15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2B3DBDC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AA531CF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78</w:t>
            </w:r>
          </w:p>
        </w:tc>
        <w:tc>
          <w:tcPr>
            <w:tcW w:w="1083" w:type="dxa"/>
          </w:tcPr>
          <w:p w14:paraId="2E74C1D8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CBD7F80" w14:textId="77777777" w:rsidTr="002000EE">
        <w:trPr>
          <w:trHeight w:val="568"/>
        </w:trPr>
        <w:tc>
          <w:tcPr>
            <w:tcW w:w="1128" w:type="dxa"/>
          </w:tcPr>
          <w:p w14:paraId="59F920A6" w14:textId="77777777" w:rsidR="00B87178" w:rsidRDefault="00B87178" w:rsidP="002000EE">
            <w:pPr>
              <w:pStyle w:val="TableParagraph"/>
              <w:spacing w:before="2"/>
              <w:ind w:left="116" w:right="107"/>
              <w:jc w:val="center"/>
            </w:pPr>
            <w:r>
              <w:t>12</w:t>
            </w:r>
          </w:p>
        </w:tc>
        <w:tc>
          <w:tcPr>
            <w:tcW w:w="4681" w:type="dxa"/>
          </w:tcPr>
          <w:p w14:paraId="45666695" w14:textId="77777777" w:rsidR="00B87178" w:rsidRDefault="00B87178" w:rsidP="002000EE">
            <w:pPr>
              <w:pStyle w:val="TableParagraph"/>
              <w:spacing w:before="2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  <w:tc>
          <w:tcPr>
            <w:tcW w:w="1273" w:type="dxa"/>
          </w:tcPr>
          <w:p w14:paraId="047A39A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60024EC6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5394E7F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2947129" w14:textId="77777777" w:rsidR="00B87178" w:rsidRDefault="00B87178" w:rsidP="002000EE">
            <w:pPr>
              <w:pStyle w:val="TableParagraph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82</w:t>
            </w:r>
          </w:p>
        </w:tc>
        <w:tc>
          <w:tcPr>
            <w:tcW w:w="1083" w:type="dxa"/>
          </w:tcPr>
          <w:p w14:paraId="63C5F7BA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409F6C8A" w14:textId="77777777" w:rsidTr="002000EE">
        <w:trPr>
          <w:trHeight w:val="566"/>
        </w:trPr>
        <w:tc>
          <w:tcPr>
            <w:tcW w:w="1128" w:type="dxa"/>
          </w:tcPr>
          <w:p w14:paraId="4CD11EAD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13</w:t>
            </w:r>
          </w:p>
        </w:tc>
        <w:tc>
          <w:tcPr>
            <w:tcW w:w="4681" w:type="dxa"/>
          </w:tcPr>
          <w:p w14:paraId="0D92B023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4F7BE7A9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F731A08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5DBA845D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774CD5C" w14:textId="77777777" w:rsidR="00B87178" w:rsidRDefault="00B87178" w:rsidP="002000EE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89</w:t>
            </w:r>
          </w:p>
        </w:tc>
        <w:tc>
          <w:tcPr>
            <w:tcW w:w="1083" w:type="dxa"/>
          </w:tcPr>
          <w:p w14:paraId="36F719A4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DEF44F5" w14:textId="77777777" w:rsidTr="002000EE">
        <w:trPr>
          <w:trHeight w:val="568"/>
        </w:trPr>
        <w:tc>
          <w:tcPr>
            <w:tcW w:w="1128" w:type="dxa"/>
          </w:tcPr>
          <w:p w14:paraId="3F13BA4E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14</w:t>
            </w:r>
          </w:p>
        </w:tc>
        <w:tc>
          <w:tcPr>
            <w:tcW w:w="4681" w:type="dxa"/>
          </w:tcPr>
          <w:p w14:paraId="72DF29C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7653E47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0B712D4F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0FE3F57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74C6777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94</w:t>
            </w:r>
          </w:p>
        </w:tc>
        <w:tc>
          <w:tcPr>
            <w:tcW w:w="1083" w:type="dxa"/>
          </w:tcPr>
          <w:p w14:paraId="092A1188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5D8CB144" w14:textId="77777777" w:rsidTr="002000EE">
        <w:trPr>
          <w:trHeight w:val="565"/>
        </w:trPr>
        <w:tc>
          <w:tcPr>
            <w:tcW w:w="1128" w:type="dxa"/>
          </w:tcPr>
          <w:p w14:paraId="4F352778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15</w:t>
            </w:r>
          </w:p>
        </w:tc>
        <w:tc>
          <w:tcPr>
            <w:tcW w:w="4681" w:type="dxa"/>
          </w:tcPr>
          <w:p w14:paraId="453816D6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perform Sorting</w:t>
            </w:r>
          </w:p>
        </w:tc>
        <w:tc>
          <w:tcPr>
            <w:tcW w:w="1273" w:type="dxa"/>
          </w:tcPr>
          <w:p w14:paraId="13D0ED55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12D8455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23/05/2024</w:t>
            </w:r>
          </w:p>
        </w:tc>
        <w:tc>
          <w:tcPr>
            <w:tcW w:w="852" w:type="dxa"/>
          </w:tcPr>
          <w:p w14:paraId="5A3AA265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674DDA7" w14:textId="77777777" w:rsidR="00B87178" w:rsidRDefault="00B87178" w:rsidP="002000EE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  <w:tc>
          <w:tcPr>
            <w:tcW w:w="1083" w:type="dxa"/>
          </w:tcPr>
          <w:p w14:paraId="1C6804CB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FCD0505" w14:textId="77777777" w:rsidTr="002000EE">
        <w:trPr>
          <w:trHeight w:val="569"/>
        </w:trPr>
        <w:tc>
          <w:tcPr>
            <w:tcW w:w="1128" w:type="dxa"/>
          </w:tcPr>
          <w:p w14:paraId="79796F84" w14:textId="77777777" w:rsidR="00B87178" w:rsidRDefault="00B87178" w:rsidP="002000EE">
            <w:pPr>
              <w:pStyle w:val="TableParagraph"/>
              <w:ind w:left="116" w:right="107"/>
              <w:jc w:val="center"/>
            </w:pPr>
            <w:r>
              <w:t>16</w:t>
            </w:r>
          </w:p>
        </w:tc>
        <w:tc>
          <w:tcPr>
            <w:tcW w:w="4681" w:type="dxa"/>
          </w:tcPr>
          <w:p w14:paraId="42B817C9" w14:textId="77777777" w:rsidR="00B87178" w:rsidRDefault="00B87178" w:rsidP="002000EE">
            <w:pPr>
              <w:pStyle w:val="TableParagraph"/>
              <w:tabs>
                <w:tab w:val="left" w:pos="1971"/>
                <w:tab w:val="left" w:pos="2499"/>
                <w:tab w:val="left" w:pos="3663"/>
              </w:tabs>
              <w:ind w:left="110" w:right="-15"/>
            </w:pPr>
            <w:r>
              <w:t>Implementation</w:t>
            </w:r>
            <w:r>
              <w:tab/>
              <w:t>of</w:t>
            </w:r>
            <w:r>
              <w:tab/>
              <w:t>Collision</w:t>
            </w:r>
            <w:r>
              <w:tab/>
              <w:t>Resolution</w:t>
            </w:r>
            <w:r>
              <w:rPr>
                <w:spacing w:val="-46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2B75452D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CEB89F1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30/05/2024</w:t>
            </w:r>
          </w:p>
        </w:tc>
        <w:tc>
          <w:tcPr>
            <w:tcW w:w="852" w:type="dxa"/>
          </w:tcPr>
          <w:p w14:paraId="0317BE0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0E25728" w14:textId="77777777" w:rsidR="00B87178" w:rsidRDefault="00B87178" w:rsidP="002000EE">
            <w:pPr>
              <w:pStyle w:val="TableParagraph"/>
              <w:spacing w:before="1"/>
              <w:ind w:left="211" w:right="2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1083" w:type="dxa"/>
          </w:tcPr>
          <w:p w14:paraId="463664FD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4652C0" w14:textId="77777777" w:rsidR="00B87178" w:rsidRDefault="00B87178" w:rsidP="00B87178">
      <w:pPr>
        <w:pStyle w:val="BodyText"/>
        <w:spacing w:before="5"/>
        <w:rPr>
          <w:rFonts w:ascii="Cambria"/>
          <w:b/>
          <w:sz w:val="26"/>
        </w:rPr>
      </w:pPr>
    </w:p>
    <w:p w14:paraId="0FE189F6" w14:textId="77777777" w:rsidR="00B87178" w:rsidRDefault="00B87178" w:rsidP="00B87178">
      <w:pPr>
        <w:spacing w:before="101" w:line="278" w:lineRule="auto"/>
        <w:ind w:left="360" w:right="562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Note: Students have to write the Algorithms at left side of each problem</w:t>
      </w: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sz w:val="28"/>
        </w:rPr>
        <w:t>statements.</w:t>
      </w:r>
    </w:p>
    <w:p w14:paraId="5A765FA8" w14:textId="77777777" w:rsidR="00B87178" w:rsidRDefault="00B87178" w:rsidP="00B87178">
      <w:pPr>
        <w:spacing w:line="278" w:lineRule="auto"/>
        <w:rPr>
          <w:rFonts w:ascii="Cambria"/>
          <w:sz w:val="28"/>
        </w:rPr>
        <w:sectPr w:rsidR="00B87178" w:rsidSect="00B87178">
          <w:headerReference w:type="default" r:id="rId18"/>
          <w:pgSz w:w="11920" w:h="16860"/>
          <w:pgMar w:top="1240" w:right="760" w:bottom="280" w:left="1080" w:header="707" w:footer="0" w:gutter="0"/>
          <w:pgNumType w:start="5"/>
          <w:cols w:space="720"/>
        </w:sectPr>
      </w:pPr>
    </w:p>
    <w:p w14:paraId="0A40A03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C4E9B24" w14:textId="77777777" w:rsidR="00B87178" w:rsidRDefault="00B87178" w:rsidP="00B87178">
      <w:pPr>
        <w:pStyle w:val="BodyText"/>
        <w:spacing w:before="10" w:after="1"/>
        <w:rPr>
          <w:rFonts w:ascii="Cambria"/>
          <w:b/>
          <w:sz w:val="1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A3DA877" w14:textId="77777777" w:rsidTr="002000EE">
        <w:trPr>
          <w:trHeight w:val="347"/>
        </w:trPr>
        <w:tc>
          <w:tcPr>
            <w:tcW w:w="1704" w:type="dxa"/>
          </w:tcPr>
          <w:p w14:paraId="1EA2B362" w14:textId="77777777" w:rsidR="00B87178" w:rsidRDefault="00B87178" w:rsidP="002000EE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No.:01</w:t>
            </w:r>
          </w:p>
        </w:tc>
        <w:tc>
          <w:tcPr>
            <w:tcW w:w="5529" w:type="dxa"/>
          </w:tcPr>
          <w:p w14:paraId="62C88174" w14:textId="77777777" w:rsidR="00B87178" w:rsidRDefault="00B87178" w:rsidP="002000EE">
            <w:pPr>
              <w:pStyle w:val="TableParagraph"/>
              <w:spacing w:before="2"/>
              <w:ind w:left="912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Single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411B2A97" w14:textId="77777777" w:rsidR="00B87178" w:rsidRDefault="00B87178" w:rsidP="002000EE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Date:29/02/2024</w:t>
            </w:r>
          </w:p>
        </w:tc>
      </w:tr>
    </w:tbl>
    <w:p w14:paraId="3A74AD41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29277028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List.</w:t>
      </w:r>
    </w:p>
    <w:p w14:paraId="6906645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3543D46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Insert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 P</w:t>
      </w:r>
    </w:p>
    <w:p w14:paraId="0637CD0F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25C26BED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2EB334C5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FindNext</w:t>
      </w:r>
    </w:p>
    <w:p w14:paraId="2BFC42F5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FindPrevious</w:t>
      </w:r>
    </w:p>
    <w:p w14:paraId="07A17F3C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isLast</w:t>
      </w:r>
    </w:p>
    <w:p w14:paraId="599AC62F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isEmpty</w:t>
      </w:r>
    </w:p>
    <w:p w14:paraId="21B1EB6B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41A1226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</w:t>
      </w:r>
    </w:p>
    <w:p w14:paraId="5DB12AD9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70C59C79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List</w:t>
      </w:r>
    </w:p>
    <w:p w14:paraId="6810BF65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658B8631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34A7F359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2A2F663D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777201E1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6BBF1F21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 head</w:t>
      </w:r>
      <w:r>
        <w:rPr>
          <w:spacing w:val="-3"/>
          <w:sz w:val="24"/>
        </w:rPr>
        <w:t xml:space="preserve"> </w:t>
      </w:r>
      <w:r>
        <w:rPr>
          <w:sz w:val="24"/>
        </w:rPr>
        <w:t>pointer to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1E1A21B6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6B8C0C2C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76BBD1A4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1E6682E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5"/>
          <w:sz w:val="24"/>
        </w:rPr>
        <w:t xml:space="preserve"> </w:t>
      </w:r>
      <w:r>
        <w:rPr>
          <w:sz w:val="24"/>
        </w:rPr>
        <w:t>accordingly.</w:t>
      </w:r>
    </w:p>
    <w:p w14:paraId="5DB7C6C8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 the</w:t>
      </w:r>
      <w:r>
        <w:rPr>
          <w:spacing w:val="-3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end:</w:t>
      </w:r>
    </w:p>
    <w:p w14:paraId="6E51C6B6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1028" w:firstLine="0"/>
        <w:rPr>
          <w:sz w:val="24"/>
        </w:rPr>
      </w:pPr>
      <w:r>
        <w:rPr>
          <w:sz w:val="24"/>
        </w:rPr>
        <w:t>Update the head pointer to the next Node or traverse to the second last Node and</w:t>
      </w:r>
      <w:r>
        <w:rPr>
          <w:spacing w:val="-64"/>
          <w:sz w:val="24"/>
        </w:rPr>
        <w:t xml:space="preserve"> </w:t>
      </w:r>
      <w:r>
        <w:rPr>
          <w:sz w:val="24"/>
        </w:rPr>
        <w:t>update its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52412F13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value:</w:t>
      </w:r>
    </w:p>
    <w:p w14:paraId="29B7C897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 w14:paraId="0A9716C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found,</w:t>
      </w:r>
      <w:r>
        <w:rPr>
          <w:spacing w:val="-4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6151CCE6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 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 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1A2E7005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028C28D7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6077C59" w14:textId="77777777" w:rsidR="00B87178" w:rsidRDefault="00B87178" w:rsidP="00B87178">
      <w:pPr>
        <w:pStyle w:val="BodyText"/>
        <w:rPr>
          <w:sz w:val="20"/>
        </w:rPr>
      </w:pPr>
    </w:p>
    <w:p w14:paraId="783A3DAB" w14:textId="77777777" w:rsidR="00B87178" w:rsidRDefault="00B87178" w:rsidP="00B87178">
      <w:pPr>
        <w:pStyle w:val="BodyText"/>
        <w:rPr>
          <w:sz w:val="24"/>
        </w:rPr>
      </w:pPr>
    </w:p>
    <w:p w14:paraId="6D5CCA12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1BC1059C" w14:textId="77777777" w:rsidR="00B87178" w:rsidRDefault="00B87178" w:rsidP="00B87178">
      <w:pPr>
        <w:pStyle w:val="BodyText"/>
        <w:rPr>
          <w:rFonts w:ascii="Cambria"/>
          <w:b/>
        </w:rPr>
      </w:pPr>
    </w:p>
    <w:p w14:paraId="5700E8E5" w14:textId="77777777" w:rsidR="00B87178" w:rsidRDefault="00B87178" w:rsidP="00B87178">
      <w:pPr>
        <w:spacing w:before="1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#include &lt;stdio.h&gt;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#include&lt;stdlib.h&gt;</w:t>
      </w:r>
    </w:p>
    <w:p w14:paraId="58F36E02" w14:textId="77777777" w:rsidR="00B87178" w:rsidRDefault="00B87178" w:rsidP="00B87178">
      <w:pPr>
        <w:ind w:left="468" w:right="631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 createfnode(int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insertfront(int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insertend(int ele);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display();</w:t>
      </w:r>
    </w:p>
    <w:p w14:paraId="0DD0343F" w14:textId="77777777" w:rsidR="00B87178" w:rsidRDefault="00B87178" w:rsidP="00B87178">
      <w:pPr>
        <w:ind w:left="468" w:right="606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//type declaration of a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</w:p>
    <w:p w14:paraId="07710F7C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76BBD2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data;</w:t>
      </w:r>
    </w:p>
    <w:p w14:paraId="1B45128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next;</w:t>
      </w:r>
    </w:p>
    <w:p w14:paraId="43E3D0AE" w14:textId="77777777" w:rsidR="00B87178" w:rsidRDefault="00B87178" w:rsidP="00B87178">
      <w:pPr>
        <w:spacing w:before="3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};</w:t>
      </w:r>
    </w:p>
    <w:p w14:paraId="15C979AE" w14:textId="77777777" w:rsidR="00B87178" w:rsidRDefault="00B87178" w:rsidP="00B87178">
      <w:pPr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node* head = 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6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  <w:r>
        <w:rPr>
          <w:rFonts w:ascii="Courier New"/>
          <w:b/>
          <w:spacing w:val="7"/>
          <w:sz w:val="21"/>
        </w:rPr>
        <w:t xml:space="preserve"> </w:t>
      </w:r>
      <w:r>
        <w:rPr>
          <w:rFonts w:ascii="Courier New"/>
          <w:b/>
          <w:sz w:val="21"/>
        </w:rPr>
        <w:t>*newnode;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insertfront(int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6D4DD336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DACB800" w14:textId="77777777" w:rsidR="00B87178" w:rsidRDefault="00B87178" w:rsidP="00B87178">
      <w:pPr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 w14:paraId="461BBBBB" w14:textId="77777777" w:rsidR="00B87178" w:rsidRDefault="00B87178" w:rsidP="00B87178">
      <w:pPr>
        <w:spacing w:line="242" w:lineRule="auto"/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 newnode-&gt;data=ele;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30FDC5B5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2968341" w14:textId="77777777" w:rsidR="00B87178" w:rsidRDefault="00B87178" w:rsidP="00B87178">
      <w:pPr>
        <w:ind w:left="468" w:right="719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 w14:paraId="3336079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ACD0CEF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6775FCB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6C2AA2" w14:textId="77777777" w:rsidR="00B87178" w:rsidRDefault="00B87178" w:rsidP="00B87178">
      <w:pPr>
        <w:pStyle w:val="BodyText"/>
        <w:spacing w:before="9"/>
        <w:rPr>
          <w:rFonts w:ascii="Courier New"/>
          <w:b/>
          <w:sz w:val="20"/>
        </w:rPr>
      </w:pPr>
    </w:p>
    <w:p w14:paraId="34AC46E5" w14:textId="77777777" w:rsidR="00B87178" w:rsidRDefault="00B87178" w:rsidP="00B87178">
      <w:pPr>
        <w:spacing w:before="1" w:line="242" w:lineRule="auto"/>
        <w:ind w:left="468" w:right="719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 w14:paraId="502881F4" w14:textId="77777777" w:rsidR="00B87178" w:rsidRDefault="00B87178" w:rsidP="00B87178">
      <w:pPr>
        <w:pStyle w:val="BodyText"/>
        <w:spacing w:before="8"/>
        <w:rPr>
          <w:rFonts w:ascii="Courier New"/>
          <w:b/>
          <w:sz w:val="20"/>
        </w:rPr>
      </w:pPr>
    </w:p>
    <w:p w14:paraId="3D0E416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6F035D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84DFA4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2885894" w14:textId="77777777" w:rsidR="00B87178" w:rsidRDefault="00B87178" w:rsidP="00B87178">
      <w:pPr>
        <w:pStyle w:val="BodyText"/>
        <w:spacing w:before="10"/>
        <w:rPr>
          <w:rFonts w:ascii="Courier New"/>
          <w:b/>
          <w:sz w:val="20"/>
        </w:rPr>
      </w:pPr>
    </w:p>
    <w:p w14:paraId="53BB023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insertend(int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48514A74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1A226BE" w14:textId="77777777" w:rsidR="00B87178" w:rsidRDefault="00B87178" w:rsidP="00B87178">
      <w:pPr>
        <w:spacing w:before="2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 w14:paraId="74B548B9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9B3CB3A" w14:textId="77777777" w:rsidR="00B87178" w:rsidRDefault="00B87178" w:rsidP="00B87178">
      <w:pPr>
        <w:ind w:left="468" w:right="720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3188712C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A6A7D8C" w14:textId="77777777" w:rsidR="00B87178" w:rsidRDefault="00B87178" w:rsidP="00B87178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425F5886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while(t-&gt;next!=NULL)</w:t>
      </w:r>
    </w:p>
    <w:p w14:paraId="5ED3DF6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12E3A4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657E70A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EB5E0F0" w14:textId="77777777" w:rsidR="00B87178" w:rsidRDefault="00B87178" w:rsidP="00B87178">
      <w:pPr>
        <w:ind w:left="468" w:right="720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t-&gt;next=newnode;</w:t>
      </w:r>
    </w:p>
    <w:p w14:paraId="628323B0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BFD023C" w14:textId="77777777" w:rsidR="00B87178" w:rsidRDefault="00B87178" w:rsidP="00B87178">
      <w:pPr>
        <w:spacing w:line="237" w:lineRule="exact"/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44B95D6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else</w:t>
      </w:r>
    </w:p>
    <w:p w14:paraId="32BFE4A5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6B366B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head=newnode;</w:t>
      </w:r>
    </w:p>
    <w:p w14:paraId="2B78F72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AADE66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C6E1FA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7C1B9D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8"/>
          <w:sz w:val="21"/>
        </w:rPr>
        <w:t xml:space="preserve"> </w:t>
      </w:r>
      <w:r>
        <w:rPr>
          <w:rFonts w:ascii="Courier New"/>
          <w:b/>
          <w:sz w:val="21"/>
        </w:rPr>
        <w:t>listsize()</w:t>
      </w:r>
    </w:p>
    <w:p w14:paraId="2E02407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770289E" w14:textId="77777777" w:rsidR="00B87178" w:rsidRDefault="00B87178" w:rsidP="00B87178">
      <w:pPr>
        <w:ind w:left="468" w:right="770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139"/>
          <w:sz w:val="21"/>
        </w:rPr>
        <w:t xml:space="preserve"> </w:t>
      </w:r>
      <w:r>
        <w:rPr>
          <w:rFonts w:ascii="Courier New"/>
          <w:b/>
          <w:sz w:val="21"/>
        </w:rPr>
        <w:t>c=0;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 w14:paraId="14D2F3E4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BE33808" w14:textId="77777777" w:rsidR="00B87178" w:rsidRDefault="00B87178" w:rsidP="00B87178">
      <w:pPr>
        <w:ind w:left="468" w:right="83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c=c+1;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56E992A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9ACD5C8" w14:textId="77777777" w:rsidR="00B87178" w:rsidRDefault="00B87178" w:rsidP="00B87178">
      <w:pPr>
        <w:ind w:left="468" w:right="392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The size of the list is %d:\n",c);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c;</w:t>
      </w:r>
    </w:p>
    <w:p w14:paraId="569238D0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29A77A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insertpos(int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ele,int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pos)</w:t>
      </w:r>
    </w:p>
    <w:p w14:paraId="3AEC1CD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F1AB37B" w14:textId="77777777" w:rsidR="00B87178" w:rsidRDefault="00B87178" w:rsidP="00B87178">
      <w:pPr>
        <w:ind w:left="468" w:right="782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 ls=0;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ls=listsize();</w:t>
      </w:r>
    </w:p>
    <w:p w14:paraId="0E642D9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1))</w:t>
      </w:r>
    </w:p>
    <w:p w14:paraId="343573F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1AD8A9E" w14:textId="77777777" w:rsidR="00B87178" w:rsidRDefault="00B87178" w:rsidP="00B87178">
      <w:pPr>
        <w:ind w:left="468" w:right="354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79AB8D5C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55B0AF2" w14:textId="77777777" w:rsidR="00B87178" w:rsidRDefault="00B87178" w:rsidP="00B87178">
      <w:pPr>
        <w:ind w:left="468" w:right="203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 if the list is not empty and the position is out of range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ls))</w:t>
      </w:r>
    </w:p>
    <w:p w14:paraId="50BFAE8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96FE87" w14:textId="77777777" w:rsidR="00B87178" w:rsidRDefault="00B87178" w:rsidP="00B87178">
      <w:pPr>
        <w:ind w:left="468" w:right="354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0FAF758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93DB3B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NULL;</w:t>
      </w:r>
    </w:p>
    <w:p w14:paraId="2F250366" w14:textId="77777777" w:rsidR="00B87178" w:rsidRDefault="00B87178" w:rsidP="00B87178">
      <w:pPr>
        <w:spacing w:before="2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NULL)</w:t>
      </w:r>
    </w:p>
    <w:p w14:paraId="3A001A33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0F9EE92" w14:textId="77777777" w:rsidR="00B87178" w:rsidRDefault="00B87178" w:rsidP="00B87178">
      <w:pPr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temp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head;</w:t>
      </w:r>
    </w:p>
    <w:p w14:paraId="7F421AEC" w14:textId="77777777" w:rsidR="00B87178" w:rsidRDefault="00B87178" w:rsidP="00B87178">
      <w:pPr>
        <w:ind w:left="468" w:right="593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//getting the position-1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260FBF4E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while(count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&lt;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pos-1)</w:t>
      </w:r>
    </w:p>
    <w:p w14:paraId="452AD8A5" w14:textId="77777777" w:rsidR="00B87178" w:rsidRDefault="00B87178" w:rsidP="00B87178">
      <w:pPr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7C60C75" w14:textId="77777777" w:rsidR="00B87178" w:rsidRDefault="00B87178" w:rsidP="00B87178">
      <w:pPr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 = temp -&gt; 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+=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23D8A82B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9B82DEC" w14:textId="77777777" w:rsidR="00B87178" w:rsidRDefault="00B87178" w:rsidP="00B87178">
      <w:pPr>
        <w:ind w:left="468" w:right="278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//if the position is 1 then insertion at the beginning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if(pos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</w:t>
      </w:r>
    </w:p>
    <w:p w14:paraId="39C6885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068F74E" w14:textId="77777777" w:rsidR="00B87178" w:rsidRDefault="00B87178" w:rsidP="00B87178">
      <w:pPr>
        <w:spacing w:line="242" w:lineRule="auto"/>
        <w:ind w:left="468" w:right="694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 w14:paraId="25E41752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A5F702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A5EF11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7550163" w14:textId="77777777" w:rsidR="00B87178" w:rsidRDefault="00B87178" w:rsidP="00B87178">
      <w:pPr>
        <w:ind w:left="468" w:right="619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temp-&gt;next;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temp-&gt;next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 w14:paraId="0323059D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19B18EC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}</w:t>
      </w:r>
    </w:p>
    <w:p w14:paraId="6617FB1D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1096F29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1FA59C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findnext(int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1C51FD22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068C7CA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</w:p>
    <w:p w14:paraId="1EC539F8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if(temp==NULL&amp;&amp;temp-&gt;next==NULL)</w:t>
      </w:r>
    </w:p>
    <w:p w14:paraId="0F4DB1A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2A5A70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printf("No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18061422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C3F2C9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5E9ED80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ED2545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while(temp-&gt;data!=s)</w:t>
      </w:r>
    </w:p>
    <w:p w14:paraId="35FA789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F1947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22D9A85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31C0F43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printf("\nNext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%d\n",s,temp-&gt;next-&gt;data);</w:t>
      </w:r>
    </w:p>
    <w:p w14:paraId="36824845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F1B4B1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51DA5C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findprev(int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2D6C872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78992D3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if(temp==NULL)</w:t>
      </w:r>
    </w:p>
    <w:p w14:paraId="33D27036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B278D0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printf("List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empty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27591A7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059C69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F244388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D3F867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while(temp-&gt;next-&gt;data!=s)</w:t>
      </w:r>
    </w:p>
    <w:p w14:paraId="291700D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288F28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0ACC1F0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3CDF846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%d\n",s,temp-&gt;data);</w:t>
      </w:r>
    </w:p>
    <w:p w14:paraId="1FBA74E4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F23120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F77E0D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find(int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04F9CF2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E8D01B3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02873DD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95D41A5" w14:textId="77777777" w:rsidR="00B87178" w:rsidRDefault="00B87178" w:rsidP="00B87178">
      <w:pPr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29AC222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BA7CA8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F12518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CCE546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0"/>
          <w:sz w:val="21"/>
        </w:rPr>
        <w:t xml:space="preserve"> </w:t>
      </w:r>
      <w:r>
        <w:rPr>
          <w:rFonts w:ascii="Courier New"/>
          <w:b/>
          <w:sz w:val="21"/>
        </w:rPr>
        <w:t>temp-&gt;next!=NULL)</w:t>
      </w:r>
    </w:p>
    <w:p w14:paraId="1288BB4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2854DC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6F0509C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F56071E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if(temp!=NULL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temp-&gt;data==s)</w:t>
      </w:r>
    </w:p>
    <w:p w14:paraId="125BD74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85F70C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present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addr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%p",temp-</w:t>
      </w:r>
    </w:p>
    <w:p w14:paraId="30773B6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&gt;data,temp);</w:t>
      </w:r>
    </w:p>
    <w:p w14:paraId="692F54A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7CE9FB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CD3348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D923C10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E170DAD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present",s);</w:t>
      </w:r>
    </w:p>
    <w:p w14:paraId="457473D9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F8D290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56C635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A2BBA0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isempty()</w:t>
      </w:r>
    </w:p>
    <w:p w14:paraId="6A8B711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27E1FB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if(head==NULL)</w:t>
      </w:r>
    </w:p>
    <w:p w14:paraId="3B93E80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393CF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12E5D510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62B72C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1BDFC77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2F4D5E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35BF1AC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F72CA35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1C460DE" w14:textId="77777777" w:rsidR="00B87178" w:rsidRDefault="00B87178" w:rsidP="00B87178">
      <w:pPr>
        <w:pStyle w:val="BodyText"/>
        <w:rPr>
          <w:rFonts w:ascii="Courier New"/>
          <w:b/>
          <w:sz w:val="21"/>
        </w:rPr>
      </w:pPr>
    </w:p>
    <w:p w14:paraId="15C50A2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deleteAtBeginning()</w:t>
      </w:r>
    </w:p>
    <w:p w14:paraId="43243EF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0910CD5" w14:textId="77777777" w:rsidR="00B87178" w:rsidRDefault="00B87178" w:rsidP="00B87178">
      <w:pPr>
        <w:spacing w:before="2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37A6259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7BFBEB8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A86F78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deleteAtEnd()</w:t>
      </w:r>
    </w:p>
    <w:p w14:paraId="76D1CD8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9C6A0B0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040F6877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E275F9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278C07B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20FDC3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5808F7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00D6FE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while(temp-&gt;next-&gt;next!=NULL)</w:t>
      </w:r>
    </w:p>
    <w:p w14:paraId="7E8A9B1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66D1867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424DE6E2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19F402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temp-&gt;next=NULL;</w:t>
      </w:r>
    </w:p>
    <w:p w14:paraId="156DAA2F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B268A84" w14:textId="77777777" w:rsidR="00B87178" w:rsidRDefault="00B87178" w:rsidP="00B87178">
      <w:pPr>
        <w:pStyle w:val="BodyText"/>
        <w:spacing w:before="11"/>
        <w:rPr>
          <w:rFonts w:ascii="Courier New"/>
          <w:b/>
          <w:sz w:val="20"/>
        </w:rPr>
      </w:pPr>
    </w:p>
    <w:p w14:paraId="009CC1B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8BF980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display()</w:t>
      </w:r>
    </w:p>
    <w:p w14:paraId="0938915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A2BEC63" w14:textId="77777777" w:rsidR="00B87178" w:rsidRDefault="00B87178" w:rsidP="00B87178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 w14:paraId="6218823E" w14:textId="77777777" w:rsidR="00B87178" w:rsidRDefault="00B87178" w:rsidP="00B87178">
      <w:pPr>
        <w:spacing w:line="233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14978CF" w14:textId="77777777" w:rsidR="00B87178" w:rsidRDefault="00B87178" w:rsidP="00B87178">
      <w:pPr>
        <w:ind w:left="468" w:right="669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printf("%d\t",t-&gt;data);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5AAC99CE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A95504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D3652F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delete(int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681ABCE0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CCDF13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2296C5DA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if(t-&gt;data==ele)</w:t>
      </w:r>
    </w:p>
    <w:p w14:paraId="0D310FE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E3B738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39CC93E8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8530125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35FEECA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else</w:t>
      </w:r>
    </w:p>
    <w:p w14:paraId="32588916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98FD255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while(t-&gt;next-&gt;data!=ele)</w:t>
      </w:r>
    </w:p>
    <w:p w14:paraId="6D84C95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A2CECD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4887C79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C015FA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t-&gt;next=t-&gt;next-&gt;next;</w:t>
      </w:r>
    </w:p>
    <w:p w14:paraId="7BC0259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56E34F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FF1F8C3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main()</w:t>
      </w:r>
    </w:p>
    <w:p w14:paraId="40E12A4E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920C78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do</w:t>
      </w:r>
    </w:p>
    <w:p w14:paraId="1993740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8D76FF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ch,a,pos;</w:t>
      </w:r>
    </w:p>
    <w:p w14:paraId="0BEFF3E9" w14:textId="77777777" w:rsidR="00B87178" w:rsidRDefault="00B87178" w:rsidP="00B87178">
      <w:pPr>
        <w:ind w:left="468" w:right="64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Choose any one operation that you would like to perform\n");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1.Insert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at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beginning");</w:t>
      </w:r>
    </w:p>
    <w:p w14:paraId="0F6CF190" w14:textId="77777777" w:rsidR="00B87178" w:rsidRDefault="00B87178" w:rsidP="00B87178">
      <w:pPr>
        <w:ind w:left="468" w:right="30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2.Insert the element at the end");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3. To insert at the specified position");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view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list");</w:t>
      </w:r>
    </w:p>
    <w:p w14:paraId="617BD277" w14:textId="77777777" w:rsidR="00B87178" w:rsidRDefault="00B87178" w:rsidP="00B87178">
      <w:pPr>
        <w:spacing w:before="2"/>
        <w:ind w:left="468" w:right="421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5.To view list size");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6.To delete first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7.To delete last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8.To find next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9.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element");</w:t>
      </w:r>
    </w:p>
    <w:p w14:paraId="6645FF10" w14:textId="77777777" w:rsidR="00B87178" w:rsidRDefault="00B87178" w:rsidP="00B87178">
      <w:pPr>
        <w:ind w:left="468" w:right="366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10. To find search for an element");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11.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2656EEDE" w14:textId="77777777" w:rsidR="00B87178" w:rsidRDefault="00B87178" w:rsidP="00B87178">
      <w:pPr>
        <w:spacing w:line="242" w:lineRule="auto"/>
        <w:ind w:left="468" w:right="543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your choice\n");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scanf("%d",&amp;ch);</w:t>
      </w:r>
    </w:p>
    <w:p w14:paraId="70167D42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switch(ch)</w:t>
      </w:r>
    </w:p>
    <w:p w14:paraId="29D0392D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2E31E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1:</w:t>
      </w:r>
    </w:p>
    <w:p w14:paraId="6B3DAB2F" w14:textId="77777777" w:rsidR="00B87178" w:rsidRDefault="00B87178" w:rsidP="00B87178">
      <w:pPr>
        <w:ind w:left="468" w:right="140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to be inserted at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37DD075C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insertfront(a);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57033C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2:</w:t>
      </w:r>
    </w:p>
    <w:p w14:paraId="2C804871" w14:textId="77777777" w:rsidR="00B87178" w:rsidRDefault="00B87178" w:rsidP="00B87178">
      <w:pPr>
        <w:ind w:left="468" w:right="215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to be inserted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5067F263" w14:textId="77777777" w:rsidR="00B87178" w:rsidRDefault="00B87178" w:rsidP="00B87178">
      <w:pPr>
        <w:ind w:left="468" w:right="795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insertend(a);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ECAA9EA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3:</w:t>
      </w:r>
    </w:p>
    <w:p w14:paraId="7FE549B3" w14:textId="77777777" w:rsidR="00B87178" w:rsidRDefault="00B87178" w:rsidP="00B87178">
      <w:pPr>
        <w:ind w:left="468" w:right="51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and the position to insert in the list\n");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scanf("%d%d",&amp;a,&amp;pos);</w:t>
      </w:r>
    </w:p>
    <w:p w14:paraId="1A49541C" w14:textId="77777777" w:rsidR="00B87178" w:rsidRDefault="00B87178" w:rsidP="00B87178">
      <w:pPr>
        <w:ind w:left="468" w:right="744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insertpos(a,pos);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0A2C883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4:</w:t>
      </w:r>
    </w:p>
    <w:p w14:paraId="6972A236" w14:textId="77777777" w:rsidR="00B87178" w:rsidRDefault="00B87178" w:rsidP="00B87178">
      <w:pPr>
        <w:ind w:left="468" w:right="834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display();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5:</w:t>
      </w:r>
    </w:p>
    <w:p w14:paraId="6DC5D199" w14:textId="77777777" w:rsidR="00B87178" w:rsidRDefault="00B87178" w:rsidP="00B87178">
      <w:pPr>
        <w:ind w:left="468" w:right="8212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listsize();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6:</w:t>
      </w:r>
    </w:p>
    <w:p w14:paraId="5906CE92" w14:textId="77777777" w:rsidR="00B87178" w:rsidRDefault="00B87178" w:rsidP="00B87178">
      <w:pPr>
        <w:ind w:left="468" w:right="253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Delete an element to be in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deleteAtBeginning();</w:t>
      </w:r>
    </w:p>
    <w:p w14:paraId="752F97C5" w14:textId="77777777" w:rsidR="00B87178" w:rsidRDefault="00B87178" w:rsidP="00B87178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3"/>
          <w:sz w:val="21"/>
        </w:rPr>
        <w:t xml:space="preserve"> </w:t>
      </w:r>
      <w:r>
        <w:rPr>
          <w:rFonts w:ascii="Courier New"/>
          <w:b/>
          <w:sz w:val="21"/>
        </w:rPr>
        <w:t>7:</w:t>
      </w:r>
    </w:p>
    <w:p w14:paraId="3DDE4D83" w14:textId="77777777" w:rsidR="00B87178" w:rsidRDefault="00B87178" w:rsidP="00B87178">
      <w:pPr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Delete an element to be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deleteAtEnd();</w:t>
      </w:r>
    </w:p>
    <w:p w14:paraId="145078A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</w:p>
    <w:p w14:paraId="6E306A63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6E571E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8:</w:t>
      </w:r>
    </w:p>
    <w:p w14:paraId="6E10FD2D" w14:textId="77777777" w:rsidR="00B87178" w:rsidRDefault="00B87178" w:rsidP="00B87178">
      <w:pPr>
        <w:spacing w:line="242" w:lineRule="auto"/>
        <w:ind w:left="468" w:right="77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which you need to find next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list\n");;</w:t>
      </w:r>
    </w:p>
    <w:p w14:paraId="1CCD9B0A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scanf("%d",&amp;a);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findnext(a);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16C1937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9:</w:t>
      </w:r>
    </w:p>
    <w:p w14:paraId="1B441FD8" w14:textId="77777777" w:rsidR="00B87178" w:rsidRDefault="00B87178" w:rsidP="00B87178">
      <w:pPr>
        <w:ind w:left="468" w:right="77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which you need to find prev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</w:t>
      </w:r>
    </w:p>
    <w:p w14:paraId="1F86577F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scanf("%d",&amp;a);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findprev(a);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7FD7552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10:</w:t>
      </w:r>
    </w:p>
    <w:p w14:paraId="02EBF92B" w14:textId="77777777" w:rsidR="00B87178" w:rsidRDefault="00B87178" w:rsidP="00B87178">
      <w:pPr>
        <w:ind w:left="468" w:right="215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find the address of it\n");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31C29B4C" w14:textId="77777777" w:rsidR="00B87178" w:rsidRDefault="00B87178" w:rsidP="00B87178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find(a);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5"/>
          <w:sz w:val="21"/>
        </w:rPr>
        <w:t xml:space="preserve"> </w:t>
      </w:r>
      <w:r>
        <w:rPr>
          <w:rFonts w:ascii="Courier New"/>
          <w:b/>
          <w:sz w:val="21"/>
        </w:rPr>
        <w:t>11:</w:t>
      </w:r>
    </w:p>
    <w:p w14:paraId="11CC80B1" w14:textId="77777777" w:rsidR="00B87178" w:rsidRDefault="00B87178" w:rsidP="00B87178">
      <w:pPr>
        <w:ind w:left="468" w:right="7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printf("Ended");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exit(0);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default:</w:t>
      </w:r>
    </w:p>
    <w:p w14:paraId="6D71B4C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printf("Invalid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option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chosen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process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3E3041A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C529E85" w14:textId="77777777" w:rsidR="00B87178" w:rsidRDefault="00B87178" w:rsidP="00B87178">
      <w:pPr>
        <w:ind w:left="468" w:right="833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}while(1);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0;</w:t>
      </w:r>
    </w:p>
    <w:p w14:paraId="689836C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27A1755" w14:textId="77777777" w:rsidR="00B87178" w:rsidRDefault="00B87178" w:rsidP="00B87178">
      <w:pPr>
        <w:spacing w:line="237" w:lineRule="exact"/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DDE3B6" w14:textId="77777777" w:rsidR="00B87178" w:rsidRDefault="00B87178" w:rsidP="00B87178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lastRenderedPageBreak/>
        <w:t>OUTPUT:</w:t>
      </w:r>
    </w:p>
    <w:p w14:paraId="2B7569B3" w14:textId="77777777" w:rsidR="00B87178" w:rsidRDefault="00B87178" w:rsidP="00B87178">
      <w:pPr>
        <w:pStyle w:val="BodyText"/>
        <w:spacing w:before="9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7108277E" wp14:editId="60E00601">
            <wp:simplePos x="0" y="0"/>
            <wp:positionH relativeFrom="page">
              <wp:posOffset>825500</wp:posOffset>
            </wp:positionH>
            <wp:positionV relativeFrom="paragraph">
              <wp:posOffset>164465</wp:posOffset>
            </wp:positionV>
            <wp:extent cx="4030980" cy="7733030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121" cy="773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4D4CA" w14:textId="77777777" w:rsidR="00B87178" w:rsidRDefault="00B87178" w:rsidP="00B87178">
      <w:pPr>
        <w:rPr>
          <w:rFonts w:ascii="Cambria"/>
          <w:sz w:val="18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1441E48" w14:textId="77777777" w:rsidR="00B87178" w:rsidRDefault="00B87178" w:rsidP="00B87178">
      <w:pPr>
        <w:pStyle w:val="BodyText"/>
        <w:spacing w:before="9"/>
        <w:rPr>
          <w:rFonts w:ascii="Cambria"/>
          <w:b/>
          <w:sz w:val="7"/>
        </w:rPr>
      </w:pPr>
    </w:p>
    <w:p w14:paraId="2D4A5BEA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T="0" distB="0" distL="0" distR="0" wp14:anchorId="0D5350AC" wp14:editId="504A9712">
            <wp:extent cx="3583305" cy="7597140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657" cy="75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FCD9" w14:textId="77777777" w:rsidR="00B87178" w:rsidRDefault="00B87178" w:rsidP="00B87178">
      <w:pPr>
        <w:rPr>
          <w:rFonts w:ascii="Cambria"/>
          <w:sz w:val="20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254D1D4" w14:textId="77777777" w:rsidR="00B87178" w:rsidRDefault="00B87178" w:rsidP="00B87178">
      <w:pPr>
        <w:pStyle w:val="BodyText"/>
        <w:spacing w:before="9"/>
        <w:rPr>
          <w:rFonts w:ascii="Cambria"/>
          <w:b/>
          <w:sz w:val="7"/>
        </w:rPr>
      </w:pPr>
    </w:p>
    <w:p w14:paraId="3B02B507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T="0" distB="0" distL="0" distR="0" wp14:anchorId="58927D68" wp14:editId="06E1DFE4">
            <wp:extent cx="2977515" cy="7128510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589" cy="7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AB4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FA2A58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DB5D548" w14:textId="77777777" w:rsidR="00B87178" w:rsidRDefault="00B87178" w:rsidP="00B87178">
      <w:pPr>
        <w:pStyle w:val="BodyText"/>
        <w:spacing w:before="2"/>
        <w:rPr>
          <w:rFonts w:ascii="Cambria"/>
          <w:b/>
          <w:sz w:val="23"/>
        </w:rPr>
      </w:pPr>
    </w:p>
    <w:p w14:paraId="43C41AC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544F6D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1BDDA03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3E4A7E8" w14:textId="77777777" w:rsidTr="002000EE">
        <w:trPr>
          <w:trHeight w:val="348"/>
        </w:trPr>
        <w:tc>
          <w:tcPr>
            <w:tcW w:w="1704" w:type="dxa"/>
          </w:tcPr>
          <w:p w14:paraId="7B618B5D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02</w:t>
            </w:r>
          </w:p>
        </w:tc>
        <w:tc>
          <w:tcPr>
            <w:tcW w:w="5529" w:type="dxa"/>
          </w:tcPr>
          <w:p w14:paraId="682C6CAA" w14:textId="77777777" w:rsidR="00B87178" w:rsidRDefault="00B87178" w:rsidP="002000EE">
            <w:pPr>
              <w:pStyle w:val="TableParagraph"/>
              <w:spacing w:before="2"/>
              <w:ind w:left="857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Doubly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0B519598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Date:07/03/2024</w:t>
            </w:r>
          </w:p>
        </w:tc>
      </w:tr>
    </w:tbl>
    <w:p w14:paraId="060A5842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55E8A1CF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Doubly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58946720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Insertion</w:t>
      </w:r>
    </w:p>
    <w:p w14:paraId="50452A2A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Deletion</w:t>
      </w:r>
    </w:p>
    <w:p w14:paraId="086F6A8C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355735CE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6DB7FB79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4637306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4E493C3B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A988896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78BCC492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left="221" w:right="453" w:firstLine="0"/>
        <w:rPr>
          <w:sz w:val="24"/>
        </w:rPr>
      </w:pPr>
      <w:r>
        <w:rPr>
          <w:sz w:val="24"/>
        </w:rPr>
        <w:t>Define a Node structure with data, a pointer to the previous Node, and a pointer to the</w:t>
      </w:r>
      <w:r>
        <w:rPr>
          <w:spacing w:val="-64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7CCE0C52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  <w:r>
        <w:rPr>
          <w:spacing w:val="-2"/>
          <w:sz w:val="24"/>
        </w:rPr>
        <w:t xml:space="preserve"> </w:t>
      </w:r>
      <w:r>
        <w:rPr>
          <w:sz w:val="24"/>
        </w:rPr>
        <w:t>to NULL.</w:t>
      </w:r>
    </w:p>
    <w:p w14:paraId="07BBAC97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45D8C7A4" w14:textId="77777777" w:rsidR="00B87178" w:rsidRDefault="00B87178" w:rsidP="00B87178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286FAD8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5F61E5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 w14:paraId="49A65DBD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0E6700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or previous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082EE8D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value:</w:t>
      </w:r>
    </w:p>
    <w:p w14:paraId="5A065EA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833" w:firstLine="0"/>
        <w:rPr>
          <w:sz w:val="24"/>
        </w:rPr>
      </w:pPr>
      <w:r>
        <w:rPr>
          <w:sz w:val="24"/>
        </w:rPr>
        <w:t>Traverse the list forward or backward and compare each Node's data with the given</w:t>
      </w:r>
      <w:r>
        <w:rPr>
          <w:spacing w:val="-64"/>
          <w:sz w:val="24"/>
        </w:rPr>
        <w:t xml:space="preserve"> </w:t>
      </w:r>
      <w:r>
        <w:rPr>
          <w:sz w:val="24"/>
        </w:rPr>
        <w:t>value.</w:t>
      </w:r>
    </w:p>
    <w:p w14:paraId="4169244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found,</w:t>
      </w:r>
      <w:r>
        <w:rPr>
          <w:spacing w:val="-3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NULL.</w:t>
      </w:r>
    </w:p>
    <w:p w14:paraId="79A26154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</w:t>
      </w:r>
      <w:r>
        <w:rPr>
          <w:spacing w:val="-2"/>
          <w:sz w:val="24"/>
        </w:rPr>
        <w:t xml:space="preserve"> </w:t>
      </w:r>
      <w:r>
        <w:rPr>
          <w:sz w:val="24"/>
        </w:rPr>
        <w:t>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657CDF08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02851824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6FBD593" w14:textId="77777777" w:rsidR="00B87178" w:rsidRDefault="00B87178" w:rsidP="00B87178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lastRenderedPageBreak/>
        <w:t>PROGRAM:</w:t>
      </w:r>
    </w:p>
    <w:p w14:paraId="463D409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6E3F00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17CB441" w14:textId="77777777" w:rsidR="00B87178" w:rsidRDefault="00B87178" w:rsidP="00B87178">
      <w:pPr>
        <w:spacing w:before="165"/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&lt;stdio.h&gt;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#include</w:t>
      </w:r>
      <w:r>
        <w:rPr>
          <w:rFonts w:ascii="Cambria"/>
          <w:b/>
          <w:spacing w:val="-10"/>
        </w:rPr>
        <w:t xml:space="preserve"> </w:t>
      </w:r>
      <w:r>
        <w:rPr>
          <w:rFonts w:ascii="Cambria"/>
          <w:b/>
        </w:rPr>
        <w:t>&lt;stdlib.h&gt;</w:t>
      </w:r>
    </w:p>
    <w:p w14:paraId="081C0ECA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3770017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 node</w:t>
      </w:r>
    </w:p>
    <w:p w14:paraId="5EF456BE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5EB0992E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data;</w:t>
      </w:r>
    </w:p>
    <w:p w14:paraId="37F1519A" w14:textId="77777777" w:rsidR="00B87178" w:rsidRDefault="00B87178" w:rsidP="00B87178">
      <w:pPr>
        <w:ind w:left="413" w:right="7323"/>
        <w:rPr>
          <w:rFonts w:ascii="Cambria"/>
          <w:b/>
        </w:rPr>
      </w:pPr>
      <w:r>
        <w:rPr>
          <w:rFonts w:ascii="Cambria"/>
          <w:b/>
        </w:rPr>
        <w:t>struct node *next;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*prev;</w:t>
      </w:r>
    </w:p>
    <w:p w14:paraId="3FD45D42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};</w:t>
      </w:r>
    </w:p>
    <w:p w14:paraId="510A7E6C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1AA0E016" w14:textId="77777777" w:rsidR="00B87178" w:rsidRDefault="00B87178" w:rsidP="00B87178">
      <w:pPr>
        <w:spacing w:before="101"/>
        <w:ind w:left="221" w:right="7071"/>
        <w:rPr>
          <w:rFonts w:ascii="Cambria"/>
          <w:b/>
        </w:rPr>
      </w:pPr>
      <w:r>
        <w:rPr>
          <w:rFonts w:ascii="Cambria"/>
          <w:b/>
        </w:rPr>
        <w:t>struct node *newnode;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*head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NULL;</w:t>
      </w:r>
    </w:p>
    <w:p w14:paraId="28C16038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1D950EFA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insertfront(int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7A6C3CFF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256CFAF9" w14:textId="77777777" w:rsidR="00B87178" w:rsidRDefault="00B87178" w:rsidP="00B87178">
      <w:pPr>
        <w:spacing w:before="1"/>
        <w:ind w:left="413" w:right="4168"/>
        <w:rPr>
          <w:rFonts w:ascii="Cambria"/>
          <w:b/>
        </w:rPr>
      </w:pPr>
      <w:r>
        <w:rPr>
          <w:rFonts w:ascii="Cambria"/>
          <w:b/>
        </w:rPr>
        <w:t>newnode = (struct node *)malloc(sizeof(struct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0E4F181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A11D3E7" w14:textId="77777777" w:rsidR="00B87178" w:rsidRDefault="00B87178" w:rsidP="00B87178">
      <w:pPr>
        <w:spacing w:before="1"/>
        <w:ind w:left="607" w:right="7028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newnode-&gt;prev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28FB304B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7786BE3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1CFB79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8C3B4D6" w14:textId="77777777" w:rsidR="00B87178" w:rsidRDefault="00B87178" w:rsidP="00B87178">
      <w:pPr>
        <w:spacing w:before="1"/>
        <w:ind w:left="607" w:right="7072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16FD5594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0FC8CE7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5A5211E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4AF441BB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insertend(int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178A87DD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88AF676" w14:textId="77777777" w:rsidR="00B87178" w:rsidRDefault="00B87178" w:rsidP="00B87178">
      <w:pPr>
        <w:spacing w:before="1"/>
        <w:ind w:left="413" w:right="4171"/>
        <w:rPr>
          <w:rFonts w:ascii="Cambria"/>
          <w:b/>
        </w:rPr>
      </w:pPr>
      <w:r>
        <w:rPr>
          <w:rFonts w:ascii="Cambria"/>
          <w:b/>
        </w:rPr>
        <w:t>newnode = (struct node *)malloc(sizeof(struct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ele;</w:t>
      </w:r>
    </w:p>
    <w:p w14:paraId="461DEA27" w14:textId="77777777" w:rsidR="00B87178" w:rsidRDefault="00B87178" w:rsidP="00B87178">
      <w:pPr>
        <w:spacing w:before="1"/>
        <w:ind w:left="413" w:right="7236"/>
        <w:rPr>
          <w:rFonts w:ascii="Cambria"/>
          <w:b/>
        </w:rPr>
      </w:pPr>
      <w:r>
        <w:rPr>
          <w:rFonts w:ascii="Cambria"/>
          <w:b/>
        </w:rPr>
        <w:t>newnode-&gt;next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04ACB97B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15458F4" w14:textId="77777777" w:rsidR="00B87178" w:rsidRDefault="00B87178" w:rsidP="00B87178">
      <w:pPr>
        <w:spacing w:before="1"/>
        <w:ind w:left="607" w:right="8010"/>
        <w:rPr>
          <w:rFonts w:ascii="Cambria"/>
          <w:b/>
        </w:rPr>
      </w:pP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4BE58E76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40972E97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02E33C03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6281FACE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2F7FA820" w14:textId="77777777" w:rsidR="00B87178" w:rsidRDefault="00B87178" w:rsidP="00B87178">
      <w:pPr>
        <w:spacing w:before="1"/>
        <w:ind w:left="607" w:right="7487"/>
        <w:rPr>
          <w:rFonts w:ascii="Cambria"/>
          <w:b/>
        </w:rPr>
      </w:pPr>
      <w:r>
        <w:rPr>
          <w:rFonts w:ascii="Cambria"/>
          <w:b/>
        </w:rPr>
        <w:t>newnode-&gt;prev = 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t-&gt;next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4F61A4B2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FF82F0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F31351A" w14:textId="77777777" w:rsidR="00B87178" w:rsidRDefault="00B87178" w:rsidP="00B87178">
      <w:pPr>
        <w:spacing w:before="90"/>
        <w:ind w:left="103" w:right="9230"/>
        <w:jc w:val="center"/>
        <w:rPr>
          <w:rFonts w:ascii="Cambria"/>
          <w:b/>
        </w:rPr>
      </w:pPr>
      <w:r>
        <w:rPr>
          <w:rFonts w:ascii="Cambria"/>
          <w:b/>
        </w:rPr>
        <w:lastRenderedPageBreak/>
        <w:t>else</w:t>
      </w:r>
    </w:p>
    <w:p w14:paraId="3DCEEF33" w14:textId="77777777" w:rsidR="00B87178" w:rsidRDefault="00B87178" w:rsidP="00B87178">
      <w:pPr>
        <w:spacing w:before="2" w:line="256" w:lineRule="exact"/>
        <w:ind w:right="9155"/>
        <w:jc w:val="center"/>
        <w:rPr>
          <w:rFonts w:ascii="Cambria"/>
          <w:b/>
        </w:rPr>
      </w:pPr>
      <w:r>
        <w:rPr>
          <w:rFonts w:ascii="Cambria"/>
          <w:b/>
        </w:rPr>
        <w:t>{</w:t>
      </w:r>
    </w:p>
    <w:p w14:paraId="46BB5FAD" w14:textId="77777777" w:rsidR="00B87178" w:rsidRDefault="00B87178" w:rsidP="00B87178">
      <w:pPr>
        <w:spacing w:before="1"/>
        <w:ind w:left="607" w:right="7021"/>
        <w:rPr>
          <w:rFonts w:ascii="Cambria"/>
          <w:b/>
        </w:rPr>
      </w:pPr>
      <w:r>
        <w:rPr>
          <w:rFonts w:ascii="Cambria"/>
          <w:b/>
        </w:rPr>
        <w:t>newnode-&gt;prev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1D525C1F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BA4D6CB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DD11929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59BF3DFE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listsize()</w:t>
      </w:r>
    </w:p>
    <w:p w14:paraId="18BA1C1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6D501B0" w14:textId="77777777" w:rsidR="00B87178" w:rsidRDefault="00B87178" w:rsidP="00B87178">
      <w:pPr>
        <w:spacing w:before="1"/>
        <w:ind w:left="413" w:right="820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2"/>
        </w:rPr>
        <w:t xml:space="preserve"> </w:t>
      </w:r>
      <w:r>
        <w:rPr>
          <w:rFonts w:ascii="Cambria"/>
          <w:b/>
        </w:rPr>
        <w:t>0;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24AE9A86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96ADB7F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37388A6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c++;</w:t>
      </w:r>
    </w:p>
    <w:p w14:paraId="324E4FA0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015188C4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FF8804D" w14:textId="77777777" w:rsidR="00B87178" w:rsidRDefault="00B87178" w:rsidP="00B87178">
      <w:pPr>
        <w:spacing w:before="1"/>
        <w:ind w:left="413" w:right="5401"/>
        <w:rPr>
          <w:rFonts w:ascii="Cambria"/>
          <w:b/>
        </w:rPr>
      </w:pPr>
      <w:r>
        <w:rPr>
          <w:rFonts w:ascii="Cambria"/>
          <w:b/>
        </w:rPr>
        <w:t>printf("\n The size of the list is %d:\n", c);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c;</w:t>
      </w:r>
    </w:p>
    <w:p w14:paraId="6B5ECD2F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EF266CB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245E4C65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insertpos(int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pos)</w:t>
      </w:r>
    </w:p>
    <w:p w14:paraId="50A57F94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781C3624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</w:t>
      </w:r>
    </w:p>
    <w:p w14:paraId="6D55FA10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ls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listsize();</w:t>
      </w:r>
    </w:p>
    <w:p w14:paraId="166722BD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0DAC67E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A1BE2F0" w14:textId="77777777" w:rsidR="00B87178" w:rsidRDefault="00B87178" w:rsidP="00B87178">
      <w:pPr>
        <w:spacing w:before="1"/>
        <w:ind w:left="607" w:right="4730"/>
        <w:rPr>
          <w:rFonts w:ascii="Cambria"/>
          <w:b/>
        </w:rPr>
      </w:pPr>
      <w:r>
        <w:rPr>
          <w:rFonts w:ascii="Cambria"/>
          <w:b/>
        </w:rPr>
        <w:t>printf("\nInvalid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0ADDE3FD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D80095E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 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&lt;= 0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&gt;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ls))</w:t>
      </w:r>
    </w:p>
    <w:p w14:paraId="33F45EA6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0DFD7C1" w14:textId="77777777" w:rsidR="00B87178" w:rsidRDefault="00B87178" w:rsidP="00B87178">
      <w:pPr>
        <w:spacing w:before="2"/>
        <w:ind w:left="607" w:right="4730"/>
        <w:rPr>
          <w:rFonts w:ascii="Cambria"/>
          <w:b/>
        </w:rPr>
      </w:pPr>
      <w:r>
        <w:rPr>
          <w:rFonts w:ascii="Cambria"/>
          <w:b/>
        </w:rPr>
        <w:t>printf("\nInvalid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6664CB99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3E3872C" w14:textId="77777777" w:rsidR="00B87178" w:rsidRDefault="00B87178" w:rsidP="00B87178">
      <w:pPr>
        <w:pStyle w:val="BodyText"/>
        <w:spacing w:before="4"/>
        <w:rPr>
          <w:rFonts w:ascii="Cambria"/>
          <w:b/>
          <w:sz w:val="13"/>
        </w:rPr>
      </w:pPr>
    </w:p>
    <w:p w14:paraId="0AC56D9E" w14:textId="77777777" w:rsidR="00B87178" w:rsidRDefault="00B87178" w:rsidP="00B87178">
      <w:pPr>
        <w:spacing w:before="101"/>
        <w:ind w:left="413"/>
        <w:rPr>
          <w:rFonts w:ascii="Cambria"/>
          <w:b/>
        </w:rPr>
      </w:pPr>
      <w:r>
        <w:rPr>
          <w:rFonts w:ascii="Cambria"/>
          <w:b/>
        </w:rPr>
        <w:t>newnode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*)malloc(sizeof(struct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node));</w:t>
      </w:r>
    </w:p>
    <w:p w14:paraId="530AF694" w14:textId="77777777" w:rsidR="00B87178" w:rsidRDefault="00B87178" w:rsidP="00B87178">
      <w:pPr>
        <w:pStyle w:val="BodyText"/>
        <w:rPr>
          <w:rFonts w:ascii="Cambria"/>
          <w:b/>
        </w:rPr>
      </w:pPr>
    </w:p>
    <w:p w14:paraId="66A25DBC" w14:textId="77777777" w:rsidR="00B87178" w:rsidRDefault="00B87178" w:rsidP="00B87178">
      <w:pPr>
        <w:spacing w:before="1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(newnode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7DF2EA8E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B1D540D" w14:textId="77777777" w:rsidR="00B87178" w:rsidRDefault="00B87178" w:rsidP="00B87178">
      <w:pPr>
        <w:ind w:left="607" w:right="7279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5F2E6A56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1;</w:t>
      </w:r>
    </w:p>
    <w:p w14:paraId="12B24993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1)</w:t>
      </w:r>
    </w:p>
    <w:p w14:paraId="5CBD4832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4877E0E" w14:textId="77777777" w:rsidR="00B87178" w:rsidRDefault="00B87178" w:rsidP="00B87178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count++;</w:t>
      </w:r>
    </w:p>
    <w:p w14:paraId="3CFBBB66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20510981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1)</w:t>
      </w:r>
    </w:p>
    <w:p w14:paraId="5FE65E59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23BE56EC" w14:textId="77777777" w:rsidR="00B87178" w:rsidRDefault="00B87178" w:rsidP="00B87178">
      <w:pPr>
        <w:spacing w:before="1"/>
        <w:ind w:left="799" w:right="6876"/>
        <w:jc w:val="both"/>
        <w:rPr>
          <w:rFonts w:ascii="Cambria"/>
          <w:b/>
        </w:rPr>
      </w:pPr>
      <w:r>
        <w:rPr>
          <w:rFonts w:ascii="Cambria"/>
          <w:b/>
        </w:rPr>
        <w:t>newnode-&gt;next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newnode;</w:t>
      </w:r>
    </w:p>
    <w:p w14:paraId="5819665D" w14:textId="77777777" w:rsidR="00B87178" w:rsidRDefault="00B87178" w:rsidP="00B87178">
      <w:pPr>
        <w:spacing w:before="2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178D45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3766C7C" w14:textId="77777777" w:rsidR="00B87178" w:rsidRDefault="00B87178" w:rsidP="00B87178">
      <w:pPr>
        <w:spacing w:before="90"/>
        <w:jc w:val="right"/>
        <w:rPr>
          <w:rFonts w:ascii="Cambria"/>
          <w:b/>
        </w:rPr>
      </w:pPr>
      <w:r>
        <w:rPr>
          <w:rFonts w:ascii="Cambria"/>
          <w:b/>
        </w:rPr>
        <w:lastRenderedPageBreak/>
        <w:t>else</w:t>
      </w:r>
    </w:p>
    <w:p w14:paraId="212CC650" w14:textId="77777777" w:rsidR="00B87178" w:rsidRDefault="00B87178" w:rsidP="00B87178">
      <w:pPr>
        <w:spacing w:before="2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{</w:t>
      </w:r>
    </w:p>
    <w:p w14:paraId="4DC0A8E1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31B93F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407FE2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1AD605A" w14:textId="77777777" w:rsidR="00B87178" w:rsidRDefault="00B87178" w:rsidP="00B87178">
      <w:pPr>
        <w:pStyle w:val="BodyText"/>
        <w:rPr>
          <w:rFonts w:ascii="Cambria"/>
          <w:b/>
          <w:sz w:val="32"/>
        </w:rPr>
      </w:pPr>
    </w:p>
    <w:p w14:paraId="33563C28" w14:textId="77777777" w:rsidR="00B87178" w:rsidRDefault="00B87178" w:rsidP="00B87178">
      <w:pPr>
        <w:spacing w:before="1" w:line="256" w:lineRule="exact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}</w:t>
      </w:r>
    </w:p>
    <w:p w14:paraId="0E4E8DBF" w14:textId="77777777" w:rsidR="00B87178" w:rsidRDefault="00B87178" w:rsidP="00B87178">
      <w:pPr>
        <w:pStyle w:val="BodyText"/>
        <w:rPr>
          <w:rFonts w:ascii="Cambria"/>
          <w:b/>
          <w:sz w:val="26"/>
        </w:rPr>
      </w:pPr>
      <w:r>
        <w:br w:type="column"/>
      </w:r>
    </w:p>
    <w:p w14:paraId="76A0893D" w14:textId="77777777" w:rsidR="00B87178" w:rsidRDefault="00B87178" w:rsidP="00B87178">
      <w:pPr>
        <w:pStyle w:val="BodyText"/>
        <w:spacing w:before="9"/>
        <w:rPr>
          <w:rFonts w:ascii="Cambria"/>
          <w:b/>
          <w:sz w:val="25"/>
        </w:rPr>
      </w:pPr>
    </w:p>
    <w:p w14:paraId="07BDD37D" w14:textId="77777777" w:rsidR="00B87178" w:rsidRDefault="00B87178" w:rsidP="00B87178">
      <w:pPr>
        <w:ind w:left="39" w:right="6215"/>
        <w:rPr>
          <w:rFonts w:ascii="Cambria"/>
          <w:b/>
        </w:rPr>
      </w:pPr>
      <w:r>
        <w:rPr>
          <w:rFonts w:ascii="Cambria"/>
          <w:b/>
        </w:rPr>
        <w:t>newnode-&gt;next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(temp-&gt;next !=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NULL)</w:t>
      </w:r>
    </w:p>
    <w:p w14:paraId="18670C4C" w14:textId="77777777" w:rsidR="00B87178" w:rsidRDefault="00B87178" w:rsidP="00B87178">
      <w:pPr>
        <w:ind w:left="39" w:right="6004" w:firstLine="194"/>
        <w:rPr>
          <w:rFonts w:ascii="Cambria"/>
          <w:b/>
        </w:rPr>
      </w:pPr>
      <w:r>
        <w:rPr>
          <w:rFonts w:ascii="Cambria"/>
          <w:b/>
        </w:rPr>
        <w:t>temp-&gt;next-&gt;prev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temp-&gt;next = 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temp;</w:t>
      </w:r>
    </w:p>
    <w:p w14:paraId="444F87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num="2" w:space="720" w:equalWidth="0">
            <w:col w:w="721" w:space="40"/>
            <w:col w:w="9319"/>
          </w:cols>
        </w:sectPr>
      </w:pPr>
    </w:p>
    <w:p w14:paraId="3A15611A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lastRenderedPageBreak/>
        <w:t>}</w:t>
      </w:r>
    </w:p>
    <w:p w14:paraId="613AE714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BBFD2CB" w14:textId="77777777" w:rsidR="00B87178" w:rsidRDefault="00B87178" w:rsidP="00B87178">
      <w:pPr>
        <w:pStyle w:val="BodyText"/>
        <w:spacing w:before="2"/>
        <w:rPr>
          <w:rFonts w:ascii="Cambria"/>
          <w:b/>
          <w:sz w:val="13"/>
        </w:rPr>
      </w:pPr>
    </w:p>
    <w:p w14:paraId="79067821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find(int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083B87A6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6ECF8FF1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 c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1;</w:t>
      </w:r>
    </w:p>
    <w:p w14:paraId="2BD209F0" w14:textId="77777777" w:rsidR="00B87178" w:rsidRDefault="00B87178" w:rsidP="00B87178">
      <w:pPr>
        <w:spacing w:before="2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33D3F98E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6198D5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D50D4EA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210514B0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AF76B31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60D82D09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044A43C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445D7633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508C6BA7" w14:textId="77777777" w:rsidR="00B87178" w:rsidRDefault="00B87178" w:rsidP="00B87178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c++;</w:t>
      </w:r>
    </w:p>
    <w:p w14:paraId="360AB970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5478DA5F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3B5E62CD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2F0128B7" w14:textId="77777777" w:rsidR="00B87178" w:rsidRDefault="00B87178" w:rsidP="00B87178">
      <w:pPr>
        <w:spacing w:before="1"/>
        <w:ind w:left="221" w:right="562" w:firstLine="578"/>
        <w:rPr>
          <w:rFonts w:ascii="Cambria"/>
          <w:b/>
        </w:rPr>
      </w:pPr>
      <w:r>
        <w:rPr>
          <w:rFonts w:ascii="Cambria"/>
          <w:b/>
        </w:rPr>
        <w:t>printf("\n Searching ele %d is present in the addr of %p in the pos%d", temp-&gt;data,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c);</w:t>
      </w:r>
    </w:p>
    <w:p w14:paraId="5A83D0F1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DF38CF0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53728F6E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CF54A4C" w14:textId="77777777" w:rsidR="00B87178" w:rsidRDefault="00B87178" w:rsidP="00B87178">
      <w:pPr>
        <w:ind w:left="799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Searching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present",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s);</w:t>
      </w:r>
    </w:p>
    <w:p w14:paraId="19302F90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89D54C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6CAD366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E1CE039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14D2C167" w14:textId="77777777" w:rsidR="00B87178" w:rsidRDefault="00B87178" w:rsidP="00B87178">
      <w:pPr>
        <w:spacing w:before="101" w:line="258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findnext(int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745245F6" w14:textId="77777777" w:rsidR="00B87178" w:rsidRDefault="00B87178" w:rsidP="00B87178">
      <w:pPr>
        <w:spacing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352DB64" w14:textId="77777777" w:rsidR="00B87178" w:rsidRDefault="00B87178" w:rsidP="00B87178">
      <w:pPr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6CB749E4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4E9AA35E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D7A2A96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printf("No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");</w:t>
      </w:r>
    </w:p>
    <w:p w14:paraId="72C0835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E7CCD45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4DBB059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B092FD5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1A7CCEA1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410FBE92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140EB6D7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13891ABE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printf("\nNext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temp-&gt;next-&gt;data);</w:t>
      </w:r>
    </w:p>
    <w:p w14:paraId="0DD3AD30" w14:textId="77777777" w:rsidR="00B87178" w:rsidRDefault="00B87178" w:rsidP="00B87178">
      <w:pPr>
        <w:rPr>
          <w:rFonts w:ascii="Cambria"/>
        </w:r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0CA7CCD4" w14:textId="77777777" w:rsidR="00B87178" w:rsidRDefault="00B87178" w:rsidP="00B87178">
      <w:pPr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lastRenderedPageBreak/>
        <w:t>}</w:t>
      </w:r>
    </w:p>
    <w:p w14:paraId="1C6991F2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910BBD8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32031986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findprev(int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3BF6EB2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0AA8A106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023612D7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F7D634C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3857465C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printf("List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");</w:t>
      </w:r>
    </w:p>
    <w:p w14:paraId="0733099F" w14:textId="77777777" w:rsidR="00B87178" w:rsidRDefault="00B87178" w:rsidP="00B87178">
      <w:pPr>
        <w:spacing w:line="255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C04D634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09A60A1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D79F539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7AC18BE8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E213B64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0BF04BC4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1C9748FD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previous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ele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temp-&gt;prev-&gt;data);</w:t>
      </w:r>
    </w:p>
    <w:p w14:paraId="72D7E0E2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EDB292C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8C76C8E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359C48D2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deleteAtBeginning()</w:t>
      </w:r>
    </w:p>
    <w:p w14:paraId="47A273D5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E42A086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1D150EF9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BEC1536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printf("List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empty");</w:t>
      </w:r>
    </w:p>
    <w:p w14:paraId="3AF69FA5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2574D6B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0A41B87F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64FA393" w14:textId="77777777" w:rsidR="00B87178" w:rsidRDefault="00B87178" w:rsidP="00B87178">
      <w:pPr>
        <w:spacing w:before="1"/>
        <w:ind w:left="607" w:right="7286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head-&gt;next;</w:t>
      </w:r>
    </w:p>
    <w:p w14:paraId="0843042A" w14:textId="77777777" w:rsidR="00B87178" w:rsidRDefault="00B87178" w:rsidP="00B87178">
      <w:pPr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(head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head-&gt;prev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0E0376DC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35F380D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9A32E78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43A946C" w14:textId="77777777" w:rsidR="00B87178" w:rsidRDefault="00B87178" w:rsidP="00B87178">
      <w:pPr>
        <w:pStyle w:val="BodyText"/>
        <w:spacing w:before="4"/>
        <w:rPr>
          <w:rFonts w:ascii="Cambria"/>
          <w:b/>
          <w:sz w:val="13"/>
        </w:rPr>
      </w:pPr>
    </w:p>
    <w:p w14:paraId="365CE37A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deleteAtEnd()</w:t>
      </w:r>
    </w:p>
    <w:p w14:paraId="248F9CE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483451A" w14:textId="77777777" w:rsidR="00B87178" w:rsidRDefault="00B87178" w:rsidP="00B87178">
      <w:pPr>
        <w:spacing w:before="2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2AFEC19A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0A55EB8B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1D39E89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19DED48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32A4D4F9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88B2AEC" w14:textId="77777777" w:rsidR="00B87178" w:rsidRDefault="00B87178" w:rsidP="00B87178">
      <w:pPr>
        <w:ind w:left="607" w:right="6448"/>
        <w:rPr>
          <w:rFonts w:ascii="Cambria"/>
          <w:b/>
        </w:rPr>
      </w:pPr>
      <w:r>
        <w:rPr>
          <w:rFonts w:ascii="Cambria"/>
          <w:b/>
        </w:rPr>
        <w:t>struct node *temp = head;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0DFA911B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09D658A" w14:textId="77777777" w:rsidR="00B87178" w:rsidRDefault="00B87178" w:rsidP="00B87178">
      <w:pPr>
        <w:spacing w:before="1" w:line="257" w:lineRule="exact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114D49D5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5D163D07" w14:textId="77777777" w:rsidR="00B87178" w:rsidRDefault="00B87178" w:rsidP="00B87178">
      <w:pPr>
        <w:spacing w:before="1"/>
        <w:ind w:left="799" w:right="6592" w:hanging="192"/>
        <w:rPr>
          <w:rFonts w:ascii="Cambria"/>
          <w:b/>
        </w:rPr>
      </w:pPr>
      <w:r>
        <w:rPr>
          <w:rFonts w:ascii="Cambria"/>
          <w:b/>
        </w:rPr>
        <w:t>if (temp-&gt;prev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temp-&gt;prev-&gt;next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39302EC7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087F5E17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9494B02" w14:textId="77777777" w:rsidR="00B87178" w:rsidRDefault="00B87178" w:rsidP="00B87178">
      <w:pPr>
        <w:spacing w:before="90"/>
        <w:ind w:left="269"/>
        <w:rPr>
          <w:rFonts w:ascii="Cambria"/>
          <w:b/>
        </w:rPr>
      </w:pPr>
      <w:r>
        <w:rPr>
          <w:rFonts w:ascii="Cambria"/>
          <w:b/>
        </w:rPr>
        <w:lastRenderedPageBreak/>
        <w:t>}</w:t>
      </w:r>
    </w:p>
    <w:p w14:paraId="2BCF5D7A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D41CB50" w14:textId="77777777" w:rsidR="00B87178" w:rsidRDefault="00B87178" w:rsidP="00B87178">
      <w:pPr>
        <w:pStyle w:val="BodyText"/>
        <w:rPr>
          <w:rFonts w:ascii="Cambria"/>
          <w:b/>
        </w:rPr>
      </w:pPr>
    </w:p>
    <w:p w14:paraId="7021AC87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delete(int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ele)</w:t>
      </w:r>
    </w:p>
    <w:p w14:paraId="56E4A98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D48B53A" w14:textId="77777777" w:rsidR="00B87178" w:rsidRDefault="00B87178" w:rsidP="00B87178">
      <w:pPr>
        <w:spacing w:before="2"/>
        <w:ind w:left="413" w:right="7480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095D3E5A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592DB2B9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t-&gt;next;</w:t>
      </w:r>
    </w:p>
    <w:p w14:paraId="492E4D9B" w14:textId="77777777" w:rsidR="00B87178" w:rsidRDefault="00B87178" w:rsidP="00B87178">
      <w:pPr>
        <w:spacing w:before="2"/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(head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head-&gt;prev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10640A74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68F1C121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1D8B09A6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9FDE60A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C6F0B71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6B16A0A0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5E1D0B44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1B461456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A86D88B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22E3A44" w14:textId="77777777" w:rsidR="00B87178" w:rsidRDefault="00B87178" w:rsidP="00B87178">
      <w:pPr>
        <w:spacing w:before="1"/>
        <w:ind w:left="607" w:right="6824" w:firstLine="192"/>
        <w:rPr>
          <w:rFonts w:ascii="Cambria"/>
          <w:b/>
        </w:rPr>
      </w:pPr>
      <w:r>
        <w:rPr>
          <w:rFonts w:ascii="Cambria"/>
          <w:b/>
        </w:rPr>
        <w:t>t-&gt;next-&gt;prev = t-&gt;prev;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t-&gt;prev-&gt;next = t-&gt;next;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free(t);</w:t>
      </w:r>
    </w:p>
    <w:p w14:paraId="527E2083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BB22B50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D348138" w14:textId="77777777" w:rsidR="00B87178" w:rsidRDefault="00B87178" w:rsidP="00B87178">
      <w:pPr>
        <w:pStyle w:val="BodyText"/>
        <w:spacing w:before="2"/>
        <w:rPr>
          <w:rFonts w:ascii="Cambria"/>
          <w:b/>
          <w:sz w:val="13"/>
        </w:rPr>
      </w:pPr>
    </w:p>
    <w:p w14:paraId="324DFD10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display()</w:t>
      </w:r>
    </w:p>
    <w:p w14:paraId="74F21FBB" w14:textId="77777777" w:rsidR="00B87178" w:rsidRDefault="00B87178" w:rsidP="00B87178">
      <w:pPr>
        <w:spacing w:before="2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07B84FBC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44D78A15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 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1BD9169B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244FD04" w14:textId="77777777" w:rsidR="00B87178" w:rsidRDefault="00B87178" w:rsidP="00B87178">
      <w:pPr>
        <w:spacing w:before="1"/>
        <w:ind w:left="607" w:right="6539"/>
        <w:rPr>
          <w:rFonts w:ascii="Cambria"/>
          <w:b/>
        </w:rPr>
      </w:pPr>
      <w:r>
        <w:rPr>
          <w:rFonts w:ascii="Cambria"/>
          <w:b/>
        </w:rPr>
        <w:t>printf("%d--&gt;", temp-&gt;data);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5BAB71F2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B3F358B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2F5ED2A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4F982BAA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main()</w:t>
      </w:r>
    </w:p>
    <w:p w14:paraId="1BCFF69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4330267" w14:textId="77777777" w:rsidR="00B87178" w:rsidRDefault="00B87178" w:rsidP="00B87178">
      <w:pPr>
        <w:spacing w:before="1"/>
        <w:ind w:left="413" w:right="8037"/>
        <w:jc w:val="both"/>
        <w:rPr>
          <w:rFonts w:ascii="Cambria"/>
          <w:b/>
        </w:rPr>
      </w:pPr>
      <w:r>
        <w:rPr>
          <w:rFonts w:ascii="Cambria"/>
          <w:b/>
        </w:rPr>
        <w:t>insertfront(10);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insertfront(20);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insertfront(30);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display();</w:t>
      </w:r>
    </w:p>
    <w:p w14:paraId="03EFE836" w14:textId="77777777" w:rsidR="00B87178" w:rsidRDefault="00B87178" w:rsidP="00B87178">
      <w:pPr>
        <w:ind w:left="413" w:right="5527"/>
        <w:rPr>
          <w:rFonts w:ascii="Cambria"/>
          <w:b/>
        </w:rPr>
      </w:pPr>
      <w:r>
        <w:rPr>
          <w:rFonts w:ascii="Cambria"/>
          <w:b/>
        </w:rPr>
        <w:t>printf("\n Inserted ele 40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insertend(40);</w:t>
      </w:r>
    </w:p>
    <w:p w14:paraId="25AC1B56" w14:textId="77777777" w:rsidR="00B87178" w:rsidRDefault="00B87178" w:rsidP="00B87178">
      <w:pPr>
        <w:ind w:left="413" w:right="7956"/>
        <w:rPr>
          <w:rFonts w:ascii="Cambria"/>
          <w:b/>
        </w:rPr>
      </w:pP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insertpos(25, 3);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find(25);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findnext(25);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findprev(25);</w:t>
      </w:r>
    </w:p>
    <w:p w14:paraId="56A1832A" w14:textId="77777777" w:rsidR="00B87178" w:rsidRDefault="00B87178" w:rsidP="00B87178">
      <w:pPr>
        <w:ind w:left="413" w:right="4771"/>
        <w:rPr>
          <w:rFonts w:ascii="Cambria"/>
          <w:b/>
        </w:rPr>
      </w:pPr>
      <w:r>
        <w:rPr>
          <w:rFonts w:ascii="Cambria"/>
          <w:b/>
        </w:rPr>
        <w:t>printf("\n element deleted in the beginning\n");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deleteAtBeginning();</w:t>
      </w:r>
    </w:p>
    <w:p w14:paraId="0D31C2B2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display();</w:t>
      </w:r>
    </w:p>
    <w:p w14:paraId="4906D15F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59B17E2" w14:textId="77777777" w:rsidR="00B87178" w:rsidRDefault="00B87178" w:rsidP="00B87178">
      <w:pPr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lastRenderedPageBreak/>
        <w:t>deleteAtEnd();</w:t>
      </w:r>
    </w:p>
    <w:p w14:paraId="49F001EE" w14:textId="77777777" w:rsidR="00B87178" w:rsidRDefault="00B87178" w:rsidP="00B87178">
      <w:pPr>
        <w:spacing w:before="2"/>
        <w:ind w:left="413" w:right="5396"/>
        <w:rPr>
          <w:rFonts w:ascii="Cambria"/>
          <w:b/>
        </w:rPr>
      </w:pPr>
      <w:r>
        <w:rPr>
          <w:rFonts w:ascii="Cambria"/>
          <w:b/>
        </w:rPr>
        <w:t>printf("\n Element deleted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</w:p>
    <w:p w14:paraId="1786F695" w14:textId="77777777" w:rsidR="00B87178" w:rsidRDefault="00B87178" w:rsidP="00B87178">
      <w:pPr>
        <w:ind w:left="413" w:right="5520"/>
        <w:rPr>
          <w:rFonts w:ascii="Cambria"/>
          <w:b/>
        </w:rPr>
      </w:pPr>
      <w:r>
        <w:rPr>
          <w:rFonts w:ascii="Cambria"/>
          <w:b/>
        </w:rPr>
        <w:t>printf("\n After deleting element 25\n");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delete(25);</w:t>
      </w:r>
    </w:p>
    <w:p w14:paraId="2FAE73EB" w14:textId="77777777" w:rsidR="00B87178" w:rsidRDefault="00B87178" w:rsidP="00B87178">
      <w:pPr>
        <w:ind w:left="413" w:right="8670"/>
        <w:rPr>
          <w:rFonts w:ascii="Cambria"/>
          <w:b/>
        </w:rPr>
      </w:pPr>
      <w:r>
        <w:rPr>
          <w:rFonts w:ascii="Cambria"/>
          <w:b/>
        </w:rPr>
        <w:t>display();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52A1C447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2F3C3B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CA7265A" w14:textId="77777777" w:rsidR="00B87178" w:rsidRDefault="00B87178" w:rsidP="00B87178">
      <w:pPr>
        <w:pStyle w:val="BodyText"/>
        <w:spacing w:before="10"/>
        <w:rPr>
          <w:rFonts w:ascii="Cambria"/>
          <w:b/>
          <w:sz w:val="23"/>
        </w:rPr>
      </w:pPr>
    </w:p>
    <w:p w14:paraId="33774EB8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OUTPUT:</w:t>
      </w:r>
    </w:p>
    <w:p w14:paraId="0313C4C9" w14:textId="77777777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2256F0E4" wp14:editId="7C64241B">
            <wp:simplePos x="0" y="0"/>
            <wp:positionH relativeFrom="page">
              <wp:posOffset>825500</wp:posOffset>
            </wp:positionH>
            <wp:positionV relativeFrom="paragraph">
              <wp:posOffset>163830</wp:posOffset>
            </wp:positionV>
            <wp:extent cx="5515610" cy="2341245"/>
            <wp:effectExtent l="0" t="0" r="0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rcRect b="6326"/>
                    <a:stretch>
                      <a:fillRect/>
                    </a:stretch>
                  </pic:blipFill>
                  <pic:spPr>
                    <a:xfrm>
                      <a:off x="0" y="0"/>
                      <a:ext cx="55158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101A0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258303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C3E9DB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934AF3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3202D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AA36DE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ABC56E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65E3B1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80E18D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FDC5D2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3EF7C76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586910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676DBC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8D9AB5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18F313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D5F506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C9BBE4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DE0961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BEAF5F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FEA6650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E63C847" w14:textId="77777777" w:rsidR="00B87178" w:rsidRDefault="00B87178" w:rsidP="00B87178">
      <w:pPr>
        <w:pStyle w:val="BodyText"/>
        <w:spacing w:before="8"/>
        <w:rPr>
          <w:rFonts w:ascii="Cambria"/>
          <w:b/>
          <w:sz w:val="27"/>
        </w:rPr>
      </w:pPr>
    </w:p>
    <w:p w14:paraId="550734F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1088CF0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B7A7EA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559C15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F5AACAC" w14:textId="77777777" w:rsidR="00B87178" w:rsidRDefault="00B87178" w:rsidP="00B87178">
      <w:pPr>
        <w:pStyle w:val="BodyText"/>
        <w:spacing w:before="9"/>
        <w:rPr>
          <w:rFonts w:ascii="Cambria"/>
          <w:b/>
          <w:sz w:val="11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2BA0FB62" w14:textId="77777777" w:rsidTr="002000EE">
        <w:trPr>
          <w:trHeight w:val="347"/>
        </w:trPr>
        <w:tc>
          <w:tcPr>
            <w:tcW w:w="1704" w:type="dxa"/>
          </w:tcPr>
          <w:p w14:paraId="049F37AD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No.:03</w:t>
            </w:r>
          </w:p>
        </w:tc>
        <w:tc>
          <w:tcPr>
            <w:tcW w:w="5529" w:type="dxa"/>
          </w:tcPr>
          <w:p w14:paraId="6B279E9E" w14:textId="77777777" w:rsidR="00B87178" w:rsidRDefault="00B87178" w:rsidP="002000EE">
            <w:pPr>
              <w:pStyle w:val="TableParagraph"/>
              <w:spacing w:before="2"/>
              <w:ind w:left="1373"/>
              <w:rPr>
                <w:b/>
                <w:sz w:val="24"/>
              </w:rPr>
            </w:pPr>
            <w:r>
              <w:rPr>
                <w:b/>
                <w:sz w:val="24"/>
              </w:rPr>
              <w:t>Polynomial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Manipulation</w:t>
            </w:r>
          </w:p>
        </w:tc>
        <w:tc>
          <w:tcPr>
            <w:tcW w:w="2348" w:type="dxa"/>
          </w:tcPr>
          <w:p w14:paraId="69FD0B22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59D8A4E2" w14:textId="77777777" w:rsidR="00B87178" w:rsidRDefault="00B87178" w:rsidP="00B87178">
      <w:pPr>
        <w:pStyle w:val="BodyText"/>
        <w:rPr>
          <w:rFonts w:ascii="Cambria"/>
          <w:b/>
          <w:sz w:val="21"/>
        </w:rPr>
      </w:pPr>
    </w:p>
    <w:p w14:paraId="673A5A79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44ADD522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Addition</w:t>
      </w:r>
    </w:p>
    <w:p w14:paraId="5BD658E2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Subtraction</w:t>
      </w:r>
    </w:p>
    <w:p w14:paraId="491CC6A5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Multiplication</w:t>
      </w:r>
    </w:p>
    <w:p w14:paraId="6FFD7B09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6A65F2F7" w14:textId="77777777" w:rsidR="00B87178" w:rsidRDefault="00B87178" w:rsidP="00B87178">
      <w:pPr>
        <w:spacing w:before="1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6426E0BE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4288D242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15F703C6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exponents.</w:t>
      </w:r>
    </w:p>
    <w:p w14:paraId="40587595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1CA3A6E1" w14:textId="77777777" w:rsidR="00B87178" w:rsidRDefault="00B87178" w:rsidP="00B87178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addition:</w:t>
      </w:r>
    </w:p>
    <w:p w14:paraId="4D45BFB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07D95968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3847908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2C81135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6ECED6B3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3"/>
          <w:sz w:val="24"/>
        </w:rPr>
        <w:t xml:space="preserve"> </w:t>
      </w:r>
      <w:r>
        <w:rPr>
          <w:sz w:val="24"/>
        </w:rPr>
        <w:t>subtraction:</w:t>
      </w:r>
    </w:p>
    <w:p w14:paraId="100F8DC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3FBF1C2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21A6FC1A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Subtract</w:t>
      </w:r>
      <w:r>
        <w:rPr>
          <w:spacing w:val="-4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6"/>
          <w:sz w:val="24"/>
        </w:rPr>
        <w:t xml:space="preserve"> </w:t>
      </w:r>
      <w:r>
        <w:rPr>
          <w:sz w:val="24"/>
        </w:rPr>
        <w:t>of 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1E222A5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1FBE3A19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4"/>
          <w:sz w:val="24"/>
        </w:rPr>
        <w:t xml:space="preserve"> </w:t>
      </w:r>
      <w:r>
        <w:rPr>
          <w:sz w:val="24"/>
        </w:rPr>
        <w:t>multiplication:</w:t>
      </w:r>
    </w:p>
    <w:p w14:paraId="5FC78E4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polynomial.</w:t>
      </w:r>
    </w:p>
    <w:p w14:paraId="05AAE2D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Multiply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polynomial.</w:t>
      </w:r>
    </w:p>
    <w:p w14:paraId="07CBF9F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 w14:paraId="374044C1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left="221" w:right="599" w:firstLine="0"/>
        <w:rPr>
          <w:sz w:val="24"/>
        </w:rPr>
      </w:pPr>
      <w:r>
        <w:rPr>
          <w:sz w:val="24"/>
        </w:rPr>
        <w:t>Test the operations by performing addition, subtraction, and multiplication on sample</w:t>
      </w:r>
      <w:r>
        <w:rPr>
          <w:spacing w:val="-64"/>
          <w:sz w:val="24"/>
        </w:rPr>
        <w:t xml:space="preserve"> </w:t>
      </w:r>
      <w:r>
        <w:rPr>
          <w:sz w:val="24"/>
        </w:rPr>
        <w:t>polynomials.</w:t>
      </w:r>
    </w:p>
    <w:p w14:paraId="379A6E6A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3A8AAB3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4D7BE49" w14:textId="77777777" w:rsidR="00B87178" w:rsidRDefault="00B87178" w:rsidP="00B87178">
      <w:pPr>
        <w:pStyle w:val="BodyText"/>
        <w:rPr>
          <w:sz w:val="20"/>
        </w:rPr>
      </w:pPr>
    </w:p>
    <w:p w14:paraId="13ABFE25" w14:textId="77777777" w:rsidR="00B87178" w:rsidRDefault="00B87178" w:rsidP="00B87178">
      <w:pPr>
        <w:pStyle w:val="BodyText"/>
        <w:rPr>
          <w:sz w:val="20"/>
        </w:rPr>
      </w:pPr>
    </w:p>
    <w:p w14:paraId="48417C3A" w14:textId="77777777" w:rsidR="00B87178" w:rsidRDefault="00B87178" w:rsidP="00B87178">
      <w:pPr>
        <w:pStyle w:val="BodyText"/>
        <w:spacing w:before="6"/>
        <w:rPr>
          <w:sz w:val="26"/>
        </w:rPr>
      </w:pPr>
    </w:p>
    <w:p w14:paraId="13478C0C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3AD46D12" w14:textId="77777777" w:rsidR="00B87178" w:rsidRDefault="00B87178" w:rsidP="00B87178">
      <w:pPr>
        <w:pStyle w:val="BodyText"/>
        <w:spacing w:before="5"/>
        <w:rPr>
          <w:rFonts w:ascii="Cambria"/>
          <w:b/>
          <w:sz w:val="20"/>
        </w:rPr>
      </w:pPr>
    </w:p>
    <w:p w14:paraId="026914AC" w14:textId="77777777" w:rsidR="00B87178" w:rsidRDefault="00B87178" w:rsidP="00B87178">
      <w:pPr>
        <w:pStyle w:val="BodyText"/>
        <w:spacing w:line="504" w:lineRule="auto"/>
        <w:ind w:left="221" w:right="8010"/>
        <w:jc w:val="both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144AC8C1" w14:textId="77777777" w:rsidR="00B87178" w:rsidRDefault="00B87178" w:rsidP="00B87178">
      <w:pPr>
        <w:pStyle w:val="BodyText"/>
        <w:ind w:left="221"/>
      </w:pPr>
      <w:r>
        <w:t>{</w:t>
      </w:r>
    </w:p>
    <w:p w14:paraId="1404456C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2E7F849" w14:textId="77777777" w:rsidR="00B87178" w:rsidRDefault="00B87178" w:rsidP="00B87178">
      <w:pPr>
        <w:pStyle w:val="BodyText"/>
        <w:spacing w:line="504" w:lineRule="auto"/>
        <w:ind w:left="221" w:right="9007"/>
      </w:pP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pow;</w:t>
      </w:r>
    </w:p>
    <w:p w14:paraId="182CB6E7" w14:textId="77777777" w:rsidR="00B87178" w:rsidRDefault="00B87178" w:rsidP="00B87178">
      <w:pPr>
        <w:pStyle w:val="BodyText"/>
        <w:spacing w:before="1"/>
        <w:ind w:left="221"/>
      </w:pPr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*Next;</w:t>
      </w:r>
    </w:p>
    <w:p w14:paraId="0671801C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B4C6187" w14:textId="77777777" w:rsidR="00B87178" w:rsidRDefault="00B87178" w:rsidP="00B87178">
      <w:pPr>
        <w:pStyle w:val="BodyText"/>
        <w:ind w:left="221"/>
      </w:pPr>
      <w:r>
        <w:t>};</w:t>
      </w:r>
    </w:p>
    <w:p w14:paraId="4C464A1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F952A39" w14:textId="77777777" w:rsidR="00B87178" w:rsidRDefault="00B87178" w:rsidP="00B87178">
      <w:pPr>
        <w:pStyle w:val="BodyText"/>
        <w:spacing w:line="504" w:lineRule="auto"/>
        <w:ind w:left="221" w:right="6463" w:firstLine="62"/>
      </w:pPr>
      <w:r>
        <w:t>struct node *Poly1,*Poly2,*Result;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Create(struct</w:t>
      </w:r>
      <w:r>
        <w:rPr>
          <w:spacing w:val="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5881ACB0" w14:textId="77777777" w:rsidR="00B87178" w:rsidRDefault="00B87178" w:rsidP="00B87178">
      <w:pPr>
        <w:pStyle w:val="BodyText"/>
        <w:spacing w:line="251" w:lineRule="exact"/>
        <w:ind w:left="221"/>
      </w:pPr>
      <w:r>
        <w:t>void</w:t>
      </w:r>
      <w:r>
        <w:rPr>
          <w:spacing w:val="-2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01CACFEE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5C9797D4" w14:textId="77777777" w:rsidR="00B87178" w:rsidRDefault="00B87178" w:rsidP="00B87178">
      <w:pPr>
        <w:pStyle w:val="BodyText"/>
        <w:spacing w:before="1" w:line="504" w:lineRule="auto"/>
        <w:ind w:left="221" w:right="2819"/>
      </w:pPr>
      <w:r>
        <w:t>void Addition(struct node *Poly1,struct node *Poly2,struct node *Result);</w:t>
      </w:r>
      <w:r>
        <w:rPr>
          <w:spacing w:val="-59"/>
        </w:rPr>
        <w:t xml:space="preserve"> </w:t>
      </w:r>
      <w:r>
        <w:t>int main()</w:t>
      </w:r>
    </w:p>
    <w:p w14:paraId="3EA88CF7" w14:textId="77777777" w:rsidR="00B87178" w:rsidRDefault="00B87178" w:rsidP="00B87178">
      <w:pPr>
        <w:pStyle w:val="BodyText"/>
        <w:spacing w:line="251" w:lineRule="exact"/>
        <w:ind w:left="221"/>
      </w:pPr>
      <w:r>
        <w:t>{</w:t>
      </w:r>
    </w:p>
    <w:p w14:paraId="6334AE4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70DDB3C" w14:textId="77777777" w:rsidR="00B87178" w:rsidRDefault="00B87178" w:rsidP="00B87178">
      <w:pPr>
        <w:pStyle w:val="BodyText"/>
        <w:spacing w:line="504" w:lineRule="auto"/>
        <w:ind w:left="221" w:right="5123"/>
        <w:jc w:val="both"/>
      </w:pPr>
      <w:r>
        <w:t>Poly1=(struct node*)malloc(sizeof(struct node));</w:t>
      </w:r>
      <w:r>
        <w:rPr>
          <w:spacing w:val="1"/>
        </w:rPr>
        <w:t xml:space="preserve"> </w:t>
      </w:r>
      <w:r>
        <w:t>Poly2=(struct node*)malloc(sizeof(struct node));</w:t>
      </w:r>
      <w:r>
        <w:rPr>
          <w:spacing w:val="1"/>
        </w:rPr>
        <w:t xml:space="preserve"> </w:t>
      </w:r>
      <w:r>
        <w:t>Result=(struct</w:t>
      </w:r>
      <w:r>
        <w:rPr>
          <w:spacing w:val="-8"/>
        </w:rPr>
        <w:t xml:space="preserve"> </w:t>
      </w:r>
      <w:r>
        <w:t>node*)malloc(sizeof(struct</w:t>
      </w:r>
      <w:r>
        <w:rPr>
          <w:spacing w:val="-7"/>
        </w:rPr>
        <w:t xml:space="preserve"> </w:t>
      </w:r>
      <w:r>
        <w:t>node));</w:t>
      </w:r>
    </w:p>
    <w:p w14:paraId="69A09504" w14:textId="77777777" w:rsidR="00B87178" w:rsidRDefault="00B87178" w:rsidP="00B87178">
      <w:pPr>
        <w:pStyle w:val="BodyText"/>
        <w:rPr>
          <w:sz w:val="24"/>
        </w:rPr>
      </w:pPr>
    </w:p>
    <w:p w14:paraId="50819CFC" w14:textId="77777777" w:rsidR="00B87178" w:rsidRDefault="00B87178" w:rsidP="00B87178">
      <w:pPr>
        <w:pStyle w:val="BodyText"/>
        <w:spacing w:before="2"/>
      </w:pPr>
    </w:p>
    <w:p w14:paraId="177043EB" w14:textId="77777777" w:rsidR="00B87178" w:rsidRDefault="00B87178" w:rsidP="00B87178">
      <w:pPr>
        <w:pStyle w:val="BodyText"/>
        <w:spacing w:line="504" w:lineRule="auto"/>
        <w:ind w:left="221" w:right="7768"/>
      </w:pPr>
      <w:r>
        <w:t>Poly1-&gt;Next = NULL;</w:t>
      </w:r>
      <w:r>
        <w:rPr>
          <w:spacing w:val="-59"/>
        </w:rPr>
        <w:t xml:space="preserve"> </w:t>
      </w:r>
      <w:r>
        <w:t>Poly2-&gt;Next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</w:p>
    <w:p w14:paraId="48EA5614" w14:textId="77777777" w:rsidR="00B87178" w:rsidRDefault="00B87178" w:rsidP="00B87178">
      <w:pPr>
        <w:pStyle w:val="BodyText"/>
        <w:spacing w:before="1" w:line="504" w:lineRule="auto"/>
        <w:ind w:left="221" w:right="5244"/>
      </w:pPr>
      <w:r>
        <w:t>printf("Enter the values for first polynomial :\n");</w:t>
      </w:r>
      <w:r>
        <w:rPr>
          <w:spacing w:val="-59"/>
        </w:rPr>
        <w:t xml:space="preserve"> </w:t>
      </w:r>
      <w:r>
        <w:t>Create(Poly1);</w:t>
      </w:r>
    </w:p>
    <w:p w14:paraId="60F51096" w14:textId="77777777" w:rsidR="00B87178" w:rsidRDefault="00B87178" w:rsidP="00B87178">
      <w:pPr>
        <w:pStyle w:val="BodyText"/>
        <w:spacing w:line="504" w:lineRule="auto"/>
        <w:ind w:left="221" w:right="6185"/>
      </w:pPr>
      <w:r>
        <w:t>printf("The polynomial equation is : ");</w:t>
      </w:r>
      <w:r>
        <w:rPr>
          <w:spacing w:val="-59"/>
        </w:rPr>
        <w:t xml:space="preserve"> </w:t>
      </w:r>
      <w:r>
        <w:t>Display(Poly1);</w:t>
      </w:r>
    </w:p>
    <w:p w14:paraId="348A23BC" w14:textId="77777777" w:rsidR="00B87178" w:rsidRDefault="00B87178" w:rsidP="00B87178">
      <w:pPr>
        <w:pStyle w:val="BodyText"/>
        <w:spacing w:line="252" w:lineRule="exact"/>
        <w:ind w:left="221"/>
      </w:pPr>
      <w:r>
        <w:t>printf("\nEnter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:\n");</w:t>
      </w:r>
    </w:p>
    <w:p w14:paraId="3289A396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55857C" w14:textId="77777777" w:rsidR="00B87178" w:rsidRDefault="00B87178" w:rsidP="00B87178">
      <w:pPr>
        <w:pStyle w:val="BodyText"/>
        <w:rPr>
          <w:sz w:val="20"/>
        </w:rPr>
      </w:pPr>
    </w:p>
    <w:p w14:paraId="1CEED7A4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11D37025" w14:textId="77777777" w:rsidR="00B87178" w:rsidRDefault="00B87178" w:rsidP="00B87178">
      <w:pPr>
        <w:pStyle w:val="BodyText"/>
        <w:spacing w:before="94"/>
        <w:ind w:left="221"/>
      </w:pPr>
      <w:r>
        <w:t>Create(Poly2);</w:t>
      </w:r>
    </w:p>
    <w:p w14:paraId="7781EC7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4E58A34F" w14:textId="77777777" w:rsidR="00B87178" w:rsidRDefault="00B87178" w:rsidP="00B87178">
      <w:pPr>
        <w:pStyle w:val="BodyText"/>
        <w:spacing w:line="504" w:lineRule="auto"/>
        <w:ind w:left="221" w:right="6185"/>
      </w:pPr>
      <w:r>
        <w:t>printf("The polynomial equation is : ");</w:t>
      </w:r>
      <w:r>
        <w:rPr>
          <w:spacing w:val="-59"/>
        </w:rPr>
        <w:t xml:space="preserve"> </w:t>
      </w:r>
      <w:r>
        <w:t>Display(Poly2);</w:t>
      </w:r>
    </w:p>
    <w:p w14:paraId="397DFC12" w14:textId="77777777" w:rsidR="00B87178" w:rsidRDefault="00B87178" w:rsidP="00B87178">
      <w:pPr>
        <w:pStyle w:val="BodyText"/>
        <w:spacing w:line="251" w:lineRule="exact"/>
        <w:ind w:left="221"/>
      </w:pPr>
      <w:r>
        <w:t>Addition(Poly1,</w:t>
      </w:r>
      <w:r>
        <w:rPr>
          <w:spacing w:val="-3"/>
        </w:rPr>
        <w:t xml:space="preserve"> </w:t>
      </w:r>
      <w:r>
        <w:t>Poly2,</w:t>
      </w:r>
      <w:r>
        <w:rPr>
          <w:spacing w:val="-2"/>
        </w:rPr>
        <w:t xml:space="preserve"> </w:t>
      </w:r>
      <w:r>
        <w:t>Result);</w:t>
      </w:r>
    </w:p>
    <w:p w14:paraId="313C075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66F39044" w14:textId="77777777" w:rsidR="00B87178" w:rsidRDefault="00B87178" w:rsidP="00B87178">
      <w:pPr>
        <w:pStyle w:val="BodyText"/>
        <w:spacing w:line="506" w:lineRule="auto"/>
        <w:ind w:left="221" w:right="4571"/>
      </w:pPr>
      <w:r>
        <w:t>printf("\nThe polynomial equation addition result is : ");</w:t>
      </w:r>
      <w:r>
        <w:rPr>
          <w:spacing w:val="-59"/>
        </w:rPr>
        <w:t xml:space="preserve"> </w:t>
      </w:r>
      <w:r>
        <w:t>Display(Result);</w:t>
      </w:r>
    </w:p>
    <w:p w14:paraId="28F268DB" w14:textId="77777777" w:rsidR="00B87178" w:rsidRDefault="00B87178" w:rsidP="00B87178">
      <w:pPr>
        <w:pStyle w:val="BodyText"/>
        <w:spacing w:line="249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76AD5F7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4344420" w14:textId="77777777" w:rsidR="00B87178" w:rsidRDefault="00B87178" w:rsidP="00B87178">
      <w:pPr>
        <w:pStyle w:val="BodyText"/>
        <w:ind w:left="221"/>
      </w:pPr>
      <w:r>
        <w:t>}</w:t>
      </w:r>
    </w:p>
    <w:p w14:paraId="14266F0C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217ED6BC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2"/>
        </w:rPr>
        <w:t xml:space="preserve"> </w:t>
      </w:r>
      <w:r>
        <w:t>Create(struct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1A00A6B1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6079737" w14:textId="77777777" w:rsidR="00B87178" w:rsidRDefault="00B87178" w:rsidP="00B87178">
      <w:pPr>
        <w:pStyle w:val="BodyText"/>
        <w:spacing w:before="1"/>
        <w:ind w:left="221"/>
      </w:pPr>
      <w:r>
        <w:t>{</w:t>
      </w:r>
    </w:p>
    <w:p w14:paraId="0C40D454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2E1E4899" w14:textId="77777777" w:rsidR="00B87178" w:rsidRDefault="00B87178" w:rsidP="00B87178">
      <w:pPr>
        <w:pStyle w:val="BodyText"/>
        <w:ind w:left="221"/>
      </w:pPr>
      <w:r>
        <w:t>int choice;</w:t>
      </w:r>
    </w:p>
    <w:p w14:paraId="5AD3E44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DE8872E" w14:textId="77777777" w:rsidR="00B87178" w:rsidRDefault="00B87178" w:rsidP="00B87178">
      <w:pPr>
        <w:pStyle w:val="BodyText"/>
        <w:spacing w:before="1" w:line="504" w:lineRule="auto"/>
        <w:ind w:left="221" w:right="6586"/>
      </w:pPr>
      <w:r>
        <w:t>struct node *Position, *NewNode;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List;</w:t>
      </w:r>
    </w:p>
    <w:p w14:paraId="2C96A2F7" w14:textId="77777777" w:rsidR="00B87178" w:rsidRDefault="00B87178" w:rsidP="00B87178">
      <w:pPr>
        <w:pStyle w:val="BodyText"/>
        <w:spacing w:line="252" w:lineRule="exact"/>
        <w:ind w:left="221"/>
      </w:pPr>
      <w:r>
        <w:t>do</w:t>
      </w:r>
    </w:p>
    <w:p w14:paraId="29F69A80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7491DFE3" w14:textId="77777777" w:rsidR="00B87178" w:rsidRDefault="00B87178" w:rsidP="00B87178">
      <w:pPr>
        <w:pStyle w:val="BodyText"/>
        <w:ind w:left="221"/>
      </w:pPr>
      <w:r>
        <w:t>{</w:t>
      </w:r>
    </w:p>
    <w:p w14:paraId="1B46FAE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0D1552DB" w14:textId="77777777" w:rsidR="00B87178" w:rsidRDefault="00B87178" w:rsidP="00B87178">
      <w:pPr>
        <w:pStyle w:val="BodyText"/>
        <w:spacing w:line="504" w:lineRule="auto"/>
        <w:ind w:left="221" w:right="5969"/>
      </w:pPr>
      <w:r>
        <w:t>NewNode = malloc(sizeof(struct node));</w:t>
      </w:r>
      <w:r>
        <w:rPr>
          <w:spacing w:val="-59"/>
        </w:rPr>
        <w:t xml:space="preserve"> </w:t>
      </w:r>
      <w:r>
        <w:t>printf("Enter the coefficient : ");</w:t>
      </w:r>
      <w:r>
        <w:rPr>
          <w:spacing w:val="1"/>
        </w:rPr>
        <w:t xml:space="preserve"> </w:t>
      </w:r>
      <w:r>
        <w:t>scanf("%d", &amp;NewNode-&gt;coeff);</w:t>
      </w:r>
      <w:r>
        <w:rPr>
          <w:spacing w:val="1"/>
        </w:rPr>
        <w:t xml:space="preserve"> </w:t>
      </w:r>
      <w:r>
        <w:t>printf("Enter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</w:p>
    <w:p w14:paraId="06185F99" w14:textId="77777777" w:rsidR="00B87178" w:rsidRDefault="00B87178" w:rsidP="00B87178">
      <w:pPr>
        <w:pStyle w:val="BodyText"/>
        <w:spacing w:line="504" w:lineRule="auto"/>
        <w:ind w:left="221" w:right="6800"/>
      </w:pPr>
      <w:r>
        <w:t>scanf("%d", &amp;NewNode-&gt;pow);</w:t>
      </w:r>
      <w:r>
        <w:rPr>
          <w:spacing w:val="-59"/>
        </w:rPr>
        <w:t xml:space="preserve"> </w:t>
      </w: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NewNode;</w:t>
      </w:r>
      <w:r>
        <w:rPr>
          <w:spacing w:val="1"/>
        </w:rPr>
        <w:t xml:space="preserve"> </w:t>
      </w:r>
      <w:r>
        <w:t>printf("Enter 1 to continue : ");</w:t>
      </w:r>
      <w:r>
        <w:rPr>
          <w:spacing w:val="1"/>
        </w:rPr>
        <w:t xml:space="preserve"> </w:t>
      </w:r>
      <w:r>
        <w:t>scanf("%d",</w:t>
      </w:r>
      <w:r>
        <w:rPr>
          <w:spacing w:val="-2"/>
        </w:rPr>
        <w:t xml:space="preserve"> </w:t>
      </w:r>
      <w:r>
        <w:t>&amp;choice);</w:t>
      </w:r>
    </w:p>
    <w:p w14:paraId="7018215C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  <w:r>
        <w:rPr>
          <w:spacing w:val="-1"/>
        </w:rPr>
        <w:t xml:space="preserve"> </w:t>
      </w:r>
      <w:r>
        <w:t>while(choice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1);</w:t>
      </w:r>
    </w:p>
    <w:p w14:paraId="68C4A9C6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BB20BBC" w14:textId="77777777" w:rsidR="00B87178" w:rsidRDefault="00B87178" w:rsidP="00B87178">
      <w:pPr>
        <w:pStyle w:val="BodyText"/>
        <w:ind w:left="221"/>
      </w:pPr>
      <w:r>
        <w:t>}</w:t>
      </w:r>
    </w:p>
    <w:p w14:paraId="58792055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DA5271" w14:textId="77777777" w:rsidR="00B87178" w:rsidRDefault="00B87178" w:rsidP="00B87178">
      <w:pPr>
        <w:pStyle w:val="BodyText"/>
        <w:rPr>
          <w:sz w:val="20"/>
        </w:rPr>
      </w:pPr>
    </w:p>
    <w:p w14:paraId="079992AB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299C66E4" w14:textId="77777777" w:rsidR="00B87178" w:rsidRDefault="00B87178" w:rsidP="00B87178">
      <w:pPr>
        <w:pStyle w:val="BodyText"/>
        <w:spacing w:before="94"/>
        <w:ind w:left="221"/>
      </w:pPr>
      <w:r>
        <w:t>void</w:t>
      </w:r>
      <w:r>
        <w:rPr>
          <w:spacing w:val="-1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7023F83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2EF64972" w14:textId="77777777" w:rsidR="00B87178" w:rsidRDefault="00B87178" w:rsidP="00B87178">
      <w:pPr>
        <w:pStyle w:val="BodyText"/>
        <w:ind w:left="221"/>
      </w:pPr>
      <w:r>
        <w:t>{</w:t>
      </w:r>
    </w:p>
    <w:p w14:paraId="396C70C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030793D" w14:textId="77777777" w:rsidR="00B87178" w:rsidRDefault="00B87178" w:rsidP="00B87178">
      <w:pPr>
        <w:pStyle w:val="BodyText"/>
        <w:spacing w:line="504" w:lineRule="auto"/>
        <w:ind w:left="221" w:right="7323"/>
      </w:pPr>
      <w:r>
        <w:t>struct node *Position;</w:t>
      </w:r>
      <w:r>
        <w:rPr>
          <w:spacing w:val="1"/>
        </w:rPr>
        <w:t xml:space="preserve"> </w:t>
      </w:r>
      <w:r>
        <w:t>Position = List-&gt;Next;</w:t>
      </w:r>
      <w:r>
        <w:rPr>
          <w:spacing w:val="1"/>
        </w:rPr>
        <w:t xml:space="preserve"> </w:t>
      </w:r>
      <w:r>
        <w:t>while(Position</w:t>
      </w:r>
      <w:r>
        <w:rPr>
          <w:spacing w:val="-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</w:p>
    <w:p w14:paraId="2EA7C9F1" w14:textId="77777777" w:rsidR="00B87178" w:rsidRDefault="00B87178" w:rsidP="00B87178">
      <w:pPr>
        <w:pStyle w:val="BodyText"/>
        <w:ind w:left="221"/>
      </w:pPr>
      <w:r>
        <w:t>{</w:t>
      </w:r>
    </w:p>
    <w:p w14:paraId="75FADF8A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45EABCB" w14:textId="77777777" w:rsidR="00B87178" w:rsidRDefault="00B87178" w:rsidP="00B87178">
      <w:pPr>
        <w:pStyle w:val="BodyText"/>
        <w:spacing w:line="504" w:lineRule="auto"/>
        <w:ind w:left="221" w:right="5043"/>
      </w:pPr>
      <w:r>
        <w:t>printf("%dx^%d", Position-&gt;coeff, Position-&gt;pow);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Position-&gt;Next;</w:t>
      </w:r>
    </w:p>
    <w:p w14:paraId="2EF14B8F" w14:textId="77777777" w:rsidR="00B87178" w:rsidRDefault="00B87178" w:rsidP="00B87178">
      <w:pPr>
        <w:pStyle w:val="BodyText"/>
        <w:spacing w:line="251" w:lineRule="exact"/>
        <w:ind w:left="221"/>
      </w:pPr>
      <w:r>
        <w:t>if(Position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Position-&gt;coeff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 w14:paraId="79EC8B5B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02AB1D2B" w14:textId="77777777" w:rsidR="00B87178" w:rsidRDefault="00B87178" w:rsidP="00B87178">
      <w:pPr>
        <w:pStyle w:val="BodyText"/>
        <w:spacing w:before="1"/>
        <w:ind w:left="221"/>
      </w:pPr>
      <w:r>
        <w:t>{</w:t>
      </w:r>
    </w:p>
    <w:p w14:paraId="798ABEE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AC9A9C9" w14:textId="77777777" w:rsidR="00B87178" w:rsidRDefault="00B87178" w:rsidP="00B87178">
      <w:pPr>
        <w:pStyle w:val="BodyText"/>
        <w:ind w:left="221"/>
      </w:pPr>
      <w:r>
        <w:t>printf("+");</w:t>
      </w:r>
    </w:p>
    <w:p w14:paraId="05837218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1EBCAFAE" w14:textId="77777777" w:rsidR="00B87178" w:rsidRDefault="00B87178" w:rsidP="00B87178">
      <w:pPr>
        <w:pStyle w:val="BodyText"/>
        <w:ind w:left="221"/>
      </w:pPr>
      <w:r>
        <w:t>}</w:t>
      </w:r>
    </w:p>
    <w:p w14:paraId="47AC5916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9E287A5" w14:textId="77777777" w:rsidR="00B87178" w:rsidRDefault="00B87178" w:rsidP="00B87178">
      <w:pPr>
        <w:pStyle w:val="BodyText"/>
        <w:ind w:left="221"/>
      </w:pPr>
      <w:r>
        <w:t>}</w:t>
      </w:r>
    </w:p>
    <w:p w14:paraId="427A98F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7449FA6A" w14:textId="77777777" w:rsidR="00B87178" w:rsidRDefault="00B87178" w:rsidP="00B87178">
      <w:pPr>
        <w:pStyle w:val="BodyText"/>
        <w:ind w:left="221"/>
      </w:pPr>
      <w:r>
        <w:t>}</w:t>
      </w:r>
    </w:p>
    <w:p w14:paraId="55189C6F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C3625C4" w14:textId="77777777" w:rsidR="00B87178" w:rsidRDefault="00B87178" w:rsidP="00B87178">
      <w:pPr>
        <w:pStyle w:val="BodyText"/>
        <w:spacing w:before="1"/>
        <w:ind w:left="221"/>
      </w:pPr>
      <w:r>
        <w:t>void</w:t>
      </w:r>
      <w:r>
        <w:rPr>
          <w:spacing w:val="-2"/>
        </w:rPr>
        <w:t xml:space="preserve"> </w:t>
      </w:r>
      <w:r>
        <w:t>Addition(struct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*Poly1,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*Poly2,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*Result)</w:t>
      </w:r>
    </w:p>
    <w:p w14:paraId="3453A912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889DB5A" w14:textId="77777777" w:rsidR="00B87178" w:rsidRDefault="00B87178" w:rsidP="00B87178">
      <w:pPr>
        <w:pStyle w:val="BodyText"/>
        <w:ind w:left="221"/>
      </w:pPr>
      <w:r>
        <w:t>{</w:t>
      </w:r>
    </w:p>
    <w:p w14:paraId="2BB0CDEF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8D9132E" w14:textId="77777777" w:rsidR="00B87178" w:rsidRDefault="00B87178" w:rsidP="00B87178">
      <w:pPr>
        <w:pStyle w:val="BodyText"/>
        <w:spacing w:before="1" w:line="504" w:lineRule="auto"/>
        <w:ind w:left="221" w:right="7586"/>
      </w:pPr>
      <w:r>
        <w:t>struct node *Position;</w:t>
      </w:r>
      <w:r>
        <w:rPr>
          <w:spacing w:val="1"/>
        </w:rPr>
        <w:t xml:space="preserve"> </w:t>
      </w:r>
      <w:r>
        <w:t>struct node *NewNode;</w:t>
      </w:r>
      <w:r>
        <w:rPr>
          <w:spacing w:val="-59"/>
        </w:rPr>
        <w:t xml:space="preserve"> </w:t>
      </w:r>
      <w:r>
        <w:t>Poly1 = Poly1-&gt;Next;</w:t>
      </w:r>
      <w:r>
        <w:rPr>
          <w:spacing w:val="1"/>
        </w:rPr>
        <w:t xml:space="preserve"> </w:t>
      </w:r>
      <w:r>
        <w:t>Poly2 = Poly2-&gt;Next;</w:t>
      </w:r>
      <w:r>
        <w:rPr>
          <w:spacing w:val="1"/>
        </w:rPr>
        <w:t xml:space="preserve"> </w:t>
      </w:r>
      <w:r>
        <w:t>Result-&gt;Next = NULL;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Result;</w:t>
      </w:r>
    </w:p>
    <w:p w14:paraId="7AC19EE1" w14:textId="77777777" w:rsidR="00B87178" w:rsidRDefault="00B87178" w:rsidP="00B87178">
      <w:pPr>
        <w:pStyle w:val="BodyText"/>
        <w:spacing w:line="251" w:lineRule="exact"/>
        <w:ind w:left="221"/>
      </w:pPr>
      <w:r>
        <w:t>while(Poly1</w:t>
      </w:r>
      <w:r>
        <w:rPr>
          <w:spacing w:val="-2"/>
        </w:rPr>
        <w:t xml:space="preserve"> </w:t>
      </w:r>
      <w:r>
        <w:t>!= NULL</w:t>
      </w:r>
      <w:r>
        <w:rPr>
          <w:spacing w:val="-2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 NULL)</w:t>
      </w:r>
    </w:p>
    <w:p w14:paraId="70F90F67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1DD0D164" w14:textId="77777777" w:rsidR="00B87178" w:rsidRDefault="00B87178" w:rsidP="00B87178">
      <w:pPr>
        <w:pStyle w:val="BodyText"/>
        <w:ind w:left="221"/>
      </w:pPr>
      <w:r>
        <w:t>{</w:t>
      </w:r>
    </w:p>
    <w:p w14:paraId="6EFD9D4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2869BBC" w14:textId="77777777" w:rsidR="00B87178" w:rsidRDefault="00B87178" w:rsidP="00B87178">
      <w:pPr>
        <w:pStyle w:val="BodyText"/>
        <w:spacing w:line="504" w:lineRule="auto"/>
        <w:ind w:left="221" w:right="5979"/>
      </w:pPr>
      <w:r>
        <w:t>NewNode = malloc(sizeof(struct node));</w:t>
      </w:r>
      <w:r>
        <w:rPr>
          <w:spacing w:val="-59"/>
        </w:rPr>
        <w:t xml:space="preserve"> </w:t>
      </w:r>
      <w:r>
        <w:t>if(Poly1-&gt;pow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Poly2-&gt;pow)</w:t>
      </w:r>
    </w:p>
    <w:p w14:paraId="51113BF6" w14:textId="77777777" w:rsidR="00B87178" w:rsidRDefault="00B87178" w:rsidP="00B87178">
      <w:pPr>
        <w:spacing w:line="50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361CD8" w14:textId="77777777" w:rsidR="00B87178" w:rsidRDefault="00B87178" w:rsidP="00B87178">
      <w:pPr>
        <w:pStyle w:val="BodyText"/>
        <w:rPr>
          <w:sz w:val="20"/>
        </w:rPr>
      </w:pPr>
    </w:p>
    <w:p w14:paraId="3FFD4118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71B6F927" w14:textId="77777777" w:rsidR="00B87178" w:rsidRDefault="00B87178" w:rsidP="00B87178">
      <w:pPr>
        <w:pStyle w:val="BodyText"/>
        <w:spacing w:before="94"/>
        <w:ind w:left="221"/>
      </w:pPr>
      <w:r>
        <w:t>{</w:t>
      </w:r>
    </w:p>
    <w:p w14:paraId="1381394B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F7FA9EB" w14:textId="77777777" w:rsidR="00B87178" w:rsidRDefault="00B87178" w:rsidP="00B87178">
      <w:pPr>
        <w:pStyle w:val="BodyText"/>
        <w:spacing w:line="504" w:lineRule="auto"/>
        <w:ind w:left="221" w:right="5180"/>
      </w:pPr>
      <w:r>
        <w:t>NewNode-&gt;coeff = Poly1-&gt;coeff + Poly2-&gt;coeff;</w:t>
      </w:r>
      <w:r>
        <w:rPr>
          <w:spacing w:val="-59"/>
        </w:rPr>
        <w:t xml:space="preserve"> </w:t>
      </w:r>
      <w:r>
        <w:t>NewNode-&gt;pow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Poly1-&gt;pow;</w:t>
      </w:r>
    </w:p>
    <w:p w14:paraId="3FA674A3" w14:textId="77777777" w:rsidR="00B87178" w:rsidRDefault="00B87178" w:rsidP="00B87178">
      <w:pPr>
        <w:pStyle w:val="BodyText"/>
        <w:spacing w:line="504" w:lineRule="auto"/>
        <w:ind w:left="221" w:right="7772"/>
      </w:pPr>
      <w:r>
        <w:t>Poly1 = Poly1-&gt;Next;</w:t>
      </w:r>
      <w:r>
        <w:rPr>
          <w:spacing w:val="-59"/>
        </w:rPr>
        <w:t xml:space="preserve"> </w:t>
      </w:r>
      <w:r>
        <w:t>Poly2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Poly2-&gt;Next;</w:t>
      </w:r>
    </w:p>
    <w:p w14:paraId="6FD56A01" w14:textId="77777777" w:rsidR="00B87178" w:rsidRDefault="00B87178" w:rsidP="00B87178">
      <w:pPr>
        <w:pStyle w:val="BodyText"/>
        <w:ind w:left="221"/>
      </w:pPr>
      <w:r>
        <w:t>}</w:t>
      </w:r>
    </w:p>
    <w:p w14:paraId="69508B9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2072665" w14:textId="77777777" w:rsidR="00B87178" w:rsidRDefault="00B87178" w:rsidP="00B87178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Poly2-&gt;pow)</w:t>
      </w:r>
    </w:p>
    <w:p w14:paraId="7758E008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27978FF7" w14:textId="77777777" w:rsidR="00B87178" w:rsidRDefault="00B87178" w:rsidP="00B87178">
      <w:pPr>
        <w:pStyle w:val="BodyText"/>
        <w:ind w:left="221"/>
      </w:pPr>
      <w:r>
        <w:t>{</w:t>
      </w:r>
    </w:p>
    <w:p w14:paraId="7C7AB059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9CC3A53" w14:textId="77777777" w:rsidR="00B87178" w:rsidRDefault="00B87178" w:rsidP="00B87178">
      <w:pPr>
        <w:pStyle w:val="BodyText"/>
        <w:spacing w:line="504" w:lineRule="auto"/>
        <w:ind w:left="221" w:right="6659"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7AE63C85" w14:textId="77777777" w:rsidR="00B87178" w:rsidRDefault="00B87178" w:rsidP="00B87178">
      <w:pPr>
        <w:pStyle w:val="BodyText"/>
        <w:ind w:left="221"/>
      </w:pPr>
      <w:r>
        <w:t>}</w:t>
      </w:r>
    </w:p>
    <w:p w14:paraId="6DACA742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3999361" w14:textId="77777777" w:rsidR="00B87178" w:rsidRDefault="00B87178" w:rsidP="00B87178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Poly2-&gt;pow)</w:t>
      </w:r>
    </w:p>
    <w:p w14:paraId="05B7A238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0D6F7BC" w14:textId="77777777" w:rsidR="00B87178" w:rsidRDefault="00B87178" w:rsidP="00B87178">
      <w:pPr>
        <w:pStyle w:val="BodyText"/>
        <w:ind w:left="221"/>
      </w:pPr>
      <w:r>
        <w:t>{</w:t>
      </w:r>
    </w:p>
    <w:p w14:paraId="01EAECC0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2C892232" w14:textId="77777777" w:rsidR="00B87178" w:rsidRDefault="00B87178" w:rsidP="00B87178">
      <w:pPr>
        <w:pStyle w:val="BodyText"/>
        <w:spacing w:line="504" w:lineRule="auto"/>
        <w:ind w:left="221" w:right="6659"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23F1A498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08443031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3AF97A87" w14:textId="77777777" w:rsidR="00B87178" w:rsidRDefault="00B87178" w:rsidP="00B87178">
      <w:pPr>
        <w:pStyle w:val="BodyText"/>
        <w:spacing w:line="504" w:lineRule="auto"/>
        <w:ind w:left="221" w:right="7132"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 w14:paraId="0FDE65C3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</w:p>
    <w:p w14:paraId="61F29FB6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3E5F9F6" w14:textId="77777777" w:rsidR="00B87178" w:rsidRDefault="00B87178" w:rsidP="00B87178">
      <w:pPr>
        <w:pStyle w:val="BodyText"/>
        <w:spacing w:before="1"/>
        <w:ind w:left="221"/>
      </w:pPr>
      <w:r>
        <w:t>while(Poly1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18B31AFA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A1E9CAC" w14:textId="77777777" w:rsidR="00B87178" w:rsidRDefault="00B87178" w:rsidP="00B87178">
      <w:pPr>
        <w:pStyle w:val="BodyText"/>
        <w:ind w:left="221"/>
      </w:pPr>
      <w:r>
        <w:t>{</w:t>
      </w:r>
    </w:p>
    <w:p w14:paraId="736D40A2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1557200" w14:textId="77777777" w:rsidR="00B87178" w:rsidRDefault="00B87178" w:rsidP="00B87178">
      <w:pPr>
        <w:pStyle w:val="BodyText"/>
        <w:spacing w:line="504" w:lineRule="auto"/>
        <w:ind w:left="221" w:right="5969"/>
      </w:pPr>
      <w:r>
        <w:t>NewNode = malloc(sizeof(struct node));</w:t>
      </w:r>
      <w:r>
        <w:rPr>
          <w:spacing w:val="-59"/>
        </w:rPr>
        <w:t xml:space="preserve"> </w:t>
      </w:r>
      <w:r>
        <w:t>if(Poly1</w:t>
      </w:r>
      <w:r>
        <w:rPr>
          <w:spacing w:val="-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NULL)</w:t>
      </w:r>
    </w:p>
    <w:p w14:paraId="06033A41" w14:textId="77777777" w:rsidR="00B87178" w:rsidRDefault="00B87178" w:rsidP="00B87178">
      <w:pPr>
        <w:spacing w:line="50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4DE7155" w14:textId="77777777" w:rsidR="00B87178" w:rsidRDefault="00B87178" w:rsidP="00B87178">
      <w:pPr>
        <w:pStyle w:val="BodyText"/>
        <w:rPr>
          <w:sz w:val="20"/>
        </w:rPr>
      </w:pPr>
    </w:p>
    <w:p w14:paraId="24AE99AE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594A6CD8" w14:textId="77777777" w:rsidR="00B87178" w:rsidRDefault="00B87178" w:rsidP="00B87178">
      <w:pPr>
        <w:pStyle w:val="BodyText"/>
        <w:spacing w:before="94"/>
        <w:ind w:left="221"/>
      </w:pPr>
      <w:r>
        <w:t>{</w:t>
      </w:r>
    </w:p>
    <w:p w14:paraId="173E82FF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4343306" w14:textId="77777777" w:rsidR="00B87178" w:rsidRDefault="00B87178" w:rsidP="00B87178">
      <w:pPr>
        <w:pStyle w:val="BodyText"/>
        <w:spacing w:line="504" w:lineRule="auto"/>
        <w:ind w:left="221" w:right="6659"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71964478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2CCDA0E3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67A1F084" w14:textId="77777777" w:rsidR="00B87178" w:rsidRDefault="00B87178" w:rsidP="00B87178">
      <w:pPr>
        <w:pStyle w:val="BodyText"/>
        <w:ind w:left="221"/>
      </w:pPr>
      <w:r>
        <w:t>if(Poly2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4A94DFCE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C5AB23C" w14:textId="77777777" w:rsidR="00B87178" w:rsidRDefault="00B87178" w:rsidP="00B87178">
      <w:pPr>
        <w:pStyle w:val="BodyText"/>
        <w:ind w:left="221"/>
      </w:pPr>
      <w:r>
        <w:t>{</w:t>
      </w:r>
    </w:p>
    <w:p w14:paraId="4E747DD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660B827B" w14:textId="77777777" w:rsidR="00B87178" w:rsidRDefault="00B87178" w:rsidP="00B87178">
      <w:pPr>
        <w:pStyle w:val="BodyText"/>
        <w:spacing w:line="504" w:lineRule="auto"/>
        <w:ind w:left="221" w:right="6659"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6299946E" w14:textId="77777777" w:rsidR="00B87178" w:rsidRDefault="00B87178" w:rsidP="00B87178">
      <w:pPr>
        <w:pStyle w:val="BodyText"/>
        <w:ind w:left="221"/>
      </w:pPr>
      <w:r>
        <w:t>}</w:t>
      </w:r>
    </w:p>
    <w:p w14:paraId="38E02172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96FD1F5" w14:textId="77777777" w:rsidR="00B87178" w:rsidRDefault="00B87178" w:rsidP="00B87178">
      <w:pPr>
        <w:pStyle w:val="BodyText"/>
        <w:spacing w:line="504" w:lineRule="auto"/>
        <w:ind w:left="221" w:right="7132"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 w14:paraId="21D658AE" w14:textId="77777777" w:rsidR="00B87178" w:rsidRDefault="00B87178" w:rsidP="00B87178">
      <w:pPr>
        <w:pStyle w:val="BodyText"/>
        <w:ind w:left="221"/>
      </w:pPr>
      <w:r>
        <w:t>}</w:t>
      </w:r>
    </w:p>
    <w:p w14:paraId="3714D949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5E0A9B3" w14:textId="77777777" w:rsidR="00B87178" w:rsidRDefault="00B87178" w:rsidP="00B87178">
      <w:pPr>
        <w:pStyle w:val="BodyText"/>
        <w:ind w:left="221"/>
      </w:pPr>
      <w:r>
        <w:t>}</w:t>
      </w:r>
    </w:p>
    <w:p w14:paraId="06DB0C40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1C71AD06" w14:textId="77777777" w:rsidR="00B87178" w:rsidRDefault="00B87178" w:rsidP="00B87178">
      <w:pPr>
        <w:pStyle w:val="BodyText"/>
        <w:spacing w:line="276" w:lineRule="auto"/>
        <w:ind w:left="221" w:right="8065"/>
      </w:pPr>
      <w:r>
        <w:rPr>
          <w:rFonts w:ascii="Arial"/>
          <w:b/>
        </w:rPr>
        <w:t>Program 2:</w:t>
      </w:r>
      <w:r>
        <w:rPr>
          <w:rFonts w:ascii="Arial"/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50077461" w14:textId="77777777" w:rsidR="00B87178" w:rsidRDefault="00B87178" w:rsidP="00B87178">
      <w:pPr>
        <w:pStyle w:val="BodyText"/>
        <w:ind w:left="221"/>
      </w:pPr>
      <w:r>
        <w:t>{</w:t>
      </w:r>
    </w:p>
    <w:p w14:paraId="490885BA" w14:textId="77777777" w:rsidR="00B87178" w:rsidRDefault="00B87178" w:rsidP="00B87178">
      <w:pPr>
        <w:pStyle w:val="BodyText"/>
        <w:spacing w:before="38" w:line="276" w:lineRule="auto"/>
        <w:ind w:left="468" w:right="8760"/>
      </w:pPr>
      <w:r>
        <w:t>int coeff;</w:t>
      </w:r>
      <w:r>
        <w:rPr>
          <w:spacing w:val="-59"/>
        </w:rPr>
        <w:t xml:space="preserve"> </w:t>
      </w: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expo;</w:t>
      </w:r>
    </w:p>
    <w:p w14:paraId="66FF1E43" w14:textId="77777777" w:rsidR="00B87178" w:rsidRDefault="00B87178" w:rsidP="00B87178">
      <w:pPr>
        <w:pStyle w:val="BodyText"/>
        <w:spacing w:before="2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*next;</w:t>
      </w:r>
    </w:p>
    <w:p w14:paraId="6438ED8B" w14:textId="77777777" w:rsidR="00B87178" w:rsidRDefault="00B87178" w:rsidP="00B87178">
      <w:pPr>
        <w:pStyle w:val="BodyText"/>
        <w:spacing w:before="37"/>
        <w:ind w:left="221"/>
      </w:pPr>
      <w:r>
        <w:t>};</w:t>
      </w:r>
    </w:p>
    <w:p w14:paraId="76FDDB57" w14:textId="77777777" w:rsidR="00B87178" w:rsidRDefault="00B87178" w:rsidP="00B87178">
      <w:pPr>
        <w:pStyle w:val="BodyText"/>
        <w:spacing w:before="4"/>
        <w:rPr>
          <w:sz w:val="20"/>
        </w:rPr>
      </w:pPr>
    </w:p>
    <w:p w14:paraId="03D47D63" w14:textId="77777777" w:rsidR="00B87178" w:rsidRDefault="00B87178" w:rsidP="00B87178">
      <w:pPr>
        <w:pStyle w:val="BodyText"/>
        <w:spacing w:before="94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insert(struct</w:t>
      </w:r>
      <w:r>
        <w:rPr>
          <w:spacing w:val="-5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*head,int</w:t>
      </w:r>
      <w:r>
        <w:rPr>
          <w:spacing w:val="-1"/>
        </w:rPr>
        <w:t xml:space="preserve"> </w:t>
      </w:r>
      <w:r>
        <w:t>co,int</w:t>
      </w:r>
      <w:r>
        <w:rPr>
          <w:spacing w:val="-3"/>
        </w:rPr>
        <w:t xml:space="preserve"> </w:t>
      </w:r>
      <w:r>
        <w:t>exp)</w:t>
      </w:r>
    </w:p>
    <w:p w14:paraId="09DAFE48" w14:textId="77777777" w:rsidR="00B87178" w:rsidRDefault="00B87178" w:rsidP="00B87178">
      <w:pPr>
        <w:pStyle w:val="BodyText"/>
        <w:spacing w:before="38"/>
        <w:ind w:left="221"/>
      </w:pPr>
      <w:r>
        <w:t>{</w:t>
      </w:r>
    </w:p>
    <w:p w14:paraId="3159D64A" w14:textId="77777777" w:rsidR="00B87178" w:rsidRDefault="00B87178" w:rsidP="00B87178">
      <w:pPr>
        <w:pStyle w:val="BodyText"/>
        <w:spacing w:before="39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*temp;</w:t>
      </w:r>
    </w:p>
    <w:p w14:paraId="5E7EAF52" w14:textId="77777777" w:rsidR="00B87178" w:rsidRDefault="00B87178" w:rsidP="00B87178">
      <w:pPr>
        <w:pStyle w:val="BodyText"/>
        <w:spacing w:before="38" w:line="276" w:lineRule="auto"/>
        <w:ind w:left="468" w:right="4691"/>
      </w:pPr>
      <w:r>
        <w:t>struct node *newnode=malloc(sizeof(struct node));</w:t>
      </w:r>
      <w:r>
        <w:rPr>
          <w:spacing w:val="-59"/>
        </w:rPr>
        <w:t xml:space="preserve"> </w:t>
      </w:r>
      <w:r>
        <w:t>newnode-&gt;coeff=co;</w:t>
      </w:r>
    </w:p>
    <w:p w14:paraId="3D18BFD8" w14:textId="77777777" w:rsidR="00B87178" w:rsidRDefault="00B87178" w:rsidP="00B87178">
      <w:pPr>
        <w:pStyle w:val="BodyText"/>
        <w:spacing w:line="278" w:lineRule="auto"/>
        <w:ind w:left="468" w:right="7341"/>
      </w:pPr>
      <w:r>
        <w:t>newnode-&gt;expo=exp;</w:t>
      </w:r>
      <w:r>
        <w:rPr>
          <w:spacing w:val="1"/>
        </w:rPr>
        <w:t xml:space="preserve"> </w:t>
      </w:r>
      <w:r>
        <w:t>newnode-&gt;next=NULL;</w:t>
      </w:r>
    </w:p>
    <w:p w14:paraId="7984A040" w14:textId="77777777" w:rsidR="00B87178" w:rsidRDefault="00B87178" w:rsidP="00B87178">
      <w:pPr>
        <w:spacing w:line="278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04AED5" w14:textId="77777777" w:rsidR="00B87178" w:rsidRDefault="00B87178" w:rsidP="00B87178">
      <w:pPr>
        <w:pStyle w:val="BodyText"/>
        <w:rPr>
          <w:sz w:val="20"/>
        </w:rPr>
      </w:pPr>
    </w:p>
    <w:p w14:paraId="7EB41DAE" w14:textId="77777777" w:rsidR="00B87178" w:rsidRDefault="00B87178" w:rsidP="00B87178">
      <w:pPr>
        <w:pStyle w:val="BodyText"/>
        <w:rPr>
          <w:sz w:val="20"/>
        </w:rPr>
      </w:pPr>
    </w:p>
    <w:p w14:paraId="5EE3A999" w14:textId="77777777" w:rsidR="00B87178" w:rsidRDefault="00B87178" w:rsidP="00B87178">
      <w:pPr>
        <w:pStyle w:val="BodyText"/>
        <w:spacing w:before="214"/>
        <w:ind w:left="221"/>
      </w:pPr>
      <w:r>
        <w:t>if(head==NULL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exp&gt;head-&gt;expo)</w:t>
      </w:r>
    </w:p>
    <w:p w14:paraId="5EEE497E" w14:textId="77777777" w:rsidR="00B87178" w:rsidRDefault="00B87178" w:rsidP="00B87178">
      <w:pPr>
        <w:pStyle w:val="BodyText"/>
        <w:spacing w:before="38"/>
        <w:ind w:left="466"/>
      </w:pPr>
      <w:r>
        <w:t>{</w:t>
      </w:r>
    </w:p>
    <w:p w14:paraId="76864ABA" w14:textId="77777777" w:rsidR="00B87178" w:rsidRDefault="00B87178" w:rsidP="00B87178">
      <w:pPr>
        <w:pStyle w:val="BodyText"/>
        <w:spacing w:before="37" w:line="276" w:lineRule="auto"/>
        <w:ind w:left="713" w:right="7157"/>
      </w:pPr>
      <w:r>
        <w:t>newnode-&gt;next=head;</w:t>
      </w:r>
      <w:r>
        <w:rPr>
          <w:spacing w:val="-59"/>
        </w:rPr>
        <w:t xml:space="preserve"> </w:t>
      </w:r>
      <w:r>
        <w:t>head=newnode;</w:t>
      </w:r>
    </w:p>
    <w:p w14:paraId="18EDA740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70360875" w14:textId="77777777" w:rsidR="00B87178" w:rsidRDefault="00B87178" w:rsidP="00B87178">
      <w:pPr>
        <w:pStyle w:val="BodyText"/>
        <w:spacing w:before="37"/>
        <w:ind w:left="468"/>
      </w:pPr>
      <w:r>
        <w:t>else</w:t>
      </w:r>
    </w:p>
    <w:p w14:paraId="63EF51E9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6F263693" w14:textId="77777777" w:rsidR="00B87178" w:rsidRDefault="00B87178" w:rsidP="00B87178">
      <w:pPr>
        <w:pStyle w:val="BodyText"/>
        <w:spacing w:before="38"/>
        <w:ind w:left="710"/>
      </w:pPr>
      <w:r>
        <w:t>temp=head;</w:t>
      </w:r>
    </w:p>
    <w:p w14:paraId="2808AAED" w14:textId="77777777" w:rsidR="00B87178" w:rsidRDefault="00B87178" w:rsidP="00B87178">
      <w:pPr>
        <w:pStyle w:val="BodyText"/>
        <w:spacing w:before="40" w:line="276" w:lineRule="auto"/>
        <w:ind w:left="955" w:right="4102" w:hanging="243"/>
      </w:pPr>
      <w:r>
        <w:t>while(temp-&gt;next!=NULL &amp;&amp;temp-&gt;next-&gt;expo&gt;=exp)</w:t>
      </w:r>
      <w:r>
        <w:rPr>
          <w:spacing w:val="-59"/>
        </w:rPr>
        <w:t xml:space="preserve"> </w:t>
      </w:r>
      <w:r>
        <w:t>temp=temp-&gt;next;</w:t>
      </w:r>
    </w:p>
    <w:p w14:paraId="6F9213F2" w14:textId="77777777" w:rsidR="00B87178" w:rsidRDefault="00B87178" w:rsidP="00B87178">
      <w:pPr>
        <w:pStyle w:val="BodyText"/>
        <w:spacing w:line="276" w:lineRule="auto"/>
        <w:ind w:left="710" w:right="6550" w:firstLine="2"/>
      </w:pPr>
      <w:r>
        <w:t>newnode-&gt;next=temp-&gt;next;</w:t>
      </w:r>
      <w:r>
        <w:rPr>
          <w:spacing w:val="-59"/>
        </w:rPr>
        <w:t xml:space="preserve"> </w:t>
      </w:r>
      <w:r>
        <w:t>temp-&gt;next=newnode;</w:t>
      </w:r>
    </w:p>
    <w:p w14:paraId="5214208D" w14:textId="77777777" w:rsidR="00B87178" w:rsidRDefault="00B87178" w:rsidP="00B87178">
      <w:pPr>
        <w:pStyle w:val="BodyText"/>
        <w:spacing w:line="252" w:lineRule="exact"/>
        <w:ind w:left="466"/>
      </w:pPr>
      <w:r>
        <w:t>}</w:t>
      </w:r>
    </w:p>
    <w:p w14:paraId="6931A1F4" w14:textId="77777777" w:rsidR="00B87178" w:rsidRDefault="00B87178" w:rsidP="00B87178">
      <w:pPr>
        <w:pStyle w:val="BodyText"/>
        <w:spacing w:before="39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301EFA96" w14:textId="77777777" w:rsidR="00B87178" w:rsidRDefault="00B87178" w:rsidP="00B87178">
      <w:pPr>
        <w:pStyle w:val="BodyText"/>
        <w:spacing w:before="37"/>
        <w:ind w:left="221"/>
      </w:pPr>
      <w:r>
        <w:t>}</w:t>
      </w:r>
    </w:p>
    <w:p w14:paraId="2F802A61" w14:textId="77777777" w:rsidR="00B87178" w:rsidRDefault="00B87178" w:rsidP="00B87178">
      <w:pPr>
        <w:pStyle w:val="BodyText"/>
        <w:spacing w:before="38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create(struct node</w:t>
      </w:r>
      <w:r>
        <w:rPr>
          <w:spacing w:val="-4"/>
        </w:rPr>
        <w:t xml:space="preserve"> </w:t>
      </w:r>
      <w:r>
        <w:t>*head)</w:t>
      </w:r>
    </w:p>
    <w:p w14:paraId="62E69591" w14:textId="77777777" w:rsidR="00B87178" w:rsidRDefault="00B87178" w:rsidP="00B87178">
      <w:pPr>
        <w:pStyle w:val="BodyText"/>
        <w:spacing w:before="37"/>
        <w:ind w:left="221"/>
      </w:pPr>
      <w:r>
        <w:t>{</w:t>
      </w:r>
    </w:p>
    <w:p w14:paraId="4304BCB5" w14:textId="77777777" w:rsidR="00B87178" w:rsidRDefault="00B87178" w:rsidP="00B87178">
      <w:pPr>
        <w:pStyle w:val="BodyText"/>
        <w:spacing w:before="40" w:line="276" w:lineRule="auto"/>
        <w:ind w:left="468" w:right="8760"/>
      </w:pPr>
      <w:r>
        <w:t>int</w:t>
      </w:r>
      <w:r>
        <w:rPr>
          <w:spacing w:val="61"/>
        </w:rPr>
        <w:t xml:space="preserve"> </w:t>
      </w:r>
      <w:r>
        <w:t>n,i;</w:t>
      </w:r>
      <w:r>
        <w:rPr>
          <w:spacing w:val="1"/>
        </w:rPr>
        <w:t xml:space="preserve"> </w:t>
      </w: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expo;</w:t>
      </w:r>
    </w:p>
    <w:p w14:paraId="27C84E36" w14:textId="77777777" w:rsidR="00B87178" w:rsidRDefault="00B87178" w:rsidP="00B87178">
      <w:pPr>
        <w:pStyle w:val="BodyText"/>
        <w:spacing w:line="276" w:lineRule="auto"/>
        <w:ind w:left="466" w:right="6635" w:firstLine="2"/>
      </w:pPr>
      <w:r>
        <w:t>printf("Enter the no of terms:");</w:t>
      </w:r>
      <w:r>
        <w:rPr>
          <w:spacing w:val="-59"/>
        </w:rPr>
        <w:t xml:space="preserve"> </w:t>
      </w:r>
      <w:r>
        <w:t>scanf("%d",&amp;n);</w:t>
      </w:r>
      <w:r>
        <w:rPr>
          <w:spacing w:val="1"/>
        </w:rPr>
        <w:t xml:space="preserve"> </w:t>
      </w:r>
      <w:r>
        <w:t>for(i=0;i&lt;n;i++)</w:t>
      </w:r>
    </w:p>
    <w:p w14:paraId="4A6D3B05" w14:textId="77777777" w:rsidR="00B87178" w:rsidRDefault="00B87178" w:rsidP="00B87178">
      <w:pPr>
        <w:pStyle w:val="BodyText"/>
        <w:ind w:left="466"/>
      </w:pPr>
      <w:r>
        <w:t>{</w:t>
      </w:r>
    </w:p>
    <w:p w14:paraId="5B7DFAA4" w14:textId="77777777" w:rsidR="00B87178" w:rsidRDefault="00B87178" w:rsidP="00B87178">
      <w:pPr>
        <w:pStyle w:val="BodyText"/>
        <w:spacing w:before="37" w:line="276" w:lineRule="auto"/>
        <w:ind w:left="713" w:right="4807"/>
      </w:pPr>
      <w:r>
        <w:t>printf("Enter the coeefficient for term %d:",i+1);</w:t>
      </w:r>
      <w:r>
        <w:rPr>
          <w:spacing w:val="-59"/>
        </w:rPr>
        <w:t xml:space="preserve"> </w:t>
      </w:r>
      <w:r>
        <w:t>scanf("%d",&amp;coeff);</w:t>
      </w:r>
    </w:p>
    <w:p w14:paraId="0B055EE4" w14:textId="77777777" w:rsidR="00B87178" w:rsidRDefault="00B87178" w:rsidP="00B87178">
      <w:pPr>
        <w:pStyle w:val="BodyText"/>
        <w:spacing w:before="4"/>
        <w:rPr>
          <w:sz w:val="25"/>
        </w:rPr>
      </w:pPr>
    </w:p>
    <w:p w14:paraId="68160739" w14:textId="77777777" w:rsidR="00B87178" w:rsidRDefault="00B87178" w:rsidP="00B87178">
      <w:pPr>
        <w:pStyle w:val="BodyText"/>
        <w:spacing w:line="276" w:lineRule="auto"/>
        <w:ind w:left="713" w:right="5014"/>
      </w:pPr>
      <w:r>
        <w:t>printf("Enter the exponent for term %d:",i+1);</w:t>
      </w:r>
      <w:r>
        <w:rPr>
          <w:spacing w:val="-59"/>
        </w:rPr>
        <w:t xml:space="preserve"> </w:t>
      </w:r>
      <w:r>
        <w:t>scanf("%d",&amp;expo);</w:t>
      </w:r>
    </w:p>
    <w:p w14:paraId="302010F7" w14:textId="77777777" w:rsidR="00B87178" w:rsidRDefault="00B87178" w:rsidP="00B87178">
      <w:pPr>
        <w:pStyle w:val="BodyText"/>
        <w:spacing w:before="1"/>
        <w:rPr>
          <w:sz w:val="17"/>
        </w:rPr>
      </w:pPr>
    </w:p>
    <w:p w14:paraId="5937A5DA" w14:textId="77777777" w:rsidR="00B87178" w:rsidRDefault="00B87178" w:rsidP="00B87178">
      <w:pPr>
        <w:pStyle w:val="BodyText"/>
        <w:spacing w:before="93"/>
        <w:ind w:left="713"/>
      </w:pPr>
      <w:r>
        <w:t>head=insert(head,coeff,expo);</w:t>
      </w:r>
    </w:p>
    <w:p w14:paraId="46E27908" w14:textId="77777777" w:rsidR="00B87178" w:rsidRDefault="00B87178" w:rsidP="00B87178">
      <w:pPr>
        <w:pStyle w:val="BodyText"/>
        <w:spacing w:before="40"/>
        <w:ind w:left="466"/>
      </w:pPr>
      <w:r>
        <w:t>}</w:t>
      </w:r>
    </w:p>
    <w:p w14:paraId="794A03C4" w14:textId="77777777" w:rsidR="00B87178" w:rsidRDefault="00B87178" w:rsidP="00B87178">
      <w:pPr>
        <w:pStyle w:val="BodyText"/>
        <w:spacing w:before="38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277F6A92" w14:textId="77777777" w:rsidR="00B87178" w:rsidRDefault="00B87178" w:rsidP="00B87178">
      <w:pPr>
        <w:pStyle w:val="BodyText"/>
        <w:spacing w:before="37"/>
        <w:ind w:left="221"/>
      </w:pPr>
      <w:r>
        <w:t>}</w:t>
      </w:r>
    </w:p>
    <w:p w14:paraId="5E2819F6" w14:textId="77777777" w:rsidR="00B87178" w:rsidRDefault="00B87178" w:rsidP="00B87178">
      <w:pPr>
        <w:pStyle w:val="BodyText"/>
        <w:spacing w:before="38"/>
        <w:ind w:left="468"/>
      </w:pPr>
      <w:r>
        <w:t>void</w:t>
      </w:r>
      <w:r>
        <w:rPr>
          <w:spacing w:val="-3"/>
        </w:rPr>
        <w:t xml:space="preserve"> </w:t>
      </w:r>
      <w:r>
        <w:t>print(struct</w:t>
      </w:r>
      <w:r>
        <w:rPr>
          <w:spacing w:val="-3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head)</w:t>
      </w:r>
    </w:p>
    <w:p w14:paraId="4378D1AD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0D10B57D" w14:textId="77777777" w:rsidR="00B87178" w:rsidRDefault="00B87178" w:rsidP="00B87178">
      <w:pPr>
        <w:pStyle w:val="BodyText"/>
        <w:spacing w:before="40" w:line="276" w:lineRule="auto"/>
        <w:ind w:left="958" w:right="6843" w:hanging="245"/>
      </w:pPr>
      <w:r>
        <w:t>if(head==NULL)</w:t>
      </w:r>
      <w:r>
        <w:rPr>
          <w:spacing w:val="1"/>
        </w:rPr>
        <w:t xml:space="preserve"> </w:t>
      </w:r>
      <w:r>
        <w:t>printf("No</w:t>
      </w:r>
      <w:r>
        <w:rPr>
          <w:spacing w:val="-15"/>
        </w:rPr>
        <w:t xml:space="preserve"> </w:t>
      </w:r>
      <w:r>
        <w:t>Polynomial");</w:t>
      </w:r>
    </w:p>
    <w:p w14:paraId="550F3581" w14:textId="77777777" w:rsidR="00B87178" w:rsidRDefault="00B87178" w:rsidP="00B87178">
      <w:pPr>
        <w:pStyle w:val="BodyText"/>
        <w:spacing w:line="252" w:lineRule="exact"/>
        <w:ind w:left="713"/>
      </w:pPr>
      <w:r>
        <w:t>else</w:t>
      </w:r>
    </w:p>
    <w:p w14:paraId="43847F70" w14:textId="77777777" w:rsidR="00B87178" w:rsidRDefault="00B87178" w:rsidP="00B87178">
      <w:pPr>
        <w:pStyle w:val="BodyText"/>
        <w:spacing w:before="38"/>
        <w:ind w:left="710"/>
      </w:pPr>
      <w:r>
        <w:t>{</w:t>
      </w:r>
    </w:p>
    <w:p w14:paraId="4D19C2E7" w14:textId="77777777" w:rsidR="00B87178" w:rsidRDefault="00B87178" w:rsidP="00B87178">
      <w:pPr>
        <w:pStyle w:val="BodyText"/>
        <w:spacing w:before="40" w:line="276" w:lineRule="auto"/>
        <w:ind w:left="958" w:right="6701" w:hanging="3"/>
      </w:pPr>
      <w:r>
        <w:t>struct node *temp=head;</w:t>
      </w:r>
      <w:r>
        <w:rPr>
          <w:spacing w:val="-59"/>
        </w:rPr>
        <w:t xml:space="preserve"> </w:t>
      </w:r>
      <w:r>
        <w:t>while(temp!=NULL)</w:t>
      </w:r>
    </w:p>
    <w:p w14:paraId="7057023D" w14:textId="77777777" w:rsidR="00B87178" w:rsidRDefault="00B87178" w:rsidP="00B87178">
      <w:pPr>
        <w:pStyle w:val="BodyText"/>
        <w:spacing w:line="252" w:lineRule="exact"/>
        <w:ind w:left="955"/>
      </w:pPr>
      <w:r>
        <w:t>{</w:t>
      </w:r>
    </w:p>
    <w:p w14:paraId="54FDD4B2" w14:textId="77777777" w:rsidR="00B87178" w:rsidRDefault="00B87178" w:rsidP="00B87178">
      <w:pPr>
        <w:pStyle w:val="BodyText"/>
        <w:spacing w:before="37" w:line="276" w:lineRule="auto"/>
        <w:ind w:left="1200" w:right="4707" w:firstLine="2"/>
      </w:pPr>
      <w:r>
        <w:t>printf("%dx^%d",temp-&gt;coeff,temp-&gt;expo);</w:t>
      </w:r>
      <w:r>
        <w:rPr>
          <w:spacing w:val="-59"/>
        </w:rPr>
        <w:t xml:space="preserve"> </w:t>
      </w:r>
      <w:r>
        <w:t>temp=temp-&gt;next;</w:t>
      </w:r>
    </w:p>
    <w:p w14:paraId="28D5984B" w14:textId="77777777" w:rsidR="00B87178" w:rsidRDefault="00B87178" w:rsidP="00B87178">
      <w:pPr>
        <w:pStyle w:val="BodyText"/>
        <w:spacing w:before="1" w:line="276" w:lineRule="auto"/>
        <w:ind w:left="1445" w:right="7360" w:hanging="243"/>
      </w:pPr>
      <w:r>
        <w:t>if(temp!=NULL)</w:t>
      </w:r>
      <w:r>
        <w:rPr>
          <w:spacing w:val="-59"/>
        </w:rPr>
        <w:t xml:space="preserve"> </w:t>
      </w:r>
      <w:r>
        <w:t>printf("+");</w:t>
      </w:r>
    </w:p>
    <w:p w14:paraId="254030BE" w14:textId="77777777" w:rsidR="00B87178" w:rsidRDefault="00B87178" w:rsidP="00B87178">
      <w:pPr>
        <w:spacing w:line="276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A9AA50B" w14:textId="77777777" w:rsidR="00B87178" w:rsidRDefault="00B87178" w:rsidP="00B87178">
      <w:pPr>
        <w:pStyle w:val="BodyText"/>
        <w:rPr>
          <w:sz w:val="20"/>
        </w:rPr>
      </w:pPr>
    </w:p>
    <w:p w14:paraId="09BA5D6F" w14:textId="77777777" w:rsidR="00B87178" w:rsidRDefault="00B87178" w:rsidP="00B87178">
      <w:pPr>
        <w:pStyle w:val="BodyText"/>
        <w:rPr>
          <w:sz w:val="20"/>
        </w:rPr>
      </w:pPr>
    </w:p>
    <w:p w14:paraId="4D9F14E9" w14:textId="77777777" w:rsidR="00B87178" w:rsidRDefault="00B87178" w:rsidP="00B87178">
      <w:pPr>
        <w:rPr>
          <w:sz w:val="20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AF20137" w14:textId="77777777" w:rsidR="00B87178" w:rsidRDefault="00B87178" w:rsidP="00B87178">
      <w:pPr>
        <w:pStyle w:val="BodyText"/>
        <w:spacing w:before="214"/>
        <w:jc w:val="right"/>
      </w:pPr>
      <w:r>
        <w:lastRenderedPageBreak/>
        <w:t>else</w:t>
      </w:r>
    </w:p>
    <w:p w14:paraId="61257B43" w14:textId="77777777" w:rsidR="00B87178" w:rsidRDefault="00B87178" w:rsidP="00B87178">
      <w:pPr>
        <w:pStyle w:val="BodyText"/>
        <w:spacing w:before="6"/>
        <w:rPr>
          <w:sz w:val="28"/>
        </w:rPr>
      </w:pPr>
    </w:p>
    <w:p w14:paraId="75F6A2E9" w14:textId="77777777" w:rsidR="00B87178" w:rsidRDefault="00B87178" w:rsidP="00B87178">
      <w:pPr>
        <w:pStyle w:val="BodyText"/>
        <w:ind w:left="577"/>
        <w:jc w:val="center"/>
      </w:pPr>
      <w:r>
        <w:t>}</w:t>
      </w:r>
    </w:p>
    <w:p w14:paraId="11D4C23A" w14:textId="77777777" w:rsidR="00B87178" w:rsidRDefault="00B87178" w:rsidP="00B87178">
      <w:pPr>
        <w:pStyle w:val="BodyText"/>
        <w:spacing w:before="38"/>
        <w:ind w:left="88"/>
        <w:jc w:val="center"/>
      </w:pPr>
      <w:r>
        <w:t>}</w:t>
      </w:r>
    </w:p>
    <w:p w14:paraId="2A2BEF08" w14:textId="77777777" w:rsidR="00B87178" w:rsidRDefault="00B87178" w:rsidP="00B87178">
      <w:pPr>
        <w:pStyle w:val="BodyText"/>
        <w:spacing w:before="39"/>
        <w:ind w:right="399"/>
        <w:jc w:val="center"/>
      </w:pPr>
      <w:r>
        <w:t>}</w:t>
      </w:r>
    </w:p>
    <w:p w14:paraId="727DD614" w14:textId="77777777" w:rsidR="00B87178" w:rsidRDefault="00B87178" w:rsidP="00B87178">
      <w:pPr>
        <w:pStyle w:val="BodyText"/>
        <w:rPr>
          <w:sz w:val="24"/>
        </w:rPr>
      </w:pPr>
      <w:r>
        <w:br w:type="column"/>
      </w:r>
    </w:p>
    <w:p w14:paraId="608AA4BD" w14:textId="77777777" w:rsidR="00B87178" w:rsidRDefault="00B87178" w:rsidP="00B87178">
      <w:pPr>
        <w:pStyle w:val="BodyText"/>
        <w:spacing w:before="10"/>
        <w:rPr>
          <w:sz w:val="19"/>
        </w:rPr>
      </w:pPr>
    </w:p>
    <w:p w14:paraId="41DEE105" w14:textId="77777777" w:rsidR="00B87178" w:rsidRDefault="00B87178" w:rsidP="00B87178">
      <w:pPr>
        <w:pStyle w:val="BodyText"/>
        <w:ind w:left="-3"/>
      </w:pPr>
      <w:r>
        <w:t>printf("\n");</w:t>
      </w:r>
    </w:p>
    <w:p w14:paraId="1E6B480C" w14:textId="77777777" w:rsidR="00B87178" w:rsidRDefault="00B87178" w:rsidP="00B87178">
      <w:p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num="2" w:space="720" w:equalWidth="0">
            <w:col w:w="1408" w:space="40"/>
            <w:col w:w="8632"/>
          </w:cols>
        </w:sectPr>
      </w:pPr>
    </w:p>
    <w:p w14:paraId="14B7B5ED" w14:textId="77777777" w:rsidR="00B87178" w:rsidRDefault="00B87178" w:rsidP="00B87178">
      <w:pPr>
        <w:pStyle w:val="BodyText"/>
        <w:spacing w:before="5"/>
        <w:rPr>
          <w:sz w:val="20"/>
        </w:rPr>
      </w:pPr>
    </w:p>
    <w:p w14:paraId="66CAF619" w14:textId="77777777" w:rsidR="00B87178" w:rsidRDefault="00B87178" w:rsidP="00B87178">
      <w:pPr>
        <w:pStyle w:val="BodyText"/>
        <w:spacing w:before="93"/>
        <w:ind w:left="468"/>
      </w:pPr>
      <w:r>
        <w:t>void</w:t>
      </w:r>
      <w:r>
        <w:rPr>
          <w:spacing w:val="-2"/>
        </w:rPr>
        <w:t xml:space="preserve"> </w:t>
      </w:r>
      <w:r>
        <w:t>polyAdd(struct node</w:t>
      </w:r>
      <w:r>
        <w:rPr>
          <w:spacing w:val="-2"/>
        </w:rPr>
        <w:t xml:space="preserve"> </w:t>
      </w:r>
      <w:r>
        <w:t>*head1,</w:t>
      </w:r>
      <w:r>
        <w:rPr>
          <w:spacing w:val="-3"/>
        </w:rPr>
        <w:t xml:space="preserve"> </w:t>
      </w:r>
      <w:r>
        <w:t>struct node</w:t>
      </w:r>
      <w:r>
        <w:rPr>
          <w:spacing w:val="-4"/>
        </w:rPr>
        <w:t xml:space="preserve"> </w:t>
      </w:r>
      <w:r>
        <w:t>*head2)</w:t>
      </w:r>
    </w:p>
    <w:p w14:paraId="13501558" w14:textId="77777777" w:rsidR="00B87178" w:rsidRDefault="00B87178" w:rsidP="00B87178">
      <w:pPr>
        <w:pStyle w:val="BodyText"/>
        <w:spacing w:before="38"/>
        <w:ind w:left="466"/>
      </w:pPr>
      <w:r>
        <w:t>{</w:t>
      </w:r>
    </w:p>
    <w:p w14:paraId="024F98E7" w14:textId="77777777" w:rsidR="00B87178" w:rsidRDefault="00B87178" w:rsidP="00B87178">
      <w:pPr>
        <w:pStyle w:val="BodyText"/>
        <w:spacing w:before="40" w:line="276" w:lineRule="auto"/>
        <w:ind w:left="713" w:right="6448"/>
      </w:pPr>
      <w:r>
        <w:t>struct node *ptr1=head1;</w:t>
      </w:r>
      <w:r>
        <w:rPr>
          <w:spacing w:val="1"/>
        </w:rPr>
        <w:t xml:space="preserve"> </w:t>
      </w:r>
      <w:r>
        <w:t>struct node *ptr2=head2;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*head3=NULL;</w:t>
      </w:r>
    </w:p>
    <w:p w14:paraId="42A997C8" w14:textId="77777777" w:rsidR="00B87178" w:rsidRDefault="00B87178" w:rsidP="00B87178">
      <w:pPr>
        <w:pStyle w:val="BodyText"/>
        <w:spacing w:line="252" w:lineRule="exact"/>
        <w:ind w:left="713"/>
      </w:pPr>
      <w:r>
        <w:t>while(ptr1!=NULL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ptr2!=NULL)</w:t>
      </w:r>
    </w:p>
    <w:p w14:paraId="7F30A088" w14:textId="77777777" w:rsidR="00B87178" w:rsidRDefault="00B87178" w:rsidP="00B87178">
      <w:pPr>
        <w:pStyle w:val="BodyText"/>
        <w:spacing w:before="37"/>
        <w:ind w:left="710"/>
      </w:pPr>
      <w:r>
        <w:t>{</w:t>
      </w:r>
    </w:p>
    <w:p w14:paraId="078B8030" w14:textId="77777777" w:rsidR="00B87178" w:rsidRDefault="00B87178" w:rsidP="00B87178">
      <w:pPr>
        <w:pStyle w:val="BodyText"/>
        <w:spacing w:before="40"/>
        <w:ind w:left="958"/>
      </w:pPr>
      <w:r>
        <w:t>if(ptr1-&gt;expo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ptr2-&gt;expo)</w:t>
      </w:r>
    </w:p>
    <w:p w14:paraId="0DC171CE" w14:textId="77777777" w:rsidR="00B87178" w:rsidRDefault="00B87178" w:rsidP="00B87178">
      <w:pPr>
        <w:pStyle w:val="BodyText"/>
        <w:spacing w:before="37"/>
        <w:ind w:left="955"/>
      </w:pPr>
      <w:r>
        <w:t>{</w:t>
      </w:r>
    </w:p>
    <w:p w14:paraId="5137A06F" w14:textId="77777777" w:rsidR="00B87178" w:rsidRDefault="00B87178" w:rsidP="00B87178">
      <w:pPr>
        <w:pStyle w:val="BodyText"/>
        <w:spacing w:before="38" w:line="276" w:lineRule="auto"/>
        <w:ind w:left="1202" w:right="3589" w:hanging="245"/>
      </w:pPr>
      <w:r>
        <w:t>head3=insert(head3,ptr1-&gt;coeff+ptr2-&gt;coeff,ptr1-&gt;expo);</w:t>
      </w:r>
      <w:r>
        <w:rPr>
          <w:spacing w:val="-59"/>
        </w:rPr>
        <w:t xml:space="preserve"> </w:t>
      </w:r>
      <w:r>
        <w:t>ptr1=ptr1-&gt;next;</w:t>
      </w:r>
    </w:p>
    <w:p w14:paraId="5E12AFCB" w14:textId="77777777" w:rsidR="00B87178" w:rsidRDefault="00B87178" w:rsidP="00B87178">
      <w:pPr>
        <w:pStyle w:val="BodyText"/>
        <w:spacing w:before="1"/>
        <w:ind w:left="1202"/>
      </w:pPr>
      <w:r>
        <w:t>ptr2=ptr2-&gt;next;</w:t>
      </w:r>
    </w:p>
    <w:p w14:paraId="0DEEE70D" w14:textId="77777777" w:rsidR="00B87178" w:rsidRDefault="00B87178" w:rsidP="00B87178">
      <w:pPr>
        <w:pStyle w:val="BodyText"/>
        <w:spacing w:before="37"/>
        <w:ind w:left="955"/>
      </w:pPr>
      <w:r>
        <w:t>}</w:t>
      </w:r>
    </w:p>
    <w:p w14:paraId="21228B35" w14:textId="77777777" w:rsidR="00B87178" w:rsidRDefault="00B87178" w:rsidP="00B87178">
      <w:pPr>
        <w:pStyle w:val="BodyText"/>
        <w:spacing w:before="38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ptr2-&gt;expo)</w:t>
      </w:r>
    </w:p>
    <w:p w14:paraId="45432D8C" w14:textId="77777777" w:rsidR="00B87178" w:rsidRDefault="00B87178" w:rsidP="00B87178">
      <w:pPr>
        <w:pStyle w:val="BodyText"/>
        <w:spacing w:before="37"/>
        <w:ind w:left="955"/>
      </w:pPr>
      <w:r>
        <w:t>{</w:t>
      </w:r>
    </w:p>
    <w:p w14:paraId="3D371DAA" w14:textId="77777777" w:rsidR="00B87178" w:rsidRDefault="00B87178" w:rsidP="00B87178">
      <w:pPr>
        <w:pStyle w:val="BodyText"/>
        <w:spacing w:before="38" w:line="278" w:lineRule="auto"/>
        <w:ind w:left="1202" w:right="4532"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 w14:paraId="0679D961" w14:textId="77777777" w:rsidR="00B87178" w:rsidRDefault="00B87178" w:rsidP="00B87178">
      <w:pPr>
        <w:pStyle w:val="BodyText"/>
        <w:spacing w:line="250" w:lineRule="exact"/>
        <w:ind w:left="955"/>
      </w:pPr>
      <w:r>
        <w:t>}</w:t>
      </w:r>
    </w:p>
    <w:p w14:paraId="0B9510D2" w14:textId="77777777" w:rsidR="00B87178" w:rsidRDefault="00B87178" w:rsidP="00B87178">
      <w:pPr>
        <w:pStyle w:val="BodyText"/>
        <w:spacing w:before="37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ptr2-&gt;expo)</w:t>
      </w:r>
    </w:p>
    <w:p w14:paraId="70B2ECB4" w14:textId="77777777" w:rsidR="00B87178" w:rsidRDefault="00B87178" w:rsidP="00B87178">
      <w:pPr>
        <w:pStyle w:val="BodyText"/>
        <w:spacing w:before="38"/>
        <w:ind w:left="955"/>
      </w:pPr>
      <w:r>
        <w:t>{</w:t>
      </w:r>
    </w:p>
    <w:p w14:paraId="1B2F99DF" w14:textId="77777777" w:rsidR="00B87178" w:rsidRDefault="00B87178" w:rsidP="00B87178">
      <w:pPr>
        <w:pStyle w:val="BodyText"/>
        <w:spacing w:before="37" w:line="278" w:lineRule="auto"/>
        <w:ind w:left="1202" w:right="4532"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 w14:paraId="0C2EC9D2" w14:textId="77777777" w:rsidR="00B87178" w:rsidRDefault="00B87178" w:rsidP="00B87178">
      <w:pPr>
        <w:pStyle w:val="BodyText"/>
        <w:spacing w:line="249" w:lineRule="exact"/>
        <w:ind w:left="955"/>
      </w:pPr>
      <w:r>
        <w:t>}</w:t>
      </w:r>
    </w:p>
    <w:p w14:paraId="7A012D8A" w14:textId="77777777" w:rsidR="00B87178" w:rsidRDefault="00B87178" w:rsidP="00B87178">
      <w:pPr>
        <w:pStyle w:val="BodyText"/>
        <w:spacing w:before="37"/>
        <w:ind w:left="710"/>
      </w:pPr>
      <w:r>
        <w:t>}</w:t>
      </w:r>
    </w:p>
    <w:p w14:paraId="1A3D0670" w14:textId="77777777" w:rsidR="00B87178" w:rsidRDefault="00B87178" w:rsidP="00B87178">
      <w:pPr>
        <w:pStyle w:val="BodyText"/>
        <w:spacing w:before="38"/>
        <w:ind w:left="713"/>
      </w:pPr>
      <w:r>
        <w:t>while(ptr1!=NULL)</w:t>
      </w:r>
    </w:p>
    <w:p w14:paraId="322CC18B" w14:textId="77777777" w:rsidR="00B87178" w:rsidRDefault="00B87178" w:rsidP="00B87178">
      <w:pPr>
        <w:pStyle w:val="BodyText"/>
        <w:spacing w:before="40"/>
        <w:ind w:left="710"/>
      </w:pPr>
      <w:r>
        <w:t>{</w:t>
      </w:r>
    </w:p>
    <w:p w14:paraId="7A09B694" w14:textId="77777777" w:rsidR="00B87178" w:rsidRDefault="00B87178" w:rsidP="00B87178">
      <w:pPr>
        <w:pStyle w:val="BodyText"/>
        <w:spacing w:before="37" w:line="276" w:lineRule="auto"/>
        <w:ind w:left="958" w:right="4774"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 w14:paraId="61AE37BC" w14:textId="77777777" w:rsidR="00B87178" w:rsidRDefault="00B87178" w:rsidP="00B87178">
      <w:pPr>
        <w:pStyle w:val="BodyText"/>
        <w:spacing w:line="253" w:lineRule="exact"/>
        <w:ind w:left="710"/>
      </w:pPr>
      <w:r>
        <w:t>}</w:t>
      </w:r>
    </w:p>
    <w:p w14:paraId="739D1DC1" w14:textId="77777777" w:rsidR="00B87178" w:rsidRDefault="00B87178" w:rsidP="00B87178">
      <w:pPr>
        <w:pStyle w:val="BodyText"/>
        <w:spacing w:before="37"/>
        <w:ind w:left="713"/>
      </w:pPr>
      <w:r>
        <w:t>while(ptr2!=NULL)</w:t>
      </w:r>
    </w:p>
    <w:p w14:paraId="6D8B7BFB" w14:textId="77777777" w:rsidR="00B87178" w:rsidRDefault="00B87178" w:rsidP="00B87178">
      <w:pPr>
        <w:pStyle w:val="BodyText"/>
        <w:spacing w:before="40"/>
        <w:ind w:left="710"/>
      </w:pPr>
      <w:r>
        <w:t>{</w:t>
      </w:r>
    </w:p>
    <w:p w14:paraId="1B204A97" w14:textId="77777777" w:rsidR="00B87178" w:rsidRDefault="00B87178" w:rsidP="00B87178">
      <w:pPr>
        <w:pStyle w:val="BodyText"/>
        <w:spacing w:before="38" w:line="276" w:lineRule="auto"/>
        <w:ind w:left="958" w:right="4774"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 w14:paraId="40DA46D1" w14:textId="77777777" w:rsidR="00B87178" w:rsidRDefault="00B87178" w:rsidP="00B87178">
      <w:pPr>
        <w:pStyle w:val="BodyText"/>
        <w:spacing w:line="252" w:lineRule="exact"/>
        <w:ind w:left="710"/>
      </w:pPr>
      <w:r>
        <w:t>}</w:t>
      </w:r>
    </w:p>
    <w:p w14:paraId="10DB901A" w14:textId="77777777" w:rsidR="00B87178" w:rsidRDefault="00B87178" w:rsidP="00B87178">
      <w:pPr>
        <w:pStyle w:val="BodyText"/>
        <w:spacing w:before="40" w:line="276" w:lineRule="auto"/>
        <w:ind w:left="650" w:right="6380"/>
      </w:pPr>
      <w:r>
        <w:t>printf("Added Polynomial is: ") ;</w:t>
      </w:r>
      <w:r>
        <w:rPr>
          <w:spacing w:val="-59"/>
        </w:rPr>
        <w:t xml:space="preserve"> </w:t>
      </w:r>
      <w:r>
        <w:t>print(head3);</w:t>
      </w:r>
    </w:p>
    <w:p w14:paraId="5233F68F" w14:textId="77777777" w:rsidR="00B87178" w:rsidRDefault="00B87178" w:rsidP="00B87178">
      <w:pPr>
        <w:pStyle w:val="BodyText"/>
        <w:spacing w:line="252" w:lineRule="exact"/>
        <w:ind w:left="466"/>
      </w:pPr>
      <w:r>
        <w:t>}</w:t>
      </w:r>
    </w:p>
    <w:p w14:paraId="2E869FDF" w14:textId="77777777" w:rsidR="00B87178" w:rsidRDefault="00B87178" w:rsidP="00B87178">
      <w:pPr>
        <w:pStyle w:val="BodyText"/>
        <w:spacing w:before="37"/>
        <w:ind w:left="468"/>
      </w:pPr>
      <w:r>
        <w:t>int</w:t>
      </w:r>
      <w:r>
        <w:rPr>
          <w:spacing w:val="-3"/>
        </w:rPr>
        <w:t xml:space="preserve"> </w:t>
      </w:r>
      <w:r>
        <w:t>main()</w:t>
      </w:r>
    </w:p>
    <w:p w14:paraId="7DAFF245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61EE2D1C" w14:textId="77777777" w:rsidR="00B87178" w:rsidRDefault="00B87178" w:rsidP="00B87178">
      <w:pPr>
        <w:pStyle w:val="BodyText"/>
        <w:spacing w:before="40" w:line="276" w:lineRule="auto"/>
        <w:ind w:left="713" w:right="6250"/>
      </w:pPr>
      <w:r>
        <w:t>struct node *head1=NULL;</w:t>
      </w:r>
      <w:r>
        <w:rPr>
          <w:spacing w:val="1"/>
        </w:rPr>
        <w:t xml:space="preserve"> </w:t>
      </w:r>
      <w:r>
        <w:t>struct node *head2=NULL;</w:t>
      </w:r>
      <w:r>
        <w:rPr>
          <w:spacing w:val="1"/>
        </w:rPr>
        <w:t xml:space="preserve"> </w:t>
      </w:r>
      <w:r>
        <w:t>printf("Enter</w:t>
      </w:r>
      <w:r>
        <w:rPr>
          <w:spacing w:val="-8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polynomial\n");</w:t>
      </w:r>
    </w:p>
    <w:p w14:paraId="094588AE" w14:textId="77777777" w:rsidR="00B87178" w:rsidRDefault="00B87178" w:rsidP="00B87178">
      <w:pPr>
        <w:spacing w:line="276" w:lineRule="auto"/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4B993834" w14:textId="77777777" w:rsidR="00B87178" w:rsidRDefault="00B87178" w:rsidP="00B87178">
      <w:pPr>
        <w:pStyle w:val="BodyText"/>
        <w:rPr>
          <w:sz w:val="20"/>
        </w:rPr>
      </w:pPr>
    </w:p>
    <w:p w14:paraId="500DF72F" w14:textId="77777777" w:rsidR="00B87178" w:rsidRDefault="00B87178" w:rsidP="00B87178">
      <w:pPr>
        <w:pStyle w:val="BodyText"/>
        <w:rPr>
          <w:sz w:val="20"/>
        </w:rPr>
      </w:pPr>
    </w:p>
    <w:p w14:paraId="42D0AD2D" w14:textId="77777777" w:rsidR="00B87178" w:rsidRDefault="00B87178" w:rsidP="00B87178">
      <w:pPr>
        <w:pStyle w:val="BodyText"/>
        <w:spacing w:before="214"/>
        <w:ind w:left="713"/>
      </w:pPr>
      <w:r>
        <w:t>head1=create(head1);</w:t>
      </w:r>
    </w:p>
    <w:p w14:paraId="5A906ECA" w14:textId="77777777" w:rsidR="00B87178" w:rsidRDefault="00B87178" w:rsidP="00B87178">
      <w:pPr>
        <w:pStyle w:val="BodyText"/>
        <w:spacing w:before="38" w:line="276" w:lineRule="auto"/>
        <w:ind w:left="713" w:right="5901"/>
      </w:pPr>
      <w:r>
        <w:t>printf("Enter second polynomial\n");</w:t>
      </w:r>
      <w:r>
        <w:rPr>
          <w:spacing w:val="-59"/>
        </w:rPr>
        <w:t xml:space="preserve"> </w:t>
      </w:r>
      <w:r>
        <w:t>head2=create(head2);</w:t>
      </w:r>
      <w:r>
        <w:rPr>
          <w:spacing w:val="1"/>
        </w:rPr>
        <w:t xml:space="preserve"> </w:t>
      </w:r>
      <w:r>
        <w:t>polyAdd(head1,head2);</w:t>
      </w:r>
    </w:p>
    <w:p w14:paraId="71F7143F" w14:textId="77777777" w:rsidR="00B87178" w:rsidRDefault="00B87178" w:rsidP="00B87178">
      <w:pPr>
        <w:pStyle w:val="BodyText"/>
        <w:spacing w:before="1"/>
        <w:ind w:left="71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2ED09F10" w14:textId="77777777" w:rsidR="00B87178" w:rsidRDefault="00B87178" w:rsidP="00B87178">
      <w:pPr>
        <w:pStyle w:val="BodyText"/>
        <w:spacing w:before="4"/>
        <w:rPr>
          <w:sz w:val="20"/>
        </w:rPr>
      </w:pPr>
    </w:p>
    <w:p w14:paraId="1472EB21" w14:textId="77777777" w:rsidR="00B87178" w:rsidRDefault="00B87178" w:rsidP="00B87178">
      <w:pPr>
        <w:pStyle w:val="BodyText"/>
        <w:spacing w:before="93" w:line="554" w:lineRule="auto"/>
        <w:ind w:left="406" w:right="8688" w:firstLine="60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17B2FAF3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8CA1260" wp14:editId="6B2FBC5F">
                <wp:simplePos x="0" y="0"/>
                <wp:positionH relativeFrom="column">
                  <wp:posOffset>4298315</wp:posOffset>
                </wp:positionH>
                <wp:positionV relativeFrom="paragraph">
                  <wp:posOffset>2496185</wp:posOffset>
                </wp:positionV>
                <wp:extent cx="21590" cy="14605"/>
                <wp:effectExtent l="0" t="0" r="0" b="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3">
                      <w14:nvContentPartPr>
                        <w14:cNvContentPartPr/>
                      </w14:nvContentPartPr>
                      <w14:xfrm>
                        <a:off x="4984115" y="5560695"/>
                        <a:ext cx="21590" cy="1460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245D85" id="Ink 71" o:spid="_x0000_s1026" type="#_x0000_t75" style="position:absolute;margin-left:338.45pt;margin-top:196.55pt;width:396.3pt;height:44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">
                <v:imagedata r:id="rId24" o:title="" croptop="-1499639f" cropleft="-4227343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15A7E00" wp14:editId="27A098A6">
                <wp:simplePos x="0" y="0"/>
                <wp:positionH relativeFrom="column">
                  <wp:posOffset>5208905</wp:posOffset>
                </wp:positionH>
                <wp:positionV relativeFrom="paragraph">
                  <wp:posOffset>2503170</wp:posOffset>
                </wp:positionV>
                <wp:extent cx="229870" cy="7620"/>
                <wp:effectExtent l="0" t="0" r="0" b="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5">
                      <w14:nvContentPartPr>
                        <w14:cNvContentPartPr/>
                      </w14:nvContentPartPr>
                      <w14:xfrm>
                        <a:off x="5894705" y="5567680"/>
                        <a:ext cx="229870" cy="76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5B0BF7" id="Ink 69" o:spid="_x0000_s1026" type="#_x0000_t75" style="position:absolute;margin-left:410.15pt;margin-top:197.1pt;width:483.45pt;height:444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">
                <v:imagedata r:id="rId26" o:title="" croptop="-40.5" cropleft="-1476234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70CD931" wp14:editId="22F5122E">
                <wp:simplePos x="0" y="0"/>
                <wp:positionH relativeFrom="column">
                  <wp:posOffset>4319270</wp:posOffset>
                </wp:positionH>
                <wp:positionV relativeFrom="paragraph">
                  <wp:posOffset>2454275</wp:posOffset>
                </wp:positionV>
                <wp:extent cx="1710690" cy="70485"/>
                <wp:effectExtent l="0" t="0" r="0" b="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7">
                      <w14:nvContentPartPr>
                        <w14:cNvContentPartPr/>
                      </w14:nvContentPartPr>
                      <w14:xfrm>
                        <a:off x="5005070" y="5518785"/>
                        <a:ext cx="1710690" cy="7048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A65654" id="Ink 67" o:spid="_x0000_s1026" type="#_x0000_t75" style="position:absolute;margin-left:340.1pt;margin-top:193.25pt;width:530pt;height:445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">
                <v:imagedata r:id="rId28" o:title="" croptop="-1810353f" cropleft="-187720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w:drawing>
          <wp:inline distT="0" distB="0" distL="0" distR="0" wp14:anchorId="2EC73F56" wp14:editId="2CD58ACE">
            <wp:extent cx="5948680" cy="2596515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rcRect t="11892" b="172"/>
                    <a:stretch>
                      <a:fillRect/>
                    </a:stretch>
                  </pic:blipFill>
                  <pic:spPr>
                    <a:xfrm>
                      <a:off x="0" y="0"/>
                      <a:ext cx="594927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0B54" w14:textId="77777777" w:rsidR="00B87178" w:rsidRDefault="00B87178" w:rsidP="00B87178">
      <w:pPr>
        <w:pStyle w:val="BodyText"/>
        <w:rPr>
          <w:sz w:val="24"/>
        </w:rPr>
      </w:pPr>
    </w:p>
    <w:p w14:paraId="0E896132" w14:textId="77777777" w:rsidR="00B87178" w:rsidRDefault="00B87178" w:rsidP="00B87178">
      <w:pPr>
        <w:pStyle w:val="BodyText"/>
        <w:rPr>
          <w:sz w:val="24"/>
        </w:rPr>
      </w:pPr>
    </w:p>
    <w:p w14:paraId="4762802C" w14:textId="77777777" w:rsidR="00B87178" w:rsidRDefault="00B87178" w:rsidP="00B87178">
      <w:pPr>
        <w:pStyle w:val="BodyText"/>
        <w:rPr>
          <w:sz w:val="24"/>
        </w:rPr>
      </w:pPr>
    </w:p>
    <w:p w14:paraId="28DBFCFD" w14:textId="77777777" w:rsidR="00B87178" w:rsidRDefault="00B87178" w:rsidP="00B87178">
      <w:pPr>
        <w:pStyle w:val="BodyText"/>
        <w:rPr>
          <w:sz w:val="24"/>
        </w:rPr>
      </w:pPr>
    </w:p>
    <w:p w14:paraId="1A854A0F" w14:textId="77777777" w:rsidR="00B87178" w:rsidRDefault="00B87178" w:rsidP="00B87178">
      <w:pPr>
        <w:pStyle w:val="BodyText"/>
        <w:rPr>
          <w:sz w:val="24"/>
        </w:rPr>
      </w:pPr>
    </w:p>
    <w:p w14:paraId="0676D441" w14:textId="77777777" w:rsidR="00B87178" w:rsidRDefault="00B87178" w:rsidP="00B87178">
      <w:pPr>
        <w:pStyle w:val="BodyText"/>
        <w:rPr>
          <w:sz w:val="24"/>
        </w:rPr>
      </w:pPr>
    </w:p>
    <w:p w14:paraId="17B97AF0" w14:textId="77777777" w:rsidR="00B87178" w:rsidRDefault="00B87178" w:rsidP="00B87178">
      <w:pPr>
        <w:pStyle w:val="BodyText"/>
        <w:rPr>
          <w:sz w:val="24"/>
        </w:rPr>
      </w:pPr>
    </w:p>
    <w:p w14:paraId="41ADFAF1" w14:textId="77777777" w:rsidR="00B87178" w:rsidRDefault="00B87178" w:rsidP="00B87178">
      <w:pPr>
        <w:pStyle w:val="BodyText"/>
        <w:rPr>
          <w:sz w:val="24"/>
        </w:rPr>
      </w:pPr>
    </w:p>
    <w:p w14:paraId="4A80BA67" w14:textId="77777777" w:rsidR="00B87178" w:rsidRDefault="00B87178" w:rsidP="00B87178">
      <w:pPr>
        <w:pStyle w:val="BodyText"/>
        <w:rPr>
          <w:sz w:val="24"/>
        </w:rPr>
      </w:pPr>
    </w:p>
    <w:p w14:paraId="477BECDD" w14:textId="77777777" w:rsidR="00B87178" w:rsidRDefault="00B87178" w:rsidP="00B87178">
      <w:pPr>
        <w:pStyle w:val="BodyText"/>
        <w:rPr>
          <w:sz w:val="24"/>
        </w:rPr>
      </w:pPr>
    </w:p>
    <w:p w14:paraId="783AC641" w14:textId="77777777" w:rsidR="00B87178" w:rsidRDefault="00B87178" w:rsidP="00B87178">
      <w:pPr>
        <w:pStyle w:val="BodyText"/>
        <w:rPr>
          <w:sz w:val="24"/>
        </w:rPr>
      </w:pPr>
    </w:p>
    <w:p w14:paraId="01D4A201" w14:textId="77777777" w:rsidR="00B87178" w:rsidRDefault="00B87178" w:rsidP="00B87178">
      <w:pPr>
        <w:pStyle w:val="BodyText"/>
        <w:rPr>
          <w:sz w:val="24"/>
        </w:rPr>
      </w:pPr>
    </w:p>
    <w:p w14:paraId="5557B38A" w14:textId="77777777" w:rsidR="00B87178" w:rsidRDefault="00B87178" w:rsidP="00B87178">
      <w:pPr>
        <w:pStyle w:val="BodyText"/>
        <w:rPr>
          <w:sz w:val="24"/>
        </w:rPr>
      </w:pPr>
    </w:p>
    <w:p w14:paraId="208F914D" w14:textId="77777777" w:rsidR="00B87178" w:rsidRDefault="00B87178" w:rsidP="00B87178">
      <w:pPr>
        <w:pStyle w:val="BodyText"/>
        <w:rPr>
          <w:sz w:val="24"/>
        </w:rPr>
      </w:pPr>
    </w:p>
    <w:p w14:paraId="3EC5EB20" w14:textId="77777777" w:rsidR="00B87178" w:rsidRDefault="00B87178" w:rsidP="00B87178">
      <w:pPr>
        <w:pStyle w:val="BodyText"/>
        <w:rPr>
          <w:sz w:val="24"/>
        </w:rPr>
      </w:pPr>
    </w:p>
    <w:p w14:paraId="49D9EE49" w14:textId="77777777" w:rsidR="00B87178" w:rsidRDefault="00B87178" w:rsidP="00B87178">
      <w:pPr>
        <w:pStyle w:val="BodyText"/>
        <w:rPr>
          <w:sz w:val="24"/>
        </w:rPr>
      </w:pPr>
    </w:p>
    <w:p w14:paraId="4897412F" w14:textId="77777777" w:rsidR="00B87178" w:rsidRDefault="00B87178" w:rsidP="00B87178">
      <w:pPr>
        <w:pStyle w:val="BodyText"/>
        <w:rPr>
          <w:sz w:val="24"/>
        </w:rPr>
      </w:pPr>
    </w:p>
    <w:p w14:paraId="6DAC79AB" w14:textId="77777777" w:rsidR="00B87178" w:rsidRDefault="00B87178" w:rsidP="00B87178">
      <w:pPr>
        <w:pStyle w:val="BodyText"/>
        <w:rPr>
          <w:sz w:val="24"/>
        </w:rPr>
      </w:pPr>
    </w:p>
    <w:p w14:paraId="0CC48DE9" w14:textId="77777777" w:rsidR="00B87178" w:rsidRDefault="00B87178" w:rsidP="00B87178">
      <w:pPr>
        <w:pStyle w:val="BodyText"/>
        <w:rPr>
          <w:sz w:val="24"/>
        </w:rPr>
      </w:pPr>
    </w:p>
    <w:p w14:paraId="6B84CFA0" w14:textId="77777777" w:rsidR="00B87178" w:rsidRDefault="00B87178" w:rsidP="00B87178">
      <w:pPr>
        <w:pStyle w:val="BodyText"/>
        <w:spacing w:before="4"/>
        <w:rPr>
          <w:sz w:val="35"/>
        </w:rPr>
      </w:pPr>
    </w:p>
    <w:p w14:paraId="611E1EDD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B92FA4C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09912AC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F655D73" w14:textId="77777777" w:rsidTr="002000EE">
        <w:trPr>
          <w:trHeight w:val="518"/>
        </w:trPr>
        <w:tc>
          <w:tcPr>
            <w:tcW w:w="1704" w:type="dxa"/>
          </w:tcPr>
          <w:p w14:paraId="7B6E1AE3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No.:04</w:t>
            </w:r>
          </w:p>
        </w:tc>
        <w:tc>
          <w:tcPr>
            <w:tcW w:w="5529" w:type="dxa"/>
          </w:tcPr>
          <w:p w14:paraId="4A0A5E77" w14:textId="77777777" w:rsidR="00B87178" w:rsidRDefault="00B87178" w:rsidP="002000EE">
            <w:pPr>
              <w:pStyle w:val="TableParagraph"/>
              <w:spacing w:line="258" w:lineRule="exact"/>
              <w:ind w:left="1365" w:right="662" w:hanging="663"/>
              <w:rPr>
                <w:b/>
              </w:rPr>
            </w:pPr>
            <w:r>
              <w:rPr>
                <w:b/>
              </w:rPr>
              <w:t>Implementation of Stack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0AD6D992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1EBEF373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1E8E4132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stack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8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5267DA67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Push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753286F1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2E6FD07A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most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129D94CA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4261D343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3DF28EED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D61EEEB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51177886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0C778DA4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Array:</w:t>
      </w:r>
    </w:p>
    <w:p w14:paraId="618181B3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left="355" w:right="531" w:hanging="135"/>
        <w:rPr>
          <w:sz w:val="24"/>
        </w:rPr>
      </w:pPr>
      <w:r>
        <w:rPr>
          <w:sz w:val="24"/>
        </w:rPr>
        <w:t>Define a fixed-size array to store the stack elements and initialize a variable top to -1.</w:t>
      </w:r>
      <w:r>
        <w:rPr>
          <w:spacing w:val="-64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operations:</w:t>
      </w:r>
    </w:p>
    <w:p w14:paraId="4059A7EA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4"/>
          <w:sz w:val="24"/>
        </w:rPr>
        <w:t xml:space="preserve"> </w:t>
      </w: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index.</w:t>
      </w:r>
    </w:p>
    <w:p w14:paraId="4A8B8776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decrement</w:t>
      </w:r>
      <w:r>
        <w:rPr>
          <w:spacing w:val="-4"/>
          <w:sz w:val="24"/>
        </w:rPr>
        <w:t xml:space="preserve"> </w:t>
      </w:r>
      <w:r>
        <w:rPr>
          <w:sz w:val="24"/>
        </w:rPr>
        <w:t>top.</w:t>
      </w:r>
    </w:p>
    <w:p w14:paraId="65D8905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4025FE3F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 -1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0C9789E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equal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 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 is</w:t>
      </w:r>
      <w:r>
        <w:rPr>
          <w:spacing w:val="-3"/>
          <w:sz w:val="24"/>
        </w:rPr>
        <w:t xml:space="preserve"> </w:t>
      </w:r>
      <w:r>
        <w:rPr>
          <w:sz w:val="24"/>
        </w:rPr>
        <w:t>full.</w:t>
      </w:r>
    </w:p>
    <w:p w14:paraId="2C926D03" w14:textId="77777777" w:rsidR="00B87178" w:rsidRDefault="00B87178" w:rsidP="00B87178">
      <w:pPr>
        <w:pStyle w:val="BodyText"/>
        <w:rPr>
          <w:sz w:val="24"/>
        </w:rPr>
      </w:pPr>
    </w:p>
    <w:p w14:paraId="086CDCDE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List:</w:t>
      </w:r>
    </w:p>
    <w:p w14:paraId="5361DCC8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6C5FBDF8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3007C0B7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3478FC6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2078DA8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576473B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43B7107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empty.</w:t>
      </w:r>
    </w:p>
    <w:p w14:paraId="60FE68EF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1B0C8745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AAE31DD" w14:textId="77777777" w:rsidR="00B87178" w:rsidRDefault="00B87178" w:rsidP="00B87178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PROGRAM: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ARRAY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IMPLEMENTATION</w:t>
      </w:r>
    </w:p>
    <w:p w14:paraId="17BBD649" w14:textId="77777777" w:rsidR="00B87178" w:rsidRDefault="00B87178" w:rsidP="00B87178">
      <w:pPr>
        <w:pStyle w:val="BodyText"/>
        <w:rPr>
          <w:rFonts w:ascii="Times New Roman"/>
          <w:sz w:val="26"/>
        </w:rPr>
      </w:pPr>
    </w:p>
    <w:p w14:paraId="1C1870AF" w14:textId="77777777" w:rsidR="00B87178" w:rsidRDefault="00B87178" w:rsidP="00B87178">
      <w:pPr>
        <w:pStyle w:val="BodyText"/>
        <w:spacing w:before="9"/>
        <w:rPr>
          <w:rFonts w:ascii="Times New Roman"/>
          <w:sz w:val="28"/>
        </w:rPr>
      </w:pPr>
    </w:p>
    <w:p w14:paraId="70A7ABF5" w14:textId="77777777" w:rsidR="00B87178" w:rsidRDefault="00B87178" w:rsidP="00B87178">
      <w:pPr>
        <w:spacing w:line="434" w:lineRule="auto"/>
        <w:ind w:left="221" w:right="8064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&lt;string.h&gt;</w:t>
      </w:r>
      <w:r>
        <w:rPr>
          <w:spacing w:val="-56"/>
          <w:sz w:val="21"/>
        </w:rPr>
        <w:t xml:space="preserve"> </w:t>
      </w:r>
      <w:r>
        <w:rPr>
          <w:sz w:val="21"/>
        </w:rPr>
        <w:t>#include&lt;ctype.h&gt;</w:t>
      </w:r>
      <w:r>
        <w:rPr>
          <w:spacing w:val="1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top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6B7CD3A8" w14:textId="77777777" w:rsidR="00B87178" w:rsidRDefault="00B87178" w:rsidP="00B87178">
      <w:pPr>
        <w:spacing w:before="1"/>
        <w:ind w:left="221"/>
        <w:rPr>
          <w:sz w:val="21"/>
        </w:rPr>
      </w:pPr>
      <w:r>
        <w:rPr>
          <w:sz w:val="21"/>
        </w:rPr>
        <w:t>int</w:t>
      </w:r>
      <w:r>
        <w:rPr>
          <w:spacing w:val="-3"/>
          <w:sz w:val="21"/>
        </w:rPr>
        <w:t xml:space="preserve"> </w:t>
      </w:r>
      <w:r>
        <w:rPr>
          <w:sz w:val="21"/>
        </w:rPr>
        <w:t>stack[100];</w:t>
      </w:r>
    </w:p>
    <w:p w14:paraId="2ED0C566" w14:textId="77777777" w:rsidR="00B87178" w:rsidRDefault="00B87178" w:rsidP="00B87178">
      <w:pPr>
        <w:spacing w:before="198" w:line="434" w:lineRule="auto"/>
        <w:ind w:left="221" w:right="7924"/>
        <w:rPr>
          <w:sz w:val="21"/>
        </w:rPr>
      </w:pPr>
      <w:r>
        <w:rPr>
          <w:sz w:val="21"/>
        </w:rPr>
        <w:t>void push (int data) {</w:t>
      </w:r>
      <w:r>
        <w:rPr>
          <w:spacing w:val="-56"/>
          <w:sz w:val="21"/>
        </w:rPr>
        <w:t xml:space="preserve"> </w:t>
      </w:r>
      <w:r>
        <w:rPr>
          <w:sz w:val="21"/>
        </w:rPr>
        <w:t>stack[++top]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1A31AD27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7ECC7580" w14:textId="77777777" w:rsidR="00B87178" w:rsidRDefault="00B87178" w:rsidP="00B87178">
      <w:pPr>
        <w:spacing w:before="195" w:line="436" w:lineRule="auto"/>
        <w:ind w:left="221" w:right="8881"/>
        <w:rPr>
          <w:sz w:val="21"/>
        </w:rPr>
      </w:pPr>
      <w:r>
        <w:rPr>
          <w:sz w:val="21"/>
        </w:rPr>
        <w:t>int pop () {</w:t>
      </w:r>
      <w:r>
        <w:rPr>
          <w:spacing w:val="-56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04C4A285" w14:textId="77777777" w:rsidR="00B87178" w:rsidRDefault="00B87178" w:rsidP="00B87178">
      <w:pPr>
        <w:spacing w:line="434" w:lineRule="auto"/>
        <w:ind w:left="221" w:right="8695"/>
        <w:rPr>
          <w:sz w:val="21"/>
        </w:rPr>
      </w:pPr>
      <w:r>
        <w:rPr>
          <w:sz w:val="21"/>
        </w:rPr>
        <w:t>if (top == -1)</w:t>
      </w:r>
      <w:r>
        <w:rPr>
          <w:spacing w:val="-56"/>
          <w:sz w:val="21"/>
        </w:rPr>
        <w:t xml:space="preserve"> </w:t>
      </w: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069B74E7" w14:textId="77777777" w:rsidR="00B87178" w:rsidRDefault="00B87178" w:rsidP="00B87178">
      <w:pPr>
        <w:spacing w:line="434" w:lineRule="auto"/>
        <w:ind w:left="221" w:right="8241"/>
        <w:rPr>
          <w:sz w:val="21"/>
        </w:rPr>
      </w:pPr>
      <w:r>
        <w:rPr>
          <w:sz w:val="21"/>
        </w:rPr>
        <w:t>data = stack[top];</w:t>
      </w:r>
      <w:r>
        <w:rPr>
          <w:spacing w:val="-56"/>
          <w:sz w:val="21"/>
        </w:rPr>
        <w:t xml:space="preserve"> </w:t>
      </w:r>
      <w:r>
        <w:rPr>
          <w:sz w:val="21"/>
        </w:rPr>
        <w:t>stack[top] = 0;</w:t>
      </w:r>
      <w:r>
        <w:rPr>
          <w:spacing w:val="1"/>
          <w:sz w:val="21"/>
        </w:rPr>
        <w:t xml:space="preserve"> </w:t>
      </w:r>
      <w:r>
        <w:rPr>
          <w:sz w:val="21"/>
        </w:rPr>
        <w:t>top--;</w:t>
      </w:r>
    </w:p>
    <w:p w14:paraId="14E07852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1"/>
          <w:sz w:val="21"/>
        </w:rPr>
        <w:t xml:space="preserve"> </w:t>
      </w:r>
      <w:r>
        <w:rPr>
          <w:sz w:val="21"/>
        </w:rPr>
        <w:t>(data);</w:t>
      </w:r>
    </w:p>
    <w:p w14:paraId="02749053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}</w:t>
      </w:r>
    </w:p>
    <w:p w14:paraId="4CD16BE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 w14:paraId="1925A67C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5470AF8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char</w:t>
      </w:r>
      <w:r>
        <w:rPr>
          <w:spacing w:val="-2"/>
          <w:sz w:val="21"/>
        </w:rPr>
        <w:t xml:space="preserve"> </w:t>
      </w:r>
      <w:r>
        <w:rPr>
          <w:sz w:val="21"/>
        </w:rPr>
        <w:t>str[100];</w:t>
      </w:r>
    </w:p>
    <w:p w14:paraId="020B7929" w14:textId="77777777" w:rsidR="00B87178" w:rsidRDefault="00B87178" w:rsidP="00B87178">
      <w:pPr>
        <w:spacing w:before="197" w:line="434" w:lineRule="auto"/>
        <w:ind w:left="221" w:right="5863"/>
        <w:rPr>
          <w:sz w:val="21"/>
        </w:rPr>
      </w:pPr>
      <w:r>
        <w:rPr>
          <w:sz w:val="21"/>
        </w:rPr>
        <w:t>int i, data = -1, operand1, operand2, result;</w:t>
      </w:r>
      <w:r>
        <w:rPr>
          <w:spacing w:val="-56"/>
          <w:sz w:val="21"/>
        </w:rPr>
        <w:t xml:space="preserve"> </w:t>
      </w:r>
      <w:r>
        <w:rPr>
          <w:sz w:val="21"/>
        </w:rPr>
        <w:t>printf("Enter ur postfix expression:");</w:t>
      </w:r>
      <w:r>
        <w:rPr>
          <w:spacing w:val="1"/>
          <w:sz w:val="21"/>
        </w:rPr>
        <w:t xml:space="preserve"> </w:t>
      </w:r>
      <w:r>
        <w:rPr>
          <w:sz w:val="21"/>
        </w:rPr>
        <w:t>fgets(str,</w:t>
      </w:r>
      <w:r>
        <w:rPr>
          <w:spacing w:val="-2"/>
          <w:sz w:val="21"/>
        </w:rPr>
        <w:t xml:space="preserve"> </w:t>
      </w:r>
      <w:r>
        <w:rPr>
          <w:sz w:val="21"/>
        </w:rPr>
        <w:t>100,</w:t>
      </w:r>
      <w:r>
        <w:rPr>
          <w:spacing w:val="-2"/>
          <w:sz w:val="21"/>
        </w:rPr>
        <w:t xml:space="preserve"> </w:t>
      </w:r>
      <w:r>
        <w:rPr>
          <w:sz w:val="21"/>
        </w:rPr>
        <w:t>stdin);</w:t>
      </w:r>
    </w:p>
    <w:p w14:paraId="0D33D192" w14:textId="77777777" w:rsidR="00B87178" w:rsidRDefault="00B87178" w:rsidP="00B87178">
      <w:pPr>
        <w:spacing w:before="3"/>
        <w:ind w:left="221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(i =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  <w:r>
        <w:rPr>
          <w:spacing w:val="-1"/>
          <w:sz w:val="21"/>
        </w:rPr>
        <w:t xml:space="preserve"> </w:t>
      </w:r>
      <w:r>
        <w:rPr>
          <w:sz w:val="21"/>
        </w:rPr>
        <w:t>i &lt;</w:t>
      </w:r>
      <w:r>
        <w:rPr>
          <w:spacing w:val="-2"/>
          <w:sz w:val="21"/>
        </w:rPr>
        <w:t xml:space="preserve"> </w:t>
      </w:r>
      <w:r>
        <w:rPr>
          <w:sz w:val="21"/>
        </w:rPr>
        <w:t>strlen(str);</w:t>
      </w:r>
      <w:r>
        <w:rPr>
          <w:spacing w:val="-2"/>
          <w:sz w:val="21"/>
        </w:rPr>
        <w:t xml:space="preserve"> </w:t>
      </w:r>
      <w:r>
        <w:rPr>
          <w:sz w:val="21"/>
        </w:rPr>
        <w:t>i++)</w:t>
      </w:r>
    </w:p>
    <w:p w14:paraId="17FB7FF2" w14:textId="77777777" w:rsidR="00B87178" w:rsidRDefault="00B87178" w:rsidP="00B87178">
      <w:pPr>
        <w:pStyle w:val="BodyText"/>
        <w:rPr>
          <w:sz w:val="24"/>
        </w:rPr>
      </w:pPr>
    </w:p>
    <w:p w14:paraId="26683056" w14:textId="77777777" w:rsidR="00B87178" w:rsidRDefault="00B87178" w:rsidP="00B87178">
      <w:pPr>
        <w:pStyle w:val="BodyText"/>
        <w:spacing w:before="11"/>
        <w:rPr>
          <w:sz w:val="30"/>
        </w:rPr>
      </w:pPr>
    </w:p>
    <w:p w14:paraId="06131E23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2677DA1A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(isdigit(str[i]))</w:t>
      </w:r>
    </w:p>
    <w:p w14:paraId="5EF6EE2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421C048F" w14:textId="77777777" w:rsidR="00B87178" w:rsidRDefault="00B87178" w:rsidP="00B87178">
      <w:pPr>
        <w:spacing w:before="195" w:line="434" w:lineRule="auto"/>
        <w:ind w:left="221" w:right="6945"/>
        <w:rPr>
          <w:sz w:val="21"/>
        </w:rPr>
      </w:pPr>
      <w:r>
        <w:rPr>
          <w:sz w:val="21"/>
        </w:rPr>
        <w:t>data = (data == -1) ? 0 : data;</w:t>
      </w:r>
      <w:r>
        <w:rPr>
          <w:spacing w:val="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(data</w:t>
      </w:r>
      <w:r>
        <w:rPr>
          <w:spacing w:val="-1"/>
          <w:sz w:val="21"/>
        </w:rPr>
        <w:t xml:space="preserve"> </w:t>
      </w:r>
      <w:r>
        <w:rPr>
          <w:sz w:val="21"/>
        </w:rPr>
        <w:t>*</w:t>
      </w:r>
      <w:r>
        <w:rPr>
          <w:spacing w:val="-1"/>
          <w:sz w:val="21"/>
        </w:rPr>
        <w:t xml:space="preserve"> </w:t>
      </w:r>
      <w:r>
        <w:rPr>
          <w:sz w:val="21"/>
        </w:rPr>
        <w:t>10)</w:t>
      </w:r>
      <w:r>
        <w:rPr>
          <w:spacing w:val="-2"/>
          <w:sz w:val="21"/>
        </w:rPr>
        <w:t xml:space="preserve"> </w:t>
      </w:r>
      <w:r>
        <w:rPr>
          <w:sz w:val="21"/>
        </w:rPr>
        <w:t>+</w:t>
      </w:r>
      <w:r>
        <w:rPr>
          <w:spacing w:val="-1"/>
          <w:sz w:val="21"/>
        </w:rPr>
        <w:t xml:space="preserve"> </w:t>
      </w:r>
      <w:r>
        <w:rPr>
          <w:sz w:val="21"/>
        </w:rPr>
        <w:t>(str[i] -</w:t>
      </w:r>
      <w:r>
        <w:rPr>
          <w:spacing w:val="-1"/>
          <w:sz w:val="21"/>
        </w:rPr>
        <w:t xml:space="preserve"> </w:t>
      </w:r>
      <w:r>
        <w:rPr>
          <w:sz w:val="21"/>
        </w:rPr>
        <w:t>48);</w:t>
      </w:r>
    </w:p>
    <w:p w14:paraId="47E7B9C4" w14:textId="77777777" w:rsidR="00B87178" w:rsidRDefault="00B87178" w:rsidP="00B87178">
      <w:pPr>
        <w:spacing w:line="434" w:lineRule="auto"/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FCE698C" w14:textId="77777777" w:rsidR="00B87178" w:rsidRDefault="00B87178" w:rsidP="00B87178">
      <w:pPr>
        <w:spacing w:before="91"/>
        <w:ind w:left="221"/>
        <w:rPr>
          <w:sz w:val="21"/>
        </w:rPr>
      </w:pPr>
      <w:r>
        <w:rPr>
          <w:sz w:val="21"/>
        </w:rPr>
        <w:lastRenderedPageBreak/>
        <w:t>continue;</w:t>
      </w:r>
    </w:p>
    <w:p w14:paraId="4CB3F56D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2EDB4112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 xml:space="preserve"> </w:t>
      </w:r>
      <w:r>
        <w:rPr>
          <w:sz w:val="21"/>
        </w:rPr>
        <w:t>(data</w:t>
      </w:r>
      <w:r>
        <w:rPr>
          <w:spacing w:val="-5"/>
          <w:sz w:val="21"/>
        </w:rPr>
        <w:t xml:space="preserve"> </w:t>
      </w:r>
      <w:r>
        <w:rPr>
          <w:sz w:val="21"/>
        </w:rPr>
        <w:t>!=</w:t>
      </w:r>
      <w:r>
        <w:rPr>
          <w:spacing w:val="-1"/>
          <w:sz w:val="21"/>
        </w:rPr>
        <w:t xml:space="preserve"> </w:t>
      </w:r>
      <w:r>
        <w:rPr>
          <w:sz w:val="21"/>
        </w:rPr>
        <w:t>-1)</w:t>
      </w:r>
    </w:p>
    <w:p w14:paraId="2C5C2DA7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6750188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push(data);</w:t>
      </w:r>
    </w:p>
    <w:p w14:paraId="06CA3AC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173EAE0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'+'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3"/>
          <w:sz w:val="21"/>
        </w:rPr>
        <w:t xml:space="preserve"> </w:t>
      </w:r>
      <w:r>
        <w:rPr>
          <w:sz w:val="21"/>
        </w:rPr>
        <w:t>'-'||</w:t>
      </w:r>
      <w:r>
        <w:rPr>
          <w:spacing w:val="-1"/>
          <w:sz w:val="21"/>
        </w:rPr>
        <w:t xml:space="preserve"> </w:t>
      </w:r>
      <w:r>
        <w:rPr>
          <w:sz w:val="21"/>
        </w:rPr>
        <w:t>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'*'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 ==</w:t>
      </w:r>
      <w:r>
        <w:rPr>
          <w:spacing w:val="-3"/>
          <w:sz w:val="21"/>
        </w:rPr>
        <w:t xml:space="preserve"> </w:t>
      </w:r>
      <w:r>
        <w:rPr>
          <w:sz w:val="21"/>
        </w:rPr>
        <w:t>'/')</w:t>
      </w:r>
    </w:p>
    <w:p w14:paraId="5AA811E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7CC46578" w14:textId="77777777" w:rsidR="00B87178" w:rsidRDefault="00B87178" w:rsidP="00B87178">
      <w:pPr>
        <w:spacing w:before="196" w:line="434" w:lineRule="auto"/>
        <w:ind w:left="221" w:right="8163"/>
        <w:rPr>
          <w:sz w:val="21"/>
        </w:rPr>
      </w:pPr>
      <w:r>
        <w:rPr>
          <w:sz w:val="21"/>
        </w:rPr>
        <w:t>operand2 = pop();</w:t>
      </w:r>
      <w:r>
        <w:rPr>
          <w:spacing w:val="-56"/>
          <w:sz w:val="21"/>
        </w:rPr>
        <w:t xml:space="preserve"> </w:t>
      </w:r>
      <w:r>
        <w:rPr>
          <w:sz w:val="21"/>
        </w:rPr>
        <w:t>operand1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7"/>
          <w:sz w:val="21"/>
        </w:rPr>
        <w:t xml:space="preserve"> </w:t>
      </w:r>
      <w:r>
        <w:rPr>
          <w:sz w:val="21"/>
        </w:rPr>
        <w:t>pop();</w:t>
      </w:r>
    </w:p>
    <w:p w14:paraId="1575AB86" w14:textId="77777777" w:rsidR="00B87178" w:rsidRDefault="00B87178" w:rsidP="00B87178">
      <w:pPr>
        <w:spacing w:before="2" w:line="434" w:lineRule="auto"/>
        <w:ind w:left="221" w:right="6437"/>
        <w:rPr>
          <w:sz w:val="21"/>
        </w:rPr>
      </w:pPr>
      <w:r>
        <w:rPr>
          <w:sz w:val="21"/>
        </w:rPr>
        <w:t>if (operand1 == -1 || operand2 == -1)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5E420221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switch</w:t>
      </w:r>
      <w:r>
        <w:rPr>
          <w:spacing w:val="-4"/>
          <w:sz w:val="21"/>
        </w:rPr>
        <w:t xml:space="preserve"> </w:t>
      </w:r>
      <w:r>
        <w:rPr>
          <w:sz w:val="21"/>
        </w:rPr>
        <w:t>(str[i])</w:t>
      </w:r>
    </w:p>
    <w:p w14:paraId="25588CA6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51187BEB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'+':</w:t>
      </w:r>
    </w:p>
    <w:p w14:paraId="3356C861" w14:textId="77777777" w:rsidR="00B87178" w:rsidRDefault="00B87178" w:rsidP="00B87178">
      <w:pPr>
        <w:spacing w:before="195" w:line="434" w:lineRule="auto"/>
        <w:ind w:left="221" w:right="7013"/>
        <w:rPr>
          <w:sz w:val="21"/>
        </w:rPr>
      </w:pPr>
      <w:r>
        <w:rPr>
          <w:sz w:val="21"/>
        </w:rPr>
        <w:t>result = operand1 +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2351FB32" w14:textId="77777777" w:rsidR="00B87178" w:rsidRDefault="00B87178" w:rsidP="00B87178">
      <w:pPr>
        <w:spacing w:line="436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'-':</w:t>
      </w:r>
    </w:p>
    <w:p w14:paraId="1B1E6B5B" w14:textId="77777777" w:rsidR="00B87178" w:rsidRDefault="00B87178" w:rsidP="00B87178">
      <w:pPr>
        <w:spacing w:line="434" w:lineRule="auto"/>
        <w:ind w:left="221" w:right="7066"/>
        <w:rPr>
          <w:sz w:val="21"/>
        </w:rPr>
      </w:pPr>
      <w:r>
        <w:rPr>
          <w:sz w:val="21"/>
        </w:rPr>
        <w:t>result = operand1 -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790952C1" w14:textId="77777777" w:rsidR="00B87178" w:rsidRDefault="00B87178" w:rsidP="00B87178">
      <w:pPr>
        <w:spacing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'*':</w:t>
      </w:r>
    </w:p>
    <w:p w14:paraId="75B8A800" w14:textId="77777777" w:rsidR="00B87178" w:rsidRDefault="00B87178" w:rsidP="00B87178">
      <w:pPr>
        <w:spacing w:line="434" w:lineRule="auto"/>
        <w:ind w:left="221" w:right="7054"/>
        <w:rPr>
          <w:sz w:val="21"/>
        </w:rPr>
      </w:pPr>
      <w:r>
        <w:rPr>
          <w:sz w:val="21"/>
        </w:rPr>
        <w:t>result = operand1 *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48120BCC" w14:textId="77777777" w:rsidR="00B87178" w:rsidRDefault="00B87178" w:rsidP="00B87178">
      <w:pPr>
        <w:spacing w:before="1"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1"/>
          <w:sz w:val="21"/>
        </w:rPr>
        <w:t xml:space="preserve"> </w:t>
      </w:r>
      <w:r>
        <w:rPr>
          <w:sz w:val="21"/>
        </w:rPr>
        <w:t>'/':</w:t>
      </w:r>
    </w:p>
    <w:p w14:paraId="775B7E6D" w14:textId="77777777" w:rsidR="00B87178" w:rsidRDefault="00B87178" w:rsidP="00B87178">
      <w:pPr>
        <w:spacing w:line="436" w:lineRule="auto"/>
        <w:ind w:left="221" w:right="7077"/>
        <w:rPr>
          <w:sz w:val="21"/>
        </w:rPr>
      </w:pPr>
      <w:r>
        <w:rPr>
          <w:sz w:val="21"/>
        </w:rPr>
        <w:t>result = operand1 /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0C0E1C54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break;</w:t>
      </w:r>
    </w:p>
    <w:p w14:paraId="14617864" w14:textId="77777777" w:rsidR="00B87178" w:rsidRDefault="00B87178" w:rsidP="00B87178">
      <w:pPr>
        <w:spacing w:before="194"/>
        <w:ind w:left="221"/>
        <w:rPr>
          <w:sz w:val="21"/>
        </w:rPr>
      </w:pPr>
      <w:r>
        <w:rPr>
          <w:sz w:val="21"/>
        </w:rPr>
        <w:t>}</w:t>
      </w:r>
    </w:p>
    <w:p w14:paraId="7A545ECE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11C5F3CF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227001F" w14:textId="77777777" w:rsidR="00B87178" w:rsidRDefault="00B87178" w:rsidP="00B87178">
      <w:pPr>
        <w:spacing w:before="91"/>
        <w:ind w:left="221"/>
        <w:rPr>
          <w:sz w:val="21"/>
        </w:rPr>
      </w:pPr>
      <w:r>
        <w:rPr>
          <w:sz w:val="21"/>
        </w:rPr>
        <w:lastRenderedPageBreak/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-1;</w:t>
      </w:r>
    </w:p>
    <w:p w14:paraId="5D3CA0B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79EF800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if 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0)</w:t>
      </w:r>
    </w:p>
    <w:p w14:paraId="74104331" w14:textId="77777777" w:rsidR="00B87178" w:rsidRDefault="00B87178" w:rsidP="00B87178">
      <w:pPr>
        <w:spacing w:before="197" w:line="434" w:lineRule="auto"/>
        <w:ind w:left="221" w:right="6165"/>
        <w:rPr>
          <w:sz w:val="21"/>
        </w:rPr>
      </w:pPr>
      <w:r>
        <w:rPr>
          <w:sz w:val="21"/>
        </w:rPr>
        <w:t>printf("The answer is:%d\n", stack[top]);</w:t>
      </w:r>
      <w:r>
        <w:rPr>
          <w:spacing w:val="-56"/>
          <w:sz w:val="21"/>
        </w:rPr>
        <w:t xml:space="preserve"> </w:t>
      </w:r>
      <w:r>
        <w:rPr>
          <w:sz w:val="21"/>
        </w:rPr>
        <w:t>else</w:t>
      </w:r>
    </w:p>
    <w:p w14:paraId="2EEEB24D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printf("u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given</w:t>
      </w:r>
      <w:r>
        <w:rPr>
          <w:spacing w:val="-1"/>
          <w:sz w:val="21"/>
        </w:rPr>
        <w:t xml:space="preserve"> </w:t>
      </w:r>
      <w:r>
        <w:rPr>
          <w:sz w:val="21"/>
        </w:rPr>
        <w:t>wrong</w:t>
      </w:r>
      <w:r>
        <w:rPr>
          <w:spacing w:val="-3"/>
          <w:sz w:val="21"/>
        </w:rPr>
        <w:t xml:space="preserve"> </w:t>
      </w:r>
      <w:r>
        <w:rPr>
          <w:sz w:val="21"/>
        </w:rPr>
        <w:t>postfix</w:t>
      </w:r>
      <w:r>
        <w:rPr>
          <w:spacing w:val="-2"/>
          <w:sz w:val="21"/>
        </w:rPr>
        <w:t xml:space="preserve"> </w:t>
      </w:r>
      <w:r>
        <w:rPr>
          <w:sz w:val="21"/>
        </w:rPr>
        <w:t>expression\n");</w:t>
      </w:r>
    </w:p>
    <w:p w14:paraId="163B056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</w:p>
    <w:p w14:paraId="714BC4B7" w14:textId="77777777" w:rsidR="00B87178" w:rsidRDefault="00B87178" w:rsidP="00B87178">
      <w:pPr>
        <w:spacing w:before="1"/>
        <w:ind w:left="221"/>
        <w:rPr>
          <w:sz w:val="21"/>
        </w:rPr>
      </w:pPr>
      <w:r>
        <w:rPr>
          <w:sz w:val="21"/>
        </w:rPr>
        <w:t>}</w:t>
      </w:r>
    </w:p>
    <w:p w14:paraId="02C6A170" w14:textId="77777777" w:rsidR="00B87178" w:rsidRDefault="00B87178" w:rsidP="00B87178">
      <w:pPr>
        <w:pStyle w:val="BodyText"/>
        <w:rPr>
          <w:sz w:val="24"/>
        </w:rPr>
      </w:pPr>
    </w:p>
    <w:p w14:paraId="192BEA08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44BDEC0E" w14:textId="77777777" w:rsidR="00B87178" w:rsidRDefault="00B87178" w:rsidP="00B87178">
      <w:pPr>
        <w:pStyle w:val="BodyText"/>
        <w:ind w:left="221"/>
      </w:pP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IMPLEMENTATION:</w:t>
      </w:r>
    </w:p>
    <w:p w14:paraId="4515B9F0" w14:textId="77777777" w:rsidR="00B87178" w:rsidRDefault="00B87178" w:rsidP="00B87178">
      <w:pPr>
        <w:spacing w:before="193" w:line="434" w:lineRule="auto"/>
        <w:ind w:left="221" w:right="8092"/>
        <w:jc w:val="both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&lt;stdlib.h&gt;</w:t>
      </w:r>
      <w:r>
        <w:rPr>
          <w:spacing w:val="-56"/>
          <w:sz w:val="21"/>
        </w:rPr>
        <w:t xml:space="preserve"> </w:t>
      </w:r>
      <w:r>
        <w:rPr>
          <w:sz w:val="21"/>
        </w:rPr>
        <w:t>struct</w:t>
      </w:r>
      <w:r>
        <w:rPr>
          <w:spacing w:val="-3"/>
          <w:sz w:val="21"/>
        </w:rPr>
        <w:t xml:space="preserve"> </w:t>
      </w:r>
      <w:r>
        <w:rPr>
          <w:sz w:val="21"/>
        </w:rPr>
        <w:t>Node</w:t>
      </w:r>
    </w:p>
    <w:p w14:paraId="6D8B18C2" w14:textId="77777777" w:rsidR="00B87178" w:rsidRDefault="00B87178" w:rsidP="00B87178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0C41ABE3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Data;</w:t>
      </w:r>
    </w:p>
    <w:p w14:paraId="4E6BDC0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*next;</w:t>
      </w:r>
    </w:p>
    <w:p w14:paraId="1AE5246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}*top;</w:t>
      </w:r>
    </w:p>
    <w:p w14:paraId="63B35DA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2"/>
          <w:sz w:val="21"/>
        </w:rPr>
        <w:t xml:space="preserve"> </w:t>
      </w:r>
      <w:r>
        <w:rPr>
          <w:sz w:val="21"/>
        </w:rPr>
        <w:t>popStack()</w:t>
      </w:r>
    </w:p>
    <w:p w14:paraId="731D0418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3B32F58B" w14:textId="77777777" w:rsidR="00B87178" w:rsidRDefault="00B87178" w:rsidP="00B87178">
      <w:pPr>
        <w:spacing w:before="196" w:line="434" w:lineRule="auto"/>
        <w:ind w:left="221" w:right="7195"/>
        <w:rPr>
          <w:sz w:val="21"/>
        </w:rPr>
      </w:pPr>
      <w:r>
        <w:rPr>
          <w:sz w:val="21"/>
        </w:rPr>
        <w:t>struct Node *temp,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if(var==top)</w:t>
      </w:r>
    </w:p>
    <w:p w14:paraId="2D02B3D5" w14:textId="77777777" w:rsidR="00B87178" w:rsidRDefault="00B87178" w:rsidP="00B87178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5BB9C027" w14:textId="77777777" w:rsidR="00B87178" w:rsidRDefault="00B87178" w:rsidP="00B87178">
      <w:pPr>
        <w:spacing w:before="195" w:line="434" w:lineRule="auto"/>
        <w:ind w:left="221" w:right="8367"/>
        <w:rPr>
          <w:sz w:val="21"/>
        </w:rPr>
      </w:pPr>
      <w:r>
        <w:rPr>
          <w:sz w:val="21"/>
        </w:rPr>
        <w:t>top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free(var);</w:t>
      </w:r>
    </w:p>
    <w:p w14:paraId="000D86D7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21FAA473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else</w:t>
      </w:r>
    </w:p>
    <w:p w14:paraId="2783880D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printf("\nStack</w:t>
      </w:r>
      <w:r>
        <w:rPr>
          <w:spacing w:val="-6"/>
          <w:sz w:val="21"/>
        </w:rPr>
        <w:t xml:space="preserve"> </w:t>
      </w:r>
      <w:r>
        <w:rPr>
          <w:sz w:val="21"/>
        </w:rPr>
        <w:t>Empty");</w:t>
      </w:r>
    </w:p>
    <w:p w14:paraId="7C072BA4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3A223960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void</w:t>
      </w:r>
      <w:r>
        <w:rPr>
          <w:spacing w:val="-1"/>
          <w:sz w:val="21"/>
        </w:rPr>
        <w:t xml:space="preserve"> </w:t>
      </w:r>
      <w:r>
        <w:rPr>
          <w:sz w:val="21"/>
        </w:rPr>
        <w:t>push(int</w:t>
      </w:r>
      <w:r>
        <w:rPr>
          <w:spacing w:val="-1"/>
          <w:sz w:val="21"/>
        </w:rPr>
        <w:t xml:space="preserve"> </w:t>
      </w:r>
      <w:r>
        <w:rPr>
          <w:sz w:val="21"/>
        </w:rPr>
        <w:t>value)</w:t>
      </w:r>
    </w:p>
    <w:p w14:paraId="4DFFE906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6D9B5A27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*temp;</w:t>
      </w:r>
    </w:p>
    <w:p w14:paraId="7BDE753D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temp=(struct</w:t>
      </w:r>
      <w:r>
        <w:rPr>
          <w:spacing w:val="-5"/>
          <w:sz w:val="21"/>
        </w:rPr>
        <w:t xml:space="preserve"> </w:t>
      </w:r>
      <w:r>
        <w:rPr>
          <w:sz w:val="21"/>
        </w:rPr>
        <w:t>Node</w:t>
      </w:r>
      <w:r>
        <w:rPr>
          <w:spacing w:val="-3"/>
          <w:sz w:val="21"/>
        </w:rPr>
        <w:t xml:space="preserve"> </w:t>
      </w:r>
      <w:r>
        <w:rPr>
          <w:sz w:val="21"/>
        </w:rPr>
        <w:t>*)malloc(sizeof(struct</w:t>
      </w:r>
      <w:r>
        <w:rPr>
          <w:spacing w:val="-4"/>
          <w:sz w:val="21"/>
        </w:rPr>
        <w:t xml:space="preserve"> </w:t>
      </w:r>
      <w:r>
        <w:rPr>
          <w:sz w:val="21"/>
        </w:rPr>
        <w:t>Node));</w:t>
      </w:r>
    </w:p>
    <w:p w14:paraId="204494BB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20A8F3F" w14:textId="77777777" w:rsidR="00B87178" w:rsidRDefault="00B87178" w:rsidP="00B87178">
      <w:pPr>
        <w:spacing w:before="91" w:line="434" w:lineRule="auto"/>
        <w:ind w:left="221" w:right="8052"/>
        <w:rPr>
          <w:sz w:val="21"/>
        </w:rPr>
      </w:pPr>
      <w:r>
        <w:rPr>
          <w:sz w:val="21"/>
        </w:rPr>
        <w:lastRenderedPageBreak/>
        <w:t>temp-&gt;Data=value;</w:t>
      </w:r>
      <w:r>
        <w:rPr>
          <w:spacing w:val="-56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NULL)</w:t>
      </w:r>
    </w:p>
    <w:p w14:paraId="6A261809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5274FB4B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top=temp;</w:t>
      </w:r>
    </w:p>
    <w:p w14:paraId="6CD95DE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top-&gt;next=NULL;</w:t>
      </w:r>
    </w:p>
    <w:p w14:paraId="69F4A28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690C5B60" w14:textId="77777777" w:rsidR="00B87178" w:rsidRDefault="00B87178" w:rsidP="00B87178">
      <w:pPr>
        <w:pStyle w:val="BodyText"/>
        <w:rPr>
          <w:sz w:val="24"/>
        </w:rPr>
      </w:pPr>
    </w:p>
    <w:p w14:paraId="1A1A6A83" w14:textId="77777777" w:rsidR="00B87178" w:rsidRDefault="00B87178" w:rsidP="00B87178">
      <w:pPr>
        <w:pStyle w:val="BodyText"/>
        <w:spacing w:before="2"/>
        <w:rPr>
          <w:sz w:val="31"/>
        </w:rPr>
      </w:pPr>
    </w:p>
    <w:p w14:paraId="0274E801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else</w:t>
      </w:r>
    </w:p>
    <w:p w14:paraId="59F51B9E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2B317184" w14:textId="77777777" w:rsidR="00B87178" w:rsidRDefault="00B87178" w:rsidP="00B87178">
      <w:pPr>
        <w:spacing w:before="195" w:line="436" w:lineRule="auto"/>
        <w:ind w:left="221" w:right="8309"/>
        <w:rPr>
          <w:sz w:val="21"/>
        </w:rPr>
      </w:pPr>
      <w:r>
        <w:rPr>
          <w:sz w:val="21"/>
        </w:rPr>
        <w:t>temp-&gt;next=top;</w:t>
      </w:r>
      <w:r>
        <w:rPr>
          <w:spacing w:val="-56"/>
          <w:sz w:val="21"/>
        </w:rPr>
        <w:t xml:space="preserve"> </w:t>
      </w:r>
      <w:r>
        <w:rPr>
          <w:sz w:val="21"/>
        </w:rPr>
        <w:t>top=temp;</w:t>
      </w:r>
    </w:p>
    <w:p w14:paraId="22DC9BC3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04505445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18BD990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5"/>
          <w:sz w:val="21"/>
        </w:rPr>
        <w:t xml:space="preserve"> </w:t>
      </w:r>
      <w:r>
        <w:rPr>
          <w:sz w:val="21"/>
        </w:rPr>
        <w:t>display()</w:t>
      </w:r>
    </w:p>
    <w:p w14:paraId="3CA4AA10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141CFFB5" w14:textId="77777777" w:rsidR="00B87178" w:rsidRDefault="00B87178" w:rsidP="00B87178">
      <w:pPr>
        <w:spacing w:before="196" w:line="434" w:lineRule="auto"/>
        <w:ind w:left="221" w:right="7860"/>
        <w:rPr>
          <w:sz w:val="21"/>
        </w:rPr>
      </w:pPr>
      <w:r>
        <w:rPr>
          <w:sz w:val="21"/>
        </w:rPr>
        <w:t>struct Node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if(var!=NULL)</w:t>
      </w:r>
    </w:p>
    <w:p w14:paraId="378A78B4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564562D6" w14:textId="77777777" w:rsidR="00B87178" w:rsidRDefault="00B87178" w:rsidP="00B87178">
      <w:pPr>
        <w:spacing w:before="197" w:line="434" w:lineRule="auto"/>
        <w:ind w:left="221" w:right="7273"/>
        <w:rPr>
          <w:sz w:val="21"/>
        </w:rPr>
      </w:pPr>
      <w:r>
        <w:rPr>
          <w:sz w:val="21"/>
        </w:rPr>
        <w:t>printf("\nElements are as:");</w:t>
      </w:r>
      <w:r>
        <w:rPr>
          <w:spacing w:val="-56"/>
          <w:sz w:val="21"/>
        </w:rPr>
        <w:t xml:space="preserve"> </w:t>
      </w:r>
      <w:r>
        <w:rPr>
          <w:sz w:val="21"/>
        </w:rPr>
        <w:t>while(var!=NULL)</w:t>
      </w:r>
    </w:p>
    <w:p w14:paraId="3EED9697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{</w:t>
      </w:r>
    </w:p>
    <w:p w14:paraId="3BB6F972" w14:textId="77777777" w:rsidR="00B87178" w:rsidRDefault="00B87178" w:rsidP="00B87178">
      <w:pPr>
        <w:spacing w:before="198" w:line="434" w:lineRule="auto"/>
        <w:ind w:left="221" w:right="7448"/>
        <w:rPr>
          <w:sz w:val="21"/>
        </w:rPr>
      </w:pPr>
      <w:r>
        <w:rPr>
          <w:sz w:val="21"/>
        </w:rPr>
        <w:t>printf("\t%d\n",var-&gt;Data);</w:t>
      </w:r>
      <w:r>
        <w:rPr>
          <w:spacing w:val="-56"/>
          <w:sz w:val="21"/>
        </w:rPr>
        <w:t xml:space="preserve"> </w:t>
      </w:r>
      <w:r>
        <w:rPr>
          <w:sz w:val="21"/>
        </w:rPr>
        <w:t>var=var-&gt;next;</w:t>
      </w:r>
    </w:p>
    <w:p w14:paraId="758C550A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23A75D8A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printf("\n");</w:t>
      </w:r>
    </w:p>
    <w:p w14:paraId="66BC492D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60503F94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else</w:t>
      </w:r>
    </w:p>
    <w:p w14:paraId="01A3F0C1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printf("\nStack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Empty&amp;quot;");</w:t>
      </w:r>
    </w:p>
    <w:p w14:paraId="0957C361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06EF1A9D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 w14:paraId="1DDCA4C2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34A96CA6" w14:textId="77777777" w:rsidR="00B87178" w:rsidRDefault="00B87178" w:rsidP="00B87178">
      <w:pPr>
        <w:spacing w:before="195" w:line="436" w:lineRule="auto"/>
        <w:ind w:left="221" w:right="8829"/>
        <w:rPr>
          <w:sz w:val="21"/>
        </w:rPr>
      </w:pPr>
      <w:r>
        <w:rPr>
          <w:sz w:val="21"/>
        </w:rPr>
        <w:t>int i=0;</w:t>
      </w:r>
      <w:r>
        <w:rPr>
          <w:spacing w:val="1"/>
          <w:sz w:val="21"/>
        </w:rPr>
        <w:t xml:space="preserve"> </w:t>
      </w:r>
      <w:r>
        <w:rPr>
          <w:sz w:val="21"/>
        </w:rPr>
        <w:t>top=NULL;</w:t>
      </w:r>
    </w:p>
    <w:p w14:paraId="62B9E70B" w14:textId="77777777" w:rsidR="00B87178" w:rsidRDefault="00B87178" w:rsidP="00B87178">
      <w:pPr>
        <w:spacing w:line="436" w:lineRule="auto"/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E1852D" w14:textId="77777777" w:rsidR="00B87178" w:rsidRDefault="00B87178" w:rsidP="00B87178">
      <w:pPr>
        <w:spacing w:before="91" w:line="434" w:lineRule="auto"/>
        <w:ind w:left="221" w:right="6643"/>
        <w:rPr>
          <w:sz w:val="21"/>
        </w:rPr>
      </w:pPr>
      <w:r>
        <w:rPr>
          <w:sz w:val="21"/>
        </w:rPr>
        <w:lastRenderedPageBreak/>
        <w:t>printf("\n1. Push to stack&amp;quot;");</w:t>
      </w:r>
      <w:r>
        <w:rPr>
          <w:spacing w:val="1"/>
          <w:sz w:val="21"/>
        </w:rPr>
        <w:t xml:space="preserve"> </w:t>
      </w:r>
      <w:r>
        <w:rPr>
          <w:sz w:val="21"/>
        </w:rPr>
        <w:t>printf("\n2. Pop from Stack:");</w:t>
      </w:r>
      <w:r>
        <w:rPr>
          <w:spacing w:val="1"/>
          <w:sz w:val="21"/>
        </w:rPr>
        <w:t xml:space="preserve"> </w:t>
      </w:r>
      <w:r>
        <w:rPr>
          <w:sz w:val="21"/>
        </w:rPr>
        <w:t>printf("\n3. Display data of Stack");</w:t>
      </w:r>
      <w:r>
        <w:rPr>
          <w:spacing w:val="-56"/>
          <w:sz w:val="21"/>
        </w:rPr>
        <w:t xml:space="preserve"> </w:t>
      </w:r>
      <w:r>
        <w:rPr>
          <w:sz w:val="21"/>
        </w:rPr>
        <w:t>printf("\n4.</w:t>
      </w:r>
      <w:r>
        <w:rPr>
          <w:spacing w:val="-3"/>
          <w:sz w:val="21"/>
        </w:rPr>
        <w:t xml:space="preserve"> </w:t>
      </w:r>
      <w:r>
        <w:rPr>
          <w:sz w:val="21"/>
        </w:rPr>
        <w:t>Exit\n");</w:t>
      </w:r>
    </w:p>
    <w:p w14:paraId="36BEC7FF" w14:textId="77777777" w:rsidR="00B87178" w:rsidRDefault="00B87178" w:rsidP="00B87178">
      <w:pPr>
        <w:spacing w:before="1"/>
        <w:ind w:left="221"/>
        <w:rPr>
          <w:sz w:val="21"/>
        </w:rPr>
      </w:pPr>
      <w:r>
        <w:rPr>
          <w:sz w:val="21"/>
        </w:rPr>
        <w:t>while(1)</w:t>
      </w:r>
    </w:p>
    <w:p w14:paraId="500B4166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5AD8D5FF" w14:textId="77777777" w:rsidR="00B87178" w:rsidRDefault="00B87178" w:rsidP="00B87178">
      <w:pPr>
        <w:spacing w:before="195" w:line="436" w:lineRule="auto"/>
        <w:ind w:left="221" w:right="7332"/>
        <w:rPr>
          <w:sz w:val="21"/>
        </w:rPr>
      </w:pPr>
      <w:r>
        <w:rPr>
          <w:sz w:val="21"/>
        </w:rPr>
        <w:t>printf ("\nChoose Option:");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scanf("%d",&amp;i);</w:t>
      </w:r>
    </w:p>
    <w:p w14:paraId="4B967FB6" w14:textId="77777777" w:rsidR="00B87178" w:rsidRDefault="00B87178" w:rsidP="00B87178">
      <w:pPr>
        <w:spacing w:line="239" w:lineRule="exact"/>
        <w:ind w:left="221"/>
        <w:rPr>
          <w:sz w:val="21"/>
        </w:rPr>
      </w:pPr>
      <w:r>
        <w:rPr>
          <w:sz w:val="21"/>
        </w:rPr>
        <w:t>switch(i)</w:t>
      </w:r>
    </w:p>
    <w:p w14:paraId="67AE4E6B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25034EE4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1:</w:t>
      </w:r>
    </w:p>
    <w:p w14:paraId="0AF64983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256EE16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value;</w:t>
      </w:r>
    </w:p>
    <w:p w14:paraId="29CA432D" w14:textId="77777777" w:rsidR="00B87178" w:rsidRDefault="00B87178" w:rsidP="00B87178">
      <w:pPr>
        <w:spacing w:before="195" w:line="436" w:lineRule="auto"/>
        <w:ind w:left="221" w:right="5826"/>
        <w:rPr>
          <w:sz w:val="21"/>
        </w:rPr>
      </w:pPr>
      <w:r>
        <w:rPr>
          <w:sz w:val="21"/>
        </w:rPr>
        <w:t>printf("\nEnter a value to push into Stack:");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scanf("%d",&amp;value);</w:t>
      </w:r>
    </w:p>
    <w:p w14:paraId="4F7FDA81" w14:textId="77777777" w:rsidR="00B87178" w:rsidRDefault="00B87178" w:rsidP="00B87178">
      <w:pPr>
        <w:spacing w:line="434" w:lineRule="auto"/>
        <w:ind w:left="221" w:right="8683"/>
        <w:rPr>
          <w:sz w:val="21"/>
        </w:rPr>
      </w:pPr>
      <w:r>
        <w:rPr>
          <w:sz w:val="21"/>
        </w:rPr>
        <w:t>push(value);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76EE79CD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35C39FBD" w14:textId="77777777" w:rsidR="00B87178" w:rsidRDefault="00B87178" w:rsidP="00B87178">
      <w:pPr>
        <w:spacing w:before="194"/>
        <w:ind w:left="221"/>
        <w:rPr>
          <w:sz w:val="21"/>
        </w:rPr>
      </w:pPr>
      <w:r>
        <w:rPr>
          <w:sz w:val="21"/>
        </w:rPr>
        <w:t>case 2:</w:t>
      </w:r>
    </w:p>
    <w:p w14:paraId="2CD3EFA7" w14:textId="77777777" w:rsidR="00B87178" w:rsidRDefault="00B87178" w:rsidP="00B87178">
      <w:pPr>
        <w:pStyle w:val="BodyText"/>
        <w:rPr>
          <w:sz w:val="24"/>
        </w:rPr>
      </w:pPr>
    </w:p>
    <w:p w14:paraId="599D92E9" w14:textId="77777777" w:rsidR="00B87178" w:rsidRDefault="00B87178" w:rsidP="00B87178">
      <w:pPr>
        <w:pStyle w:val="BodyText"/>
        <w:rPr>
          <w:sz w:val="31"/>
        </w:rPr>
      </w:pPr>
    </w:p>
    <w:p w14:paraId="0D19EC29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36858982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popStack();</w:t>
      </w:r>
    </w:p>
    <w:p w14:paraId="3BF904F0" w14:textId="77777777" w:rsidR="00B87178" w:rsidRDefault="00B87178" w:rsidP="00B87178">
      <w:pPr>
        <w:spacing w:before="195" w:line="434" w:lineRule="auto"/>
        <w:ind w:left="221" w:right="6269"/>
        <w:rPr>
          <w:sz w:val="21"/>
        </w:rPr>
      </w:pPr>
      <w:r>
        <w:rPr>
          <w:sz w:val="21"/>
        </w:rPr>
        <w:t>printf("\n The last element is popped");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5B3F3451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22C6EC0E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3:</w:t>
      </w:r>
    </w:p>
    <w:p w14:paraId="445AACC1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65A22F85" w14:textId="77777777" w:rsidR="00B87178" w:rsidRDefault="00B87178" w:rsidP="00B87178">
      <w:pPr>
        <w:spacing w:before="196" w:line="436" w:lineRule="auto"/>
        <w:ind w:left="221" w:right="8987"/>
        <w:rPr>
          <w:sz w:val="21"/>
        </w:rPr>
      </w:pPr>
      <w:r>
        <w:rPr>
          <w:sz w:val="21"/>
        </w:rPr>
        <w:t>display();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1A05DF21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6E4DB85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case 4:</w:t>
      </w:r>
    </w:p>
    <w:p w14:paraId="36A6137C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1C465E48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9BA8A7" w14:textId="77777777" w:rsidR="00B87178" w:rsidRDefault="00B87178" w:rsidP="00B87178">
      <w:pPr>
        <w:spacing w:before="91" w:line="434" w:lineRule="auto"/>
        <w:ind w:left="221" w:right="8099"/>
        <w:rPr>
          <w:sz w:val="21"/>
        </w:rPr>
      </w:pPr>
      <w:r>
        <w:rPr>
          <w:sz w:val="21"/>
        </w:rPr>
        <w:lastRenderedPageBreak/>
        <w:t>struct Node *temp;</w:t>
      </w:r>
      <w:r>
        <w:rPr>
          <w:spacing w:val="-56"/>
          <w:sz w:val="21"/>
        </w:rPr>
        <w:t xml:space="preserve"> </w:t>
      </w:r>
      <w:r>
        <w:rPr>
          <w:sz w:val="21"/>
        </w:rPr>
        <w:t>while(top!=NULL)</w:t>
      </w:r>
    </w:p>
    <w:p w14:paraId="38A1E6DC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362257BF" w14:textId="77777777" w:rsidR="00B87178" w:rsidRDefault="00B87178" w:rsidP="00B87178">
      <w:pPr>
        <w:spacing w:before="197" w:line="434" w:lineRule="auto"/>
        <w:ind w:left="221" w:right="8193"/>
        <w:rPr>
          <w:sz w:val="21"/>
        </w:rPr>
      </w:pPr>
      <w:r>
        <w:rPr>
          <w:sz w:val="21"/>
        </w:rPr>
        <w:t>temp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free(top);</w:t>
      </w:r>
      <w:r>
        <w:rPr>
          <w:spacing w:val="1"/>
          <w:sz w:val="21"/>
        </w:rPr>
        <w:t xml:space="preserve"> </w:t>
      </w:r>
      <w:r>
        <w:rPr>
          <w:sz w:val="21"/>
        </w:rPr>
        <w:t>top=temp;</w:t>
      </w:r>
    </w:p>
    <w:p w14:paraId="5E8CFB59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619371AD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exit(0);</w:t>
      </w:r>
    </w:p>
    <w:p w14:paraId="707CECB6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0391ED6B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default:</w:t>
      </w:r>
    </w:p>
    <w:p w14:paraId="104DD98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159F81C4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printf("\nwrong</w:t>
      </w:r>
      <w:r>
        <w:rPr>
          <w:spacing w:val="-2"/>
          <w:sz w:val="21"/>
        </w:rPr>
        <w:t xml:space="preserve"> </w:t>
      </w:r>
      <w:r>
        <w:rPr>
          <w:sz w:val="21"/>
        </w:rPr>
        <w:t>choice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operation");</w:t>
      </w:r>
    </w:p>
    <w:p w14:paraId="2341EEA2" w14:textId="77777777" w:rsidR="00B87178" w:rsidRDefault="00B87178" w:rsidP="00B87178">
      <w:pPr>
        <w:spacing w:before="1" w:line="720" w:lineRule="auto"/>
        <w:ind w:left="221" w:right="8917"/>
        <w:rPr>
          <w:sz w:val="21"/>
        </w:rPr>
      </w:pPr>
      <w:r>
        <w:rPr>
          <w:sz w:val="21"/>
        </w:rPr>
        <w:t>}}}}</w:t>
      </w:r>
      <w:r>
        <w:rPr>
          <w:spacing w:val="1"/>
          <w:sz w:val="21"/>
        </w:rPr>
        <w:t xml:space="preserve"> </w:t>
      </w:r>
      <w:r>
        <w:rPr>
          <w:sz w:val="21"/>
        </w:rPr>
        <w:t>OUTPUT:</w:t>
      </w:r>
    </w:p>
    <w:p w14:paraId="336C79B2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73ABC08" wp14:editId="434C456A">
            <wp:extent cx="3099435" cy="3281045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rcRect b="2251"/>
                    <a:stretch>
                      <a:fillRect/>
                    </a:stretch>
                  </pic:blipFill>
                  <pic:spPr>
                    <a:xfrm>
                      <a:off x="0" y="0"/>
                      <a:ext cx="3099728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6805" w14:textId="77777777" w:rsidR="00B87178" w:rsidRDefault="00B87178" w:rsidP="00B87178">
      <w:pPr>
        <w:pStyle w:val="BodyText"/>
        <w:rPr>
          <w:sz w:val="24"/>
        </w:rPr>
      </w:pPr>
    </w:p>
    <w:p w14:paraId="0FF4772A" w14:textId="77777777" w:rsidR="00B87178" w:rsidRDefault="00B87178" w:rsidP="00B87178">
      <w:pPr>
        <w:pStyle w:val="BodyText"/>
        <w:rPr>
          <w:sz w:val="24"/>
        </w:rPr>
      </w:pPr>
    </w:p>
    <w:p w14:paraId="308C3696" w14:textId="77777777" w:rsidR="00B87178" w:rsidRDefault="00B87178" w:rsidP="00B87178">
      <w:pPr>
        <w:pStyle w:val="BodyText"/>
        <w:rPr>
          <w:sz w:val="24"/>
        </w:rPr>
      </w:pPr>
    </w:p>
    <w:p w14:paraId="0E16F867" w14:textId="77777777" w:rsidR="00B87178" w:rsidRDefault="00B87178" w:rsidP="00B87178">
      <w:pPr>
        <w:pStyle w:val="BodyText"/>
        <w:rPr>
          <w:sz w:val="24"/>
        </w:rPr>
      </w:pPr>
    </w:p>
    <w:p w14:paraId="22444E14" w14:textId="77777777" w:rsidR="00B87178" w:rsidRDefault="00B87178" w:rsidP="00B87178">
      <w:pPr>
        <w:pStyle w:val="BodyText"/>
        <w:rPr>
          <w:sz w:val="24"/>
        </w:rPr>
      </w:pPr>
    </w:p>
    <w:p w14:paraId="317413C2" w14:textId="77777777" w:rsidR="00B87178" w:rsidRDefault="00B87178" w:rsidP="00B87178">
      <w:pPr>
        <w:pStyle w:val="BodyText"/>
        <w:spacing w:before="3"/>
        <w:rPr>
          <w:sz w:val="26"/>
        </w:rPr>
      </w:pPr>
    </w:p>
    <w:p w14:paraId="4D26BFAF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62947DFB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B1E51D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7AB4A677" w14:textId="77777777" w:rsidTr="002000EE">
        <w:trPr>
          <w:trHeight w:val="348"/>
        </w:trPr>
        <w:tc>
          <w:tcPr>
            <w:tcW w:w="1704" w:type="dxa"/>
          </w:tcPr>
          <w:p w14:paraId="44AF8F0F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05</w:t>
            </w:r>
          </w:p>
        </w:tc>
        <w:tc>
          <w:tcPr>
            <w:tcW w:w="5529" w:type="dxa"/>
          </w:tcPr>
          <w:p w14:paraId="1E10004D" w14:textId="77777777" w:rsidR="00B87178" w:rsidRDefault="00B87178" w:rsidP="002000EE">
            <w:pPr>
              <w:pStyle w:val="TableParagraph"/>
              <w:spacing w:before="2"/>
              <w:ind w:left="1440"/>
              <w:rPr>
                <w:b/>
              </w:rPr>
            </w:pPr>
            <w:r>
              <w:rPr>
                <w:b/>
              </w:rPr>
              <w:t>Infix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Postfix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Conversion</w:t>
            </w:r>
          </w:p>
        </w:tc>
        <w:tc>
          <w:tcPr>
            <w:tcW w:w="2348" w:type="dxa"/>
          </w:tcPr>
          <w:p w14:paraId="66E8593F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Date:28/03/2024</w:t>
            </w:r>
          </w:p>
        </w:tc>
      </w:tr>
    </w:tbl>
    <w:p w14:paraId="7F632899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1A19821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infix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postfix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conversion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stack.</w:t>
      </w:r>
    </w:p>
    <w:p w14:paraId="5F9FDC8E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12DD22A2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48865BAC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5779F83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392F501D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 to</w:t>
      </w:r>
      <w:r>
        <w:rPr>
          <w:spacing w:val="-3"/>
          <w:sz w:val="24"/>
        </w:rPr>
        <w:t xml:space="preserve"> </w:t>
      </w:r>
      <w:r>
        <w:rPr>
          <w:sz w:val="24"/>
        </w:rPr>
        <w:t>hold</w:t>
      </w:r>
      <w:r>
        <w:rPr>
          <w:spacing w:val="-2"/>
          <w:sz w:val="24"/>
        </w:rPr>
        <w:t xml:space="preserve"> </w:t>
      </w:r>
      <w:r>
        <w:rPr>
          <w:sz w:val="24"/>
        </w:rPr>
        <w:t>operators.</w:t>
      </w:r>
    </w:p>
    <w:p w14:paraId="6721351C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expression.</w:t>
      </w:r>
    </w:p>
    <w:p w14:paraId="7FFF656F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expression:</w:t>
      </w:r>
    </w:p>
    <w:p w14:paraId="03E3539B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operand,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5"/>
          <w:sz w:val="24"/>
        </w:rPr>
        <w:t xml:space="preserve"> </w:t>
      </w:r>
      <w:r>
        <w:rPr>
          <w:sz w:val="24"/>
        </w:rPr>
        <w:t>string.</w:t>
      </w:r>
    </w:p>
    <w:p w14:paraId="430B1396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operator:</w:t>
      </w:r>
    </w:p>
    <w:p w14:paraId="1AFB36C3" w14:textId="77777777" w:rsidR="00B87178" w:rsidRDefault="00B87178" w:rsidP="00B87178">
      <w:pPr>
        <w:pStyle w:val="ListParagraph"/>
        <w:numPr>
          <w:ilvl w:val="0"/>
          <w:numId w:val="12"/>
        </w:numPr>
        <w:tabs>
          <w:tab w:val="left" w:pos="404"/>
        </w:tabs>
        <w:spacing w:before="1"/>
        <w:ind w:right="454" w:firstLine="0"/>
        <w:rPr>
          <w:sz w:val="24"/>
        </w:rPr>
      </w:pPr>
      <w:r>
        <w:rPr>
          <w:sz w:val="24"/>
        </w:rPr>
        <w:t>While the stack is not empty and the precedence of the top operator in the stack is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 or equal to the current operator, pop operators from the stack and add them</w:t>
      </w:r>
      <w:r>
        <w:rPr>
          <w:spacing w:val="-64"/>
          <w:sz w:val="24"/>
        </w:rPr>
        <w:t xml:space="preserve"> </w:t>
      </w:r>
      <w:r>
        <w:rPr>
          <w:sz w:val="24"/>
        </w:rPr>
        <w:t>to the postfix</w:t>
      </w:r>
      <w:r>
        <w:rPr>
          <w:spacing w:val="-3"/>
          <w:sz w:val="24"/>
        </w:rPr>
        <w:t xml:space="preserve"> </w:t>
      </w:r>
      <w:r>
        <w:rPr>
          <w:sz w:val="24"/>
        </w:rPr>
        <w:t>string.</w:t>
      </w:r>
    </w:p>
    <w:p w14:paraId="3270A571" w14:textId="77777777" w:rsidR="00B87178" w:rsidRDefault="00B87178" w:rsidP="00B87178">
      <w:pPr>
        <w:pStyle w:val="ListParagraph"/>
        <w:numPr>
          <w:ilvl w:val="0"/>
          <w:numId w:val="12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2687A849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3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'(',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stack.</w:t>
      </w:r>
    </w:p>
    <w:p w14:paraId="3D4FAFE4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4"/>
          <w:sz w:val="24"/>
        </w:rPr>
        <w:t xml:space="preserve"> </w:t>
      </w:r>
      <w:r>
        <w:rPr>
          <w:sz w:val="24"/>
        </w:rPr>
        <w:t>closing</w:t>
      </w:r>
      <w:r>
        <w:rPr>
          <w:spacing w:val="-2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')':</w:t>
      </w:r>
    </w:p>
    <w:p w14:paraId="351BA096" w14:textId="77777777" w:rsidR="00B87178" w:rsidRDefault="00B87178" w:rsidP="00B87178">
      <w:pPr>
        <w:pStyle w:val="ListParagraph"/>
        <w:numPr>
          <w:ilvl w:val="0"/>
          <w:numId w:val="13"/>
        </w:numPr>
        <w:tabs>
          <w:tab w:val="left" w:pos="408"/>
        </w:tabs>
        <w:ind w:right="1205" w:firstLine="0"/>
        <w:rPr>
          <w:sz w:val="24"/>
        </w:rPr>
      </w:pPr>
      <w:r>
        <w:rPr>
          <w:sz w:val="24"/>
        </w:rPr>
        <w:t>Pop operators from the stack and add them to the postfix string until an opening</w:t>
      </w:r>
      <w:r>
        <w:rPr>
          <w:spacing w:val="-64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encountered.</w:t>
      </w:r>
    </w:p>
    <w:p w14:paraId="7FEC5D66" w14:textId="77777777" w:rsidR="00B87178" w:rsidRDefault="00B87178" w:rsidP="00B87178">
      <w:pPr>
        <w:pStyle w:val="ListParagraph"/>
        <w:numPr>
          <w:ilvl w:val="0"/>
          <w:numId w:val="13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Discard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4"/>
          <w:sz w:val="24"/>
        </w:rPr>
        <w:t xml:space="preserve"> </w:t>
      </w:r>
      <w:r>
        <w:rPr>
          <w:sz w:val="24"/>
        </w:rPr>
        <w:t>parenthesis.</w:t>
      </w:r>
    </w:p>
    <w:p w14:paraId="29C81A20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Pop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them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string.</w:t>
      </w:r>
    </w:p>
    <w:p w14:paraId="7C9F1211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postfix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expression.</w:t>
      </w:r>
    </w:p>
    <w:p w14:paraId="7D850B36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740C0C54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D41DA25" w14:textId="77777777" w:rsidR="00B87178" w:rsidRDefault="00B87178" w:rsidP="00B87178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PROGRAM:</w:t>
      </w:r>
    </w:p>
    <w:p w14:paraId="325A7903" w14:textId="77777777" w:rsidR="00B87178" w:rsidRDefault="00B87178" w:rsidP="00B87178">
      <w:pPr>
        <w:pStyle w:val="BodyText"/>
        <w:rPr>
          <w:rFonts w:ascii="Times New Roman"/>
          <w:sz w:val="26"/>
        </w:rPr>
      </w:pPr>
    </w:p>
    <w:p w14:paraId="53E12B13" w14:textId="77777777" w:rsidR="00B87178" w:rsidRDefault="00B87178" w:rsidP="00B87178">
      <w:pPr>
        <w:pStyle w:val="BodyText"/>
        <w:rPr>
          <w:rFonts w:ascii="Times New Roman"/>
          <w:sz w:val="29"/>
        </w:rPr>
      </w:pPr>
    </w:p>
    <w:p w14:paraId="003E6095" w14:textId="77777777" w:rsidR="00B87178" w:rsidRDefault="00B87178" w:rsidP="00B87178">
      <w:pPr>
        <w:pStyle w:val="BodyText"/>
        <w:spacing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740BDE16" w14:textId="77777777" w:rsidR="00B87178" w:rsidRDefault="00B87178" w:rsidP="00B87178">
      <w:pPr>
        <w:pStyle w:val="BodyText"/>
        <w:rPr>
          <w:sz w:val="24"/>
        </w:rPr>
      </w:pPr>
    </w:p>
    <w:p w14:paraId="0653E769" w14:textId="77777777" w:rsidR="00B87178" w:rsidRDefault="00B87178" w:rsidP="00B87178">
      <w:pPr>
        <w:pStyle w:val="BodyText"/>
        <w:spacing w:before="175" w:line="424" w:lineRule="auto"/>
        <w:ind w:left="221" w:right="8611"/>
      </w:pPr>
      <w:r>
        <w:t>int top = 0;</w:t>
      </w:r>
      <w:r>
        <w:rPr>
          <w:spacing w:val="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stack[20];</w:t>
      </w:r>
    </w:p>
    <w:p w14:paraId="5BE15AEB" w14:textId="77777777" w:rsidR="00B87178" w:rsidRDefault="00B87178" w:rsidP="00B87178">
      <w:pPr>
        <w:pStyle w:val="BodyText"/>
        <w:spacing w:before="2"/>
        <w:ind w:left="221"/>
      </w:pPr>
      <w:r>
        <w:t>char</w:t>
      </w:r>
      <w:r>
        <w:rPr>
          <w:spacing w:val="-4"/>
        </w:rPr>
        <w:t xml:space="preserve"> </w:t>
      </w:r>
      <w:r>
        <w:t>infix[40],</w:t>
      </w:r>
      <w:r>
        <w:rPr>
          <w:spacing w:val="-2"/>
        </w:rPr>
        <w:t xml:space="preserve"> </w:t>
      </w:r>
      <w:r>
        <w:t>postfix[40];</w:t>
      </w:r>
    </w:p>
    <w:p w14:paraId="6F69D6EA" w14:textId="77777777" w:rsidR="00B87178" w:rsidRDefault="00B87178" w:rsidP="00B87178">
      <w:pPr>
        <w:pStyle w:val="BodyText"/>
        <w:rPr>
          <w:sz w:val="24"/>
        </w:rPr>
      </w:pPr>
    </w:p>
    <w:p w14:paraId="4A66BE47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629E7997" w14:textId="77777777" w:rsidR="00B87178" w:rsidRDefault="00B87178" w:rsidP="00B87178">
      <w:pPr>
        <w:pStyle w:val="BodyText"/>
        <w:spacing w:before="1" w:line="424" w:lineRule="auto"/>
        <w:ind w:left="221" w:right="7528"/>
      </w:pPr>
      <w:r>
        <w:t>void convertToPostfix();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push(int);</w:t>
      </w:r>
    </w:p>
    <w:p w14:paraId="74AB80DA" w14:textId="77777777" w:rsidR="00B87178" w:rsidRDefault="00B87178" w:rsidP="00B87178">
      <w:pPr>
        <w:pStyle w:val="BodyText"/>
        <w:spacing w:before="2"/>
        <w:ind w:left="221"/>
      </w:pPr>
      <w:r>
        <w:t>char</w:t>
      </w:r>
      <w:r>
        <w:rPr>
          <w:spacing w:val="-3"/>
        </w:rPr>
        <w:t xml:space="preserve"> </w:t>
      </w:r>
      <w:r>
        <w:t>pop();</w:t>
      </w:r>
    </w:p>
    <w:p w14:paraId="727B13B8" w14:textId="77777777" w:rsidR="00B87178" w:rsidRDefault="00B87178" w:rsidP="00B87178">
      <w:pPr>
        <w:pStyle w:val="BodyText"/>
        <w:rPr>
          <w:sz w:val="24"/>
        </w:rPr>
      </w:pPr>
    </w:p>
    <w:p w14:paraId="76B062AA" w14:textId="77777777" w:rsidR="00B87178" w:rsidRDefault="00B87178" w:rsidP="00B87178">
      <w:pPr>
        <w:pStyle w:val="BodyText"/>
        <w:rPr>
          <w:sz w:val="32"/>
        </w:rPr>
      </w:pPr>
    </w:p>
    <w:p w14:paraId="67C61874" w14:textId="77777777" w:rsidR="00B87178" w:rsidRDefault="00B87178" w:rsidP="00B87178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 w14:paraId="35A50E5B" w14:textId="77777777" w:rsidR="00B87178" w:rsidRDefault="00B87178" w:rsidP="00B87178">
      <w:pPr>
        <w:pStyle w:val="BodyText"/>
        <w:spacing w:before="196" w:line="424" w:lineRule="auto"/>
        <w:ind w:left="468" w:right="6146"/>
      </w:pPr>
      <w:r>
        <w:t>printf("Enter the infix expression: ");</w:t>
      </w:r>
      <w:r>
        <w:rPr>
          <w:spacing w:val="-59"/>
        </w:rPr>
        <w:t xml:space="preserve"> </w:t>
      </w:r>
      <w:r>
        <w:t>scanf("%s",</w:t>
      </w:r>
      <w:r>
        <w:rPr>
          <w:spacing w:val="1"/>
        </w:rPr>
        <w:t xml:space="preserve"> </w:t>
      </w:r>
      <w:r>
        <w:t>infix);</w:t>
      </w:r>
      <w:r>
        <w:rPr>
          <w:spacing w:val="1"/>
        </w:rPr>
        <w:t xml:space="preserve"> </w:t>
      </w:r>
      <w:r>
        <w:t>convertToPostfix();</w:t>
      </w:r>
    </w:p>
    <w:p w14:paraId="18248856" w14:textId="77777777" w:rsidR="00B87178" w:rsidRDefault="00B87178" w:rsidP="00B87178">
      <w:pPr>
        <w:pStyle w:val="BodyText"/>
        <w:spacing w:before="4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4C8F057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25D15EE1" w14:textId="77777777" w:rsidR="00B87178" w:rsidRDefault="00B87178" w:rsidP="00B87178">
      <w:pPr>
        <w:pStyle w:val="BodyText"/>
        <w:spacing w:before="93"/>
        <w:ind w:left="221"/>
      </w:pPr>
      <w:r>
        <w:t>}</w:t>
      </w:r>
    </w:p>
    <w:p w14:paraId="6C319D80" w14:textId="77777777" w:rsidR="00B87178" w:rsidRDefault="00B87178" w:rsidP="00B87178">
      <w:pPr>
        <w:pStyle w:val="BodyText"/>
        <w:rPr>
          <w:sz w:val="24"/>
        </w:rPr>
      </w:pPr>
    </w:p>
    <w:p w14:paraId="46742771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11A0246" w14:textId="77777777" w:rsidR="00B87178" w:rsidRDefault="00B87178" w:rsidP="00B87178">
      <w:pPr>
        <w:pStyle w:val="BodyText"/>
        <w:spacing w:line="427" w:lineRule="auto"/>
        <w:ind w:left="468" w:right="7455" w:hanging="248"/>
      </w:pPr>
      <w:r>
        <w:t>void convertToPostfix()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j =</w:t>
      </w:r>
      <w:r>
        <w:rPr>
          <w:spacing w:val="-1"/>
        </w:rPr>
        <w:t xml:space="preserve"> </w:t>
      </w:r>
      <w:r>
        <w:t>0;</w:t>
      </w:r>
    </w:p>
    <w:p w14:paraId="0DD62AAC" w14:textId="77777777" w:rsidR="00B87178" w:rsidRDefault="00B87178" w:rsidP="00B87178">
      <w:pPr>
        <w:pStyle w:val="BodyText"/>
        <w:spacing w:line="427" w:lineRule="auto"/>
        <w:ind w:left="713" w:right="6882" w:hanging="248"/>
      </w:pPr>
      <w:r>
        <w:t>for (i = 0; infix[i] != '\0'; i++) {</w:t>
      </w:r>
      <w:r>
        <w:rPr>
          <w:spacing w:val="-59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(infix[i])</w:t>
      </w:r>
      <w:r>
        <w:rPr>
          <w:spacing w:val="-2"/>
        </w:rPr>
        <w:t xml:space="preserve"> </w:t>
      </w:r>
      <w:r>
        <w:t>{</w:t>
      </w:r>
    </w:p>
    <w:p w14:paraId="6C2FCA0B" w14:textId="77777777" w:rsidR="00B87178" w:rsidRDefault="00B87178" w:rsidP="00B87178">
      <w:pPr>
        <w:pStyle w:val="BodyText"/>
        <w:spacing w:line="251" w:lineRule="exact"/>
        <w:ind w:left="955"/>
      </w:pPr>
      <w:r>
        <w:t>case</w:t>
      </w:r>
      <w:r>
        <w:rPr>
          <w:spacing w:val="-2"/>
        </w:rPr>
        <w:t xml:space="preserve"> </w:t>
      </w:r>
      <w:r>
        <w:t>'+':</w:t>
      </w:r>
    </w:p>
    <w:p w14:paraId="006705BB" w14:textId="77777777" w:rsidR="00B87178" w:rsidRDefault="00B87178" w:rsidP="00B87178">
      <w:pPr>
        <w:pStyle w:val="BodyText"/>
        <w:spacing w:before="195" w:line="424" w:lineRule="auto"/>
        <w:ind w:left="1445" w:right="6705" w:hanging="243"/>
      </w:pPr>
      <w:r>
        <w:t>while (stack[top] &gt;= 1)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0B53829F" w14:textId="77777777" w:rsidR="00B87178" w:rsidRDefault="00B87178" w:rsidP="00B87178">
      <w:pPr>
        <w:pStyle w:val="BodyText"/>
        <w:spacing w:before="2" w:line="424" w:lineRule="auto"/>
        <w:ind w:left="1202" w:right="8050"/>
      </w:pPr>
      <w:r>
        <w:t>push(1);</w:t>
      </w:r>
      <w:r>
        <w:rPr>
          <w:spacing w:val="-59"/>
        </w:rPr>
        <w:t xml:space="preserve"> </w:t>
      </w:r>
      <w:r>
        <w:t>break;</w:t>
      </w:r>
    </w:p>
    <w:p w14:paraId="1DC6BD45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1"/>
        </w:rPr>
        <w:t xml:space="preserve"> </w:t>
      </w:r>
      <w:r>
        <w:t>'-':</w:t>
      </w:r>
    </w:p>
    <w:p w14:paraId="6C57C810" w14:textId="77777777" w:rsidR="00B87178" w:rsidRDefault="00B87178" w:rsidP="00B87178">
      <w:pPr>
        <w:pStyle w:val="BodyText"/>
        <w:spacing w:before="196"/>
        <w:ind w:left="1202"/>
      </w:pPr>
      <w:r>
        <w:t>while</w:t>
      </w:r>
      <w:r>
        <w:rPr>
          <w:spacing w:val="-2"/>
        </w:rPr>
        <w:t xml:space="preserve"> </w:t>
      </w:r>
      <w:r>
        <w:t>(stack[top]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1)</w:t>
      </w:r>
    </w:p>
    <w:p w14:paraId="7EA2EDC1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B8808E9" w14:textId="77777777" w:rsidR="00B87178" w:rsidRDefault="00B87178" w:rsidP="00B87178">
      <w:pPr>
        <w:pStyle w:val="BodyText"/>
        <w:spacing w:before="93" w:line="427" w:lineRule="auto"/>
        <w:ind w:left="1202" w:right="6983" w:hanging="15"/>
      </w:pPr>
      <w:r>
        <w:lastRenderedPageBreak/>
        <w:t>postfix[j++] = pop();</w:t>
      </w:r>
      <w:r>
        <w:rPr>
          <w:spacing w:val="-59"/>
        </w:rPr>
        <w:t xml:space="preserve"> </w:t>
      </w:r>
      <w:r>
        <w:t>push(2);</w:t>
      </w:r>
    </w:p>
    <w:p w14:paraId="3CCABFF7" w14:textId="77777777" w:rsidR="00B87178" w:rsidRDefault="00B87178" w:rsidP="00B87178">
      <w:pPr>
        <w:pStyle w:val="BodyText"/>
        <w:spacing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'*':</w:t>
      </w:r>
    </w:p>
    <w:p w14:paraId="49334118" w14:textId="77777777" w:rsidR="00B87178" w:rsidRDefault="00B87178" w:rsidP="00B87178">
      <w:pPr>
        <w:pStyle w:val="BodyText"/>
        <w:spacing w:line="424" w:lineRule="auto"/>
        <w:ind w:left="1445" w:right="6705" w:hanging="243"/>
      </w:pPr>
      <w:r>
        <w:t>while (stack[top] &gt;= 3)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4E5511CE" w14:textId="77777777" w:rsidR="00B87178" w:rsidRDefault="00B87178" w:rsidP="00B87178">
      <w:pPr>
        <w:pStyle w:val="BodyText"/>
        <w:spacing w:before="2" w:line="424" w:lineRule="auto"/>
        <w:ind w:left="1202" w:right="8050"/>
      </w:pPr>
      <w:r>
        <w:t>push(3);</w:t>
      </w:r>
      <w:r>
        <w:rPr>
          <w:spacing w:val="-59"/>
        </w:rPr>
        <w:t xml:space="preserve"> </w:t>
      </w:r>
      <w:r>
        <w:t>break;</w:t>
      </w:r>
    </w:p>
    <w:p w14:paraId="3098EEBE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'/':</w:t>
      </w:r>
    </w:p>
    <w:p w14:paraId="760BBFDE" w14:textId="77777777" w:rsidR="00B87178" w:rsidRDefault="00B87178" w:rsidP="00B87178">
      <w:pPr>
        <w:pStyle w:val="BodyText"/>
        <w:spacing w:before="196" w:line="424" w:lineRule="auto"/>
        <w:ind w:left="1445" w:right="6705" w:hanging="243"/>
      </w:pPr>
      <w:r>
        <w:t>while (stack[top] &gt;= 4)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3BCCA77A" w14:textId="77777777" w:rsidR="00B87178" w:rsidRDefault="00B87178" w:rsidP="00B87178">
      <w:pPr>
        <w:pStyle w:val="BodyText"/>
        <w:spacing w:before="2" w:line="427" w:lineRule="auto"/>
        <w:ind w:left="1202" w:right="8050"/>
      </w:pPr>
      <w:r>
        <w:t>push(4);</w:t>
      </w:r>
      <w:r>
        <w:rPr>
          <w:spacing w:val="-59"/>
        </w:rPr>
        <w:t xml:space="preserve"> </w:t>
      </w:r>
      <w:r>
        <w:t>break;</w:t>
      </w:r>
    </w:p>
    <w:p w14:paraId="3541C8AA" w14:textId="77777777" w:rsidR="00B87178" w:rsidRDefault="00B87178" w:rsidP="00B87178">
      <w:pPr>
        <w:pStyle w:val="BodyText"/>
        <w:spacing w:line="252" w:lineRule="exact"/>
        <w:ind w:left="955"/>
      </w:pPr>
      <w:r>
        <w:t>case</w:t>
      </w:r>
      <w:r>
        <w:rPr>
          <w:spacing w:val="-4"/>
        </w:rPr>
        <w:t xml:space="preserve"> </w:t>
      </w:r>
      <w:r>
        <w:t>'^':</w:t>
      </w:r>
    </w:p>
    <w:p w14:paraId="37BBF754" w14:textId="77777777" w:rsidR="00B87178" w:rsidRDefault="00B87178" w:rsidP="00B87178">
      <w:pPr>
        <w:pStyle w:val="BodyText"/>
        <w:spacing w:before="196" w:line="424" w:lineRule="auto"/>
        <w:ind w:left="1202" w:right="6968"/>
      </w:pPr>
      <w:r>
        <w:t>postfix[j++] = pop();</w:t>
      </w:r>
      <w:r>
        <w:rPr>
          <w:spacing w:val="-59"/>
        </w:rPr>
        <w:t xml:space="preserve"> </w:t>
      </w:r>
      <w:r>
        <w:t>push(5);</w:t>
      </w:r>
    </w:p>
    <w:p w14:paraId="410C15A0" w14:textId="77777777" w:rsidR="00B87178" w:rsidRDefault="00B87178" w:rsidP="00B87178">
      <w:pPr>
        <w:pStyle w:val="BodyText"/>
        <w:spacing w:before="2"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'(':</w:t>
      </w:r>
    </w:p>
    <w:p w14:paraId="07A6793D" w14:textId="77777777" w:rsidR="00B87178" w:rsidRDefault="00B87178" w:rsidP="00B87178">
      <w:pPr>
        <w:pStyle w:val="BodyText"/>
        <w:spacing w:before="3" w:line="424" w:lineRule="auto"/>
        <w:ind w:left="1202" w:right="8050"/>
      </w:pPr>
      <w:r>
        <w:t>push(0);</w:t>
      </w:r>
      <w:r>
        <w:rPr>
          <w:spacing w:val="-59"/>
        </w:rPr>
        <w:t xml:space="preserve"> </w:t>
      </w:r>
      <w:r>
        <w:t>break;</w:t>
      </w:r>
    </w:p>
    <w:p w14:paraId="1885D209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')':</w:t>
      </w:r>
    </w:p>
    <w:p w14:paraId="60D75193" w14:textId="77777777" w:rsidR="00B87178" w:rsidRDefault="00B87178" w:rsidP="00B87178">
      <w:pPr>
        <w:pStyle w:val="BodyText"/>
        <w:spacing w:before="195" w:line="424" w:lineRule="auto"/>
        <w:ind w:left="1445" w:right="6315" w:hanging="243"/>
      </w:pPr>
      <w:r>
        <w:t>while (stack[top] != 0)</w:t>
      </w:r>
      <w:r>
        <w:rPr>
          <w:spacing w:val="-59"/>
        </w:rPr>
        <w:t xml:space="preserve"> </w:t>
      </w:r>
      <w:r>
        <w:t>postfix[j++]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pop();</w:t>
      </w:r>
    </w:p>
    <w:p w14:paraId="3F6157FB" w14:textId="77777777" w:rsidR="00B87178" w:rsidRDefault="00B87178" w:rsidP="00B87178">
      <w:pPr>
        <w:pStyle w:val="BodyText"/>
        <w:spacing w:before="3" w:line="424" w:lineRule="auto"/>
        <w:ind w:left="1202" w:right="8246" w:hanging="3"/>
      </w:pPr>
      <w:r>
        <w:t>top--;</w:t>
      </w:r>
      <w:r>
        <w:rPr>
          <w:spacing w:val="1"/>
        </w:rPr>
        <w:t xml:space="preserve"> </w:t>
      </w:r>
      <w:r>
        <w:t>break;</w:t>
      </w:r>
    </w:p>
    <w:p w14:paraId="14792163" w14:textId="77777777" w:rsidR="00B87178" w:rsidRDefault="00B87178" w:rsidP="00B87178">
      <w:pPr>
        <w:pStyle w:val="BodyText"/>
        <w:spacing w:before="5"/>
        <w:ind w:left="958"/>
      </w:pPr>
      <w:r>
        <w:t>default:</w:t>
      </w:r>
    </w:p>
    <w:p w14:paraId="06028758" w14:textId="77777777" w:rsidR="00B87178" w:rsidRDefault="00B87178" w:rsidP="00B87178">
      <w:pPr>
        <w:pStyle w:val="BodyText"/>
        <w:spacing w:before="195"/>
        <w:ind w:left="1202"/>
      </w:pPr>
      <w:r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infix[i];</w:t>
      </w:r>
    </w:p>
    <w:p w14:paraId="2A0EED2C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19AD7F49" w14:textId="77777777" w:rsidR="00B87178" w:rsidRDefault="00B87178" w:rsidP="00B87178">
      <w:pPr>
        <w:pStyle w:val="BodyText"/>
        <w:spacing w:before="196"/>
        <w:ind w:left="466"/>
      </w:pPr>
      <w:r>
        <w:t>}</w:t>
      </w:r>
    </w:p>
    <w:p w14:paraId="2FF8E63E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AA5A060" w14:textId="77777777" w:rsidR="00B87178" w:rsidRDefault="00B87178" w:rsidP="00B87178">
      <w:pPr>
        <w:pStyle w:val="BodyText"/>
        <w:spacing w:before="94"/>
        <w:ind w:left="468"/>
      </w:pPr>
      <w:r>
        <w:t>while</w:t>
      </w:r>
      <w:r>
        <w:rPr>
          <w:spacing w:val="-2"/>
        </w:rPr>
        <w:t xml:space="preserve"> </w:t>
      </w:r>
      <w:r>
        <w:t>(top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</w:p>
    <w:p w14:paraId="3F068A7F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8FBFB48" w14:textId="77777777" w:rsidR="00B87178" w:rsidRDefault="00B87178" w:rsidP="00B87178">
      <w:pPr>
        <w:pStyle w:val="BodyText"/>
        <w:spacing w:before="93"/>
        <w:ind w:left="941"/>
      </w:pPr>
      <w:r>
        <w:lastRenderedPageBreak/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75E3EE7E" w14:textId="77777777" w:rsidR="00B87178" w:rsidRDefault="00B87178" w:rsidP="00B87178">
      <w:pPr>
        <w:pStyle w:val="BodyText"/>
        <w:spacing w:before="196"/>
        <w:ind w:left="468"/>
      </w:pPr>
      <w:r>
        <w:t>printf("\nPostfix</w:t>
      </w:r>
      <w:r>
        <w:rPr>
          <w:spacing w:val="-6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=&gt;\n\t\t%s",</w:t>
      </w:r>
      <w:r>
        <w:rPr>
          <w:spacing w:val="-2"/>
        </w:rPr>
        <w:t xml:space="preserve"> </w:t>
      </w:r>
      <w:r>
        <w:t>postfix);</w:t>
      </w:r>
    </w:p>
    <w:p w14:paraId="444142F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16B407C8" w14:textId="77777777" w:rsidR="00B87178" w:rsidRDefault="00B87178" w:rsidP="00B87178">
      <w:pPr>
        <w:pStyle w:val="BodyText"/>
        <w:rPr>
          <w:sz w:val="20"/>
        </w:rPr>
      </w:pPr>
    </w:p>
    <w:p w14:paraId="139B40A7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460BF499" w14:textId="77777777" w:rsidR="00B87178" w:rsidRDefault="00B87178" w:rsidP="00B87178">
      <w:pPr>
        <w:pStyle w:val="BodyText"/>
        <w:spacing w:before="93" w:line="424" w:lineRule="auto"/>
        <w:ind w:left="466" w:right="7539" w:hanging="245"/>
      </w:pPr>
      <w:r>
        <w:t>void push(int element) {</w:t>
      </w:r>
      <w:r>
        <w:rPr>
          <w:spacing w:val="-59"/>
        </w:rPr>
        <w:t xml:space="preserve"> </w:t>
      </w:r>
      <w:r>
        <w:t>top++;</w:t>
      </w:r>
    </w:p>
    <w:p w14:paraId="53B378AF" w14:textId="77777777" w:rsidR="00B87178" w:rsidRDefault="00B87178" w:rsidP="00B87178">
      <w:pPr>
        <w:pStyle w:val="BodyText"/>
        <w:spacing w:before="2"/>
        <w:ind w:left="468"/>
      </w:pPr>
      <w:r>
        <w:t>stack[top]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element;</w:t>
      </w:r>
    </w:p>
    <w:p w14:paraId="2729A904" w14:textId="77777777" w:rsidR="00B87178" w:rsidRDefault="00B87178" w:rsidP="00B87178">
      <w:pPr>
        <w:pStyle w:val="BodyText"/>
        <w:spacing w:before="11"/>
        <w:rPr>
          <w:sz w:val="8"/>
        </w:rPr>
      </w:pPr>
    </w:p>
    <w:p w14:paraId="0445D752" w14:textId="77777777" w:rsidR="00B87178" w:rsidRDefault="00B87178" w:rsidP="00B87178">
      <w:pPr>
        <w:pStyle w:val="BodyText"/>
        <w:spacing w:before="93"/>
        <w:ind w:left="221"/>
      </w:pPr>
      <w:r>
        <w:t>}</w:t>
      </w:r>
    </w:p>
    <w:p w14:paraId="0662289A" w14:textId="77777777" w:rsidR="00B87178" w:rsidRDefault="00B87178" w:rsidP="00B87178">
      <w:pPr>
        <w:pStyle w:val="BodyText"/>
        <w:rPr>
          <w:sz w:val="24"/>
        </w:rPr>
      </w:pPr>
    </w:p>
    <w:p w14:paraId="7EBC5E2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1B75FA6E" w14:textId="77777777" w:rsidR="00B87178" w:rsidRDefault="00B87178" w:rsidP="00B87178">
      <w:pPr>
        <w:pStyle w:val="BodyText"/>
        <w:spacing w:before="1" w:line="424" w:lineRule="auto"/>
        <w:ind w:left="468" w:right="8702" w:hanging="248"/>
      </w:pPr>
      <w:r>
        <w:t>char pop() {</w:t>
      </w:r>
      <w:r>
        <w:rPr>
          <w:spacing w:val="-59"/>
        </w:rPr>
        <w:t xml:space="preserve"> </w:t>
      </w:r>
      <w:r>
        <w:t>int el;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e;</w:t>
      </w:r>
    </w:p>
    <w:p w14:paraId="18152136" w14:textId="77777777" w:rsidR="00B87178" w:rsidRDefault="00B87178" w:rsidP="00B87178">
      <w:pPr>
        <w:pStyle w:val="BodyText"/>
        <w:spacing w:before="5" w:line="424" w:lineRule="auto"/>
        <w:ind w:left="466" w:right="8176" w:firstLine="2"/>
      </w:pPr>
      <w:r>
        <w:t>el = stack[top];</w:t>
      </w:r>
      <w:r>
        <w:rPr>
          <w:spacing w:val="-59"/>
        </w:rPr>
        <w:t xml:space="preserve"> </w:t>
      </w:r>
      <w:r>
        <w:t>top--;</w:t>
      </w:r>
    </w:p>
    <w:p w14:paraId="7DA7C086" w14:textId="77777777" w:rsidR="00B87178" w:rsidRDefault="00B87178" w:rsidP="00B87178">
      <w:pPr>
        <w:pStyle w:val="BodyText"/>
        <w:spacing w:before="2" w:line="424" w:lineRule="auto"/>
        <w:ind w:left="713" w:right="8467" w:hanging="245"/>
      </w:pPr>
      <w:r>
        <w:t>switch (el) {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1:</w:t>
      </w:r>
    </w:p>
    <w:p w14:paraId="2791BF74" w14:textId="77777777" w:rsidR="00B87178" w:rsidRDefault="00B87178" w:rsidP="00B87178">
      <w:pPr>
        <w:pStyle w:val="BodyText"/>
        <w:spacing w:before="3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'+';</w:t>
      </w:r>
    </w:p>
    <w:p w14:paraId="1D6A98D7" w14:textId="77777777" w:rsidR="00B87178" w:rsidRDefault="00B87178" w:rsidP="00B87178">
      <w:pPr>
        <w:pStyle w:val="BodyText"/>
        <w:spacing w:before="195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 w14:paraId="1D761F76" w14:textId="77777777" w:rsidR="00B87178" w:rsidRDefault="00B87178" w:rsidP="00B87178">
      <w:pPr>
        <w:pStyle w:val="BodyText"/>
        <w:spacing w:before="2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'-';</w:t>
      </w:r>
    </w:p>
    <w:p w14:paraId="57A1C3EA" w14:textId="77777777" w:rsidR="00B87178" w:rsidRDefault="00B87178" w:rsidP="00B87178">
      <w:pPr>
        <w:pStyle w:val="BodyText"/>
        <w:spacing w:before="196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 w14:paraId="73E5BDDF" w14:textId="77777777" w:rsidR="00B87178" w:rsidRDefault="00B87178" w:rsidP="00B87178">
      <w:pPr>
        <w:pStyle w:val="BodyText"/>
        <w:spacing w:before="2" w:line="427" w:lineRule="auto"/>
        <w:ind w:left="958" w:right="8490"/>
      </w:pPr>
      <w:r>
        <w:t>e = '*';</w:t>
      </w:r>
      <w:r>
        <w:rPr>
          <w:spacing w:val="-59"/>
        </w:rPr>
        <w:t xml:space="preserve"> </w:t>
      </w:r>
      <w:r>
        <w:t>break;</w:t>
      </w:r>
    </w:p>
    <w:p w14:paraId="4FB21A5C" w14:textId="77777777" w:rsidR="00B87178" w:rsidRDefault="00B87178" w:rsidP="00B87178">
      <w:pPr>
        <w:pStyle w:val="BodyText"/>
        <w:spacing w:line="251" w:lineRule="exact"/>
        <w:ind w:left="713"/>
      </w:pPr>
      <w:r>
        <w:t>case</w:t>
      </w:r>
      <w:r>
        <w:rPr>
          <w:spacing w:val="-2"/>
        </w:rPr>
        <w:t xml:space="preserve"> </w:t>
      </w:r>
      <w:r>
        <w:t>4:</w:t>
      </w:r>
    </w:p>
    <w:p w14:paraId="7EAA091E" w14:textId="77777777" w:rsidR="00B87178" w:rsidRDefault="00B87178" w:rsidP="00B87178">
      <w:pPr>
        <w:pStyle w:val="BodyText"/>
        <w:spacing w:before="198" w:line="424" w:lineRule="auto"/>
        <w:ind w:left="958" w:right="8490"/>
      </w:pPr>
      <w:r>
        <w:t>e = '/';</w:t>
      </w:r>
      <w:r>
        <w:rPr>
          <w:spacing w:val="-59"/>
        </w:rPr>
        <w:t xml:space="preserve"> </w:t>
      </w:r>
      <w:r>
        <w:t>break;</w:t>
      </w:r>
    </w:p>
    <w:p w14:paraId="5C2CD1F6" w14:textId="77777777" w:rsidR="00B87178" w:rsidRDefault="00B87178" w:rsidP="00B87178">
      <w:pPr>
        <w:pStyle w:val="BodyText"/>
        <w:spacing w:before="3"/>
        <w:ind w:left="713"/>
      </w:pPr>
      <w:r>
        <w:t>case</w:t>
      </w:r>
      <w:r>
        <w:rPr>
          <w:spacing w:val="-2"/>
        </w:rPr>
        <w:t xml:space="preserve"> </w:t>
      </w:r>
      <w:r>
        <w:t>5:</w:t>
      </w:r>
    </w:p>
    <w:p w14:paraId="3E7FB331" w14:textId="77777777" w:rsidR="00B87178" w:rsidRDefault="00B87178" w:rsidP="00B87178">
      <w:pPr>
        <w:pStyle w:val="BodyText"/>
        <w:spacing w:before="195" w:line="424" w:lineRule="auto"/>
        <w:ind w:left="958" w:right="8480"/>
      </w:pPr>
      <w:r>
        <w:t>e = '^';</w:t>
      </w:r>
      <w:r>
        <w:rPr>
          <w:spacing w:val="-59"/>
        </w:rPr>
        <w:t xml:space="preserve"> </w:t>
      </w:r>
      <w:r>
        <w:t>break;</w:t>
      </w:r>
    </w:p>
    <w:p w14:paraId="440A3D10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57D5559E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E428131" w14:textId="77777777" w:rsidR="00B87178" w:rsidRDefault="00B87178" w:rsidP="00B87178">
      <w:pPr>
        <w:pStyle w:val="BodyText"/>
        <w:spacing w:before="93" w:line="253" w:lineRule="exact"/>
        <w:ind w:left="221"/>
      </w:pPr>
      <w:r>
        <w:lastRenderedPageBreak/>
        <w:t>return</w:t>
      </w:r>
      <w:r>
        <w:rPr>
          <w:spacing w:val="-2"/>
        </w:rPr>
        <w:t xml:space="preserve"> </w:t>
      </w:r>
      <w:r>
        <w:t>e;</w:t>
      </w:r>
    </w:p>
    <w:p w14:paraId="4862F2C4" w14:textId="77777777" w:rsidR="00B87178" w:rsidRDefault="00B87178" w:rsidP="00B87178">
      <w:pPr>
        <w:pStyle w:val="BodyText"/>
        <w:spacing w:line="424" w:lineRule="auto"/>
        <w:ind w:left="221" w:right="8873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17082B5D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00FCA6C" wp14:editId="58D5860C">
                <wp:simplePos x="0" y="0"/>
                <wp:positionH relativeFrom="column">
                  <wp:posOffset>2302510</wp:posOffset>
                </wp:positionH>
                <wp:positionV relativeFrom="paragraph">
                  <wp:posOffset>549910</wp:posOffset>
                </wp:positionV>
                <wp:extent cx="1766570" cy="70485"/>
                <wp:effectExtent l="0" t="0" r="0" b="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1">
                      <w14:nvContentPartPr>
                        <w14:cNvContentPartPr/>
                      </w14:nvContentPartPr>
                      <w14:xfrm>
                        <a:off x="2988310" y="2124075"/>
                        <a:ext cx="1766570" cy="7048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B998F6" id="Ink 75" o:spid="_x0000_s1026" type="#_x0000_t75" style="position:absolute;margin-left:181.3pt;margin-top:43.3pt;width:375.6pt;height:177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">
                <v:imagedata r:id="rId32" o:title="" croptop="-683808f" cropleft="-108362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2845B05" wp14:editId="7AA48E6D">
                <wp:simplePos x="0" y="0"/>
                <wp:positionH relativeFrom="column">
                  <wp:posOffset>2323465</wp:posOffset>
                </wp:positionH>
                <wp:positionV relativeFrom="paragraph">
                  <wp:posOffset>626745</wp:posOffset>
                </wp:positionV>
                <wp:extent cx="56515" cy="14605"/>
                <wp:effectExtent l="0" t="0" r="0" b="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3">
                      <w14:nvContentPartPr>
                        <w14:cNvContentPartPr/>
                      </w14:nvContentPartPr>
                      <w14:xfrm>
                        <a:off x="3009265" y="2200910"/>
                        <a:ext cx="56515" cy="1460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6E983F" id="Ink 74" o:spid="_x0000_s1026" type="#_x0000_t75" style="position:absolute;margin-left:182.95pt;margin-top:49.35pt;width:243.55pt;height:18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">
                <v:imagedata r:id="rId34" o:title="" croptop="-574969f" cropleft="-1748248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w:drawing>
          <wp:anchor distT="0" distB="0" distL="0" distR="0" simplePos="0" relativeHeight="251676672" behindDoc="0" locked="0" layoutInCell="1" allowOverlap="1" wp14:anchorId="15F8F3F8" wp14:editId="0AB43B0D">
            <wp:simplePos x="0" y="0"/>
            <wp:positionH relativeFrom="column">
              <wp:posOffset>43180</wp:posOffset>
            </wp:positionH>
            <wp:positionV relativeFrom="paragraph">
              <wp:posOffset>97155</wp:posOffset>
            </wp:positionV>
            <wp:extent cx="4818380" cy="620395"/>
            <wp:effectExtent l="0" t="0" r="0" b="0"/>
            <wp:wrapTopAndBottom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rcRect l="-132" r="126" b="3363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62039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</w:p>
    <w:p w14:paraId="2F744050" w14:textId="77777777" w:rsidR="00B87178" w:rsidRDefault="00B87178" w:rsidP="00B87178">
      <w:pPr>
        <w:pStyle w:val="BodyText"/>
        <w:rPr>
          <w:sz w:val="24"/>
        </w:rPr>
      </w:pPr>
    </w:p>
    <w:p w14:paraId="19D41960" w14:textId="77777777" w:rsidR="00B87178" w:rsidRDefault="00B87178" w:rsidP="00B87178">
      <w:pPr>
        <w:pStyle w:val="BodyText"/>
        <w:rPr>
          <w:sz w:val="24"/>
        </w:rPr>
      </w:pPr>
    </w:p>
    <w:p w14:paraId="78DE4952" w14:textId="77777777" w:rsidR="00B87178" w:rsidRDefault="00B87178" w:rsidP="00B87178">
      <w:pPr>
        <w:pStyle w:val="BodyText"/>
        <w:rPr>
          <w:sz w:val="24"/>
        </w:rPr>
      </w:pPr>
    </w:p>
    <w:p w14:paraId="02AFB9A4" w14:textId="77777777" w:rsidR="00B87178" w:rsidRDefault="00B87178" w:rsidP="00B87178">
      <w:pPr>
        <w:pStyle w:val="BodyText"/>
        <w:rPr>
          <w:sz w:val="24"/>
        </w:rPr>
      </w:pPr>
    </w:p>
    <w:p w14:paraId="2A717CF4" w14:textId="77777777" w:rsidR="00B87178" w:rsidRDefault="00B87178" w:rsidP="00B87178">
      <w:pPr>
        <w:pStyle w:val="BodyText"/>
        <w:rPr>
          <w:sz w:val="24"/>
        </w:rPr>
      </w:pPr>
    </w:p>
    <w:p w14:paraId="5ED37535" w14:textId="77777777" w:rsidR="00B87178" w:rsidRDefault="00B87178" w:rsidP="00B87178">
      <w:pPr>
        <w:pStyle w:val="BodyText"/>
        <w:rPr>
          <w:sz w:val="24"/>
        </w:rPr>
      </w:pPr>
    </w:p>
    <w:p w14:paraId="7144578E" w14:textId="77777777" w:rsidR="00B87178" w:rsidRDefault="00B87178" w:rsidP="00B87178">
      <w:pPr>
        <w:pStyle w:val="BodyText"/>
        <w:rPr>
          <w:sz w:val="24"/>
        </w:rPr>
      </w:pPr>
    </w:p>
    <w:p w14:paraId="65DFD29A" w14:textId="77777777" w:rsidR="00B87178" w:rsidRDefault="00B87178" w:rsidP="00B87178">
      <w:pPr>
        <w:pStyle w:val="BodyText"/>
        <w:rPr>
          <w:sz w:val="24"/>
        </w:rPr>
      </w:pPr>
    </w:p>
    <w:p w14:paraId="569F4D10" w14:textId="77777777" w:rsidR="00B87178" w:rsidRDefault="00B87178" w:rsidP="00B87178">
      <w:pPr>
        <w:pStyle w:val="BodyText"/>
        <w:rPr>
          <w:sz w:val="24"/>
        </w:rPr>
      </w:pPr>
    </w:p>
    <w:p w14:paraId="385C46F7" w14:textId="77777777" w:rsidR="00B87178" w:rsidRDefault="00B87178" w:rsidP="00B87178">
      <w:pPr>
        <w:pStyle w:val="BodyText"/>
        <w:rPr>
          <w:sz w:val="24"/>
        </w:rPr>
      </w:pPr>
    </w:p>
    <w:p w14:paraId="471B37A3" w14:textId="77777777" w:rsidR="00B87178" w:rsidRDefault="00B87178" w:rsidP="00B87178">
      <w:pPr>
        <w:pStyle w:val="BodyText"/>
        <w:rPr>
          <w:sz w:val="24"/>
        </w:rPr>
      </w:pPr>
    </w:p>
    <w:p w14:paraId="7A32541C" w14:textId="77777777" w:rsidR="00B87178" w:rsidRDefault="00B87178" w:rsidP="00B87178">
      <w:pPr>
        <w:pStyle w:val="BodyText"/>
        <w:rPr>
          <w:sz w:val="24"/>
        </w:rPr>
      </w:pPr>
    </w:p>
    <w:p w14:paraId="77D1A596" w14:textId="77777777" w:rsidR="00B87178" w:rsidRDefault="00B87178" w:rsidP="00B87178">
      <w:pPr>
        <w:pStyle w:val="BodyText"/>
        <w:rPr>
          <w:sz w:val="24"/>
        </w:rPr>
      </w:pPr>
    </w:p>
    <w:p w14:paraId="40CA6F97" w14:textId="77777777" w:rsidR="00B87178" w:rsidRDefault="00B87178" w:rsidP="00B87178">
      <w:pPr>
        <w:pStyle w:val="BodyText"/>
        <w:rPr>
          <w:sz w:val="24"/>
        </w:rPr>
      </w:pPr>
    </w:p>
    <w:p w14:paraId="3127D6B0" w14:textId="77777777" w:rsidR="00B87178" w:rsidRDefault="00B87178" w:rsidP="00B87178">
      <w:pPr>
        <w:pStyle w:val="BodyText"/>
        <w:rPr>
          <w:sz w:val="24"/>
        </w:rPr>
      </w:pPr>
    </w:p>
    <w:p w14:paraId="6063E7D1" w14:textId="77777777" w:rsidR="00B87178" w:rsidRDefault="00B87178" w:rsidP="00B87178">
      <w:pPr>
        <w:pStyle w:val="BodyText"/>
        <w:rPr>
          <w:sz w:val="24"/>
        </w:rPr>
      </w:pPr>
    </w:p>
    <w:p w14:paraId="73C11A82" w14:textId="77777777" w:rsidR="00B87178" w:rsidRDefault="00B87178" w:rsidP="00B87178">
      <w:pPr>
        <w:pStyle w:val="BodyText"/>
        <w:rPr>
          <w:sz w:val="24"/>
        </w:rPr>
      </w:pPr>
    </w:p>
    <w:p w14:paraId="5222E868" w14:textId="77777777" w:rsidR="00B87178" w:rsidRDefault="00B87178" w:rsidP="00B87178">
      <w:pPr>
        <w:pStyle w:val="BodyText"/>
        <w:rPr>
          <w:sz w:val="24"/>
        </w:rPr>
      </w:pPr>
    </w:p>
    <w:p w14:paraId="203ACF4D" w14:textId="77777777" w:rsidR="00B87178" w:rsidRDefault="00B87178" w:rsidP="00B87178">
      <w:pPr>
        <w:pStyle w:val="BodyText"/>
        <w:rPr>
          <w:sz w:val="24"/>
        </w:rPr>
      </w:pPr>
    </w:p>
    <w:p w14:paraId="0B2F7792" w14:textId="77777777" w:rsidR="00B87178" w:rsidRDefault="00B87178" w:rsidP="00B87178">
      <w:pPr>
        <w:pStyle w:val="BodyText"/>
        <w:rPr>
          <w:sz w:val="24"/>
        </w:rPr>
      </w:pPr>
    </w:p>
    <w:p w14:paraId="370AD12A" w14:textId="77777777" w:rsidR="00B87178" w:rsidRDefault="00B87178" w:rsidP="00B87178">
      <w:pPr>
        <w:pStyle w:val="BodyText"/>
        <w:rPr>
          <w:sz w:val="24"/>
        </w:rPr>
      </w:pPr>
    </w:p>
    <w:p w14:paraId="350709C8" w14:textId="77777777" w:rsidR="00B87178" w:rsidRDefault="00B87178" w:rsidP="00B87178">
      <w:pPr>
        <w:pStyle w:val="BodyText"/>
        <w:rPr>
          <w:sz w:val="24"/>
        </w:rPr>
      </w:pPr>
    </w:p>
    <w:p w14:paraId="6A0F091B" w14:textId="77777777" w:rsidR="00B87178" w:rsidRDefault="00B87178" w:rsidP="00B87178">
      <w:pPr>
        <w:pStyle w:val="BodyText"/>
        <w:rPr>
          <w:sz w:val="24"/>
        </w:rPr>
      </w:pPr>
    </w:p>
    <w:p w14:paraId="5DDD4DA3" w14:textId="77777777" w:rsidR="00B87178" w:rsidRDefault="00B87178" w:rsidP="00B87178">
      <w:pPr>
        <w:pStyle w:val="BodyText"/>
        <w:rPr>
          <w:sz w:val="24"/>
        </w:rPr>
      </w:pPr>
    </w:p>
    <w:p w14:paraId="0DF85796" w14:textId="77777777" w:rsidR="00B87178" w:rsidRDefault="00B87178" w:rsidP="00B87178">
      <w:pPr>
        <w:pStyle w:val="BodyText"/>
        <w:rPr>
          <w:sz w:val="24"/>
        </w:rPr>
      </w:pPr>
    </w:p>
    <w:p w14:paraId="0B44C227" w14:textId="77777777" w:rsidR="00B87178" w:rsidRDefault="00B87178" w:rsidP="00B87178">
      <w:pPr>
        <w:pStyle w:val="BodyText"/>
        <w:rPr>
          <w:sz w:val="24"/>
        </w:rPr>
      </w:pPr>
    </w:p>
    <w:p w14:paraId="67D90F88" w14:textId="77777777" w:rsidR="00B87178" w:rsidRDefault="00B87178" w:rsidP="00B87178">
      <w:pPr>
        <w:pStyle w:val="BodyText"/>
        <w:rPr>
          <w:sz w:val="24"/>
        </w:rPr>
      </w:pPr>
    </w:p>
    <w:p w14:paraId="0D35CB8C" w14:textId="77777777" w:rsidR="00B87178" w:rsidRDefault="00B87178" w:rsidP="00B87178">
      <w:pPr>
        <w:pStyle w:val="BodyText"/>
        <w:rPr>
          <w:sz w:val="24"/>
        </w:rPr>
      </w:pPr>
    </w:p>
    <w:p w14:paraId="63CE65FE" w14:textId="77777777" w:rsidR="00B87178" w:rsidRDefault="00B87178" w:rsidP="00B87178">
      <w:pPr>
        <w:pStyle w:val="BodyText"/>
        <w:rPr>
          <w:sz w:val="24"/>
        </w:rPr>
      </w:pPr>
    </w:p>
    <w:p w14:paraId="002B9A98" w14:textId="77777777" w:rsidR="00B87178" w:rsidRDefault="00B87178" w:rsidP="00B87178">
      <w:pPr>
        <w:pStyle w:val="BodyText"/>
        <w:rPr>
          <w:sz w:val="24"/>
        </w:rPr>
      </w:pPr>
    </w:p>
    <w:p w14:paraId="23D65A1D" w14:textId="77777777" w:rsidR="00B87178" w:rsidRDefault="00B87178" w:rsidP="00B87178">
      <w:pPr>
        <w:pStyle w:val="BodyText"/>
        <w:rPr>
          <w:sz w:val="24"/>
        </w:rPr>
      </w:pPr>
    </w:p>
    <w:p w14:paraId="714BDA68" w14:textId="77777777" w:rsidR="00B87178" w:rsidRDefault="00B87178" w:rsidP="00B87178">
      <w:pPr>
        <w:pStyle w:val="BodyText"/>
        <w:rPr>
          <w:sz w:val="24"/>
        </w:rPr>
      </w:pPr>
    </w:p>
    <w:p w14:paraId="0606C823" w14:textId="77777777" w:rsidR="00B87178" w:rsidRDefault="00B87178" w:rsidP="00B87178">
      <w:pPr>
        <w:pStyle w:val="BodyText"/>
        <w:rPr>
          <w:sz w:val="24"/>
        </w:rPr>
      </w:pPr>
    </w:p>
    <w:p w14:paraId="4D38A009" w14:textId="77777777" w:rsidR="00B87178" w:rsidRDefault="00B87178" w:rsidP="00B87178">
      <w:pPr>
        <w:pStyle w:val="BodyText"/>
        <w:rPr>
          <w:sz w:val="24"/>
        </w:rPr>
      </w:pPr>
    </w:p>
    <w:p w14:paraId="10605163" w14:textId="77777777" w:rsidR="00B87178" w:rsidRDefault="00B87178" w:rsidP="00B87178">
      <w:pPr>
        <w:pStyle w:val="BodyText"/>
        <w:rPr>
          <w:sz w:val="24"/>
        </w:rPr>
      </w:pPr>
    </w:p>
    <w:p w14:paraId="5A1F0DD1" w14:textId="77777777" w:rsidR="00B87178" w:rsidRDefault="00B87178" w:rsidP="00B87178">
      <w:pPr>
        <w:pStyle w:val="BodyText"/>
        <w:rPr>
          <w:sz w:val="24"/>
        </w:rPr>
      </w:pPr>
    </w:p>
    <w:p w14:paraId="7461F65F" w14:textId="77777777" w:rsidR="00B87178" w:rsidRDefault="00B87178" w:rsidP="00B87178">
      <w:pPr>
        <w:pStyle w:val="BodyText"/>
        <w:rPr>
          <w:sz w:val="24"/>
        </w:rPr>
      </w:pPr>
    </w:p>
    <w:p w14:paraId="6D35867B" w14:textId="77777777" w:rsidR="00B87178" w:rsidRDefault="00B87178" w:rsidP="00B87178">
      <w:pPr>
        <w:pStyle w:val="BodyText"/>
        <w:rPr>
          <w:sz w:val="24"/>
        </w:rPr>
      </w:pPr>
    </w:p>
    <w:p w14:paraId="39751325" w14:textId="77777777" w:rsidR="00B87178" w:rsidRDefault="00B87178" w:rsidP="00B87178">
      <w:pPr>
        <w:pStyle w:val="BodyText"/>
        <w:rPr>
          <w:sz w:val="24"/>
        </w:rPr>
      </w:pPr>
    </w:p>
    <w:p w14:paraId="5B6C5306" w14:textId="77777777" w:rsidR="00B87178" w:rsidRDefault="00B87178" w:rsidP="00B87178">
      <w:pPr>
        <w:pStyle w:val="BodyText"/>
        <w:rPr>
          <w:sz w:val="24"/>
        </w:rPr>
      </w:pPr>
    </w:p>
    <w:p w14:paraId="65B9EC30" w14:textId="77777777" w:rsidR="00B87178" w:rsidRDefault="00B87178" w:rsidP="00B87178">
      <w:pPr>
        <w:pStyle w:val="BodyText"/>
        <w:rPr>
          <w:sz w:val="24"/>
        </w:rPr>
      </w:pPr>
    </w:p>
    <w:p w14:paraId="28A6D391" w14:textId="77777777" w:rsidR="00B87178" w:rsidRDefault="00B87178" w:rsidP="00B87178">
      <w:pPr>
        <w:pStyle w:val="BodyText"/>
        <w:spacing w:before="4"/>
        <w:rPr>
          <w:sz w:val="25"/>
        </w:rPr>
      </w:pPr>
    </w:p>
    <w:p w14:paraId="230F2B42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17FB44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86F93E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3FA8369F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4892D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7264" w14:textId="77777777" w:rsidR="00B87178" w:rsidRDefault="00B87178" w:rsidP="002000EE">
            <w:pPr>
              <w:pStyle w:val="TableParagraph"/>
              <w:spacing w:line="258" w:lineRule="exact"/>
              <w:ind w:left="1080"/>
              <w:rPr>
                <w:b/>
              </w:rPr>
            </w:pPr>
            <w:r>
              <w:rPr>
                <w:b/>
              </w:rPr>
              <w:t>Evaluating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Arithmetic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Expression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478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Date:04/04/2024</w:t>
            </w:r>
          </w:p>
        </w:tc>
      </w:tr>
    </w:tbl>
    <w:p w14:paraId="334436E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AFBC84F" w14:textId="77777777" w:rsidR="00B87178" w:rsidRDefault="00B87178" w:rsidP="00B87178">
      <w:pPr>
        <w:spacing w:before="101" w:line="600" w:lineRule="auto"/>
        <w:ind w:left="468" w:right="2939"/>
        <w:rPr>
          <w:rFonts w:ascii="Cambria"/>
          <w:b/>
        </w:rPr>
      </w:pPr>
      <w:r>
        <w:rPr>
          <w:rFonts w:ascii="Cambria"/>
          <w:b/>
        </w:rPr>
        <w:t>Write a C program to evaluate Arithmetic expressions using stack.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084070F8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spacing w:before="69"/>
        <w:ind w:hanging="282"/>
        <w:rPr>
          <w:sz w:val="24"/>
        </w:rPr>
      </w:pPr>
      <w:r>
        <w:rPr>
          <w:sz w:val="24"/>
        </w:rPr>
        <w:t>Start</w:t>
      </w:r>
    </w:p>
    <w:p w14:paraId="2B3A8DA5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operands.</w:t>
      </w:r>
    </w:p>
    <w:p w14:paraId="0058CB96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expression:</w:t>
      </w:r>
    </w:p>
    <w:p w14:paraId="6986E865" w14:textId="77777777" w:rsidR="00B87178" w:rsidRDefault="00B87178" w:rsidP="00B87178">
      <w:pPr>
        <w:pStyle w:val="ListParagraph"/>
        <w:numPr>
          <w:ilvl w:val="0"/>
          <w:numId w:val="15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digit,</w:t>
      </w:r>
      <w:r>
        <w:rPr>
          <w:spacing w:val="-1"/>
          <w:sz w:val="24"/>
        </w:rPr>
        <w:t xml:space="preserve"> </w:t>
      </w:r>
      <w:r>
        <w:rPr>
          <w:sz w:val="24"/>
        </w:rPr>
        <w:t>push it</w:t>
      </w:r>
      <w:r>
        <w:rPr>
          <w:spacing w:val="-3"/>
          <w:sz w:val="24"/>
        </w:rPr>
        <w:t xml:space="preserve"> </w:t>
      </w:r>
      <w:r>
        <w:rPr>
          <w:sz w:val="24"/>
        </w:rPr>
        <w:t>onto the stack.</w:t>
      </w:r>
    </w:p>
    <w:p w14:paraId="778E5FA7" w14:textId="77777777" w:rsidR="00B87178" w:rsidRDefault="00B87178" w:rsidP="00B87178">
      <w:pPr>
        <w:pStyle w:val="ListParagraph"/>
        <w:numPr>
          <w:ilvl w:val="0"/>
          <w:numId w:val="15"/>
        </w:numPr>
        <w:tabs>
          <w:tab w:val="left" w:pos="490"/>
        </w:tabs>
        <w:ind w:left="221" w:right="464" w:firstLine="0"/>
        <w:rPr>
          <w:sz w:val="24"/>
        </w:rPr>
      </w:pPr>
      <w:r>
        <w:rPr>
          <w:sz w:val="24"/>
        </w:rPr>
        <w:t>If the character is an operator (+, -, *, /), pop two operands from the stack, perform the</w:t>
      </w:r>
      <w:r>
        <w:rPr>
          <w:spacing w:val="-64"/>
          <w:sz w:val="24"/>
        </w:rPr>
        <w:t xml:space="preserve"> </w:t>
      </w:r>
      <w:r>
        <w:rPr>
          <w:sz w:val="24"/>
        </w:rPr>
        <w:t>operation,</w:t>
      </w:r>
      <w:r>
        <w:rPr>
          <w:spacing w:val="-3"/>
          <w:sz w:val="24"/>
        </w:rPr>
        <w:t xml:space="preserve"> </w:t>
      </w:r>
      <w:r>
        <w:rPr>
          <w:sz w:val="24"/>
        </w:rPr>
        <w:t>and push the result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onto 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2BF886A6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 result</w:t>
      </w:r>
      <w:r>
        <w:rPr>
          <w:spacing w:val="-1"/>
          <w:sz w:val="24"/>
        </w:rPr>
        <w:t xml:space="preserve"> </w:t>
      </w:r>
      <w:r>
        <w:rPr>
          <w:sz w:val="24"/>
        </w:rPr>
        <w:t>will be the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element left</w:t>
      </w:r>
      <w:r>
        <w:rPr>
          <w:spacing w:val="-3"/>
          <w:sz w:val="24"/>
        </w:rPr>
        <w:t xml:space="preserve"> </w:t>
      </w:r>
      <w:r>
        <w:rPr>
          <w:sz w:val="24"/>
        </w:rPr>
        <w:t>in the stack.</w:t>
      </w:r>
    </w:p>
    <w:p w14:paraId="7852673E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this result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expression.</w:t>
      </w:r>
    </w:p>
    <w:p w14:paraId="0C4FA6AB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66B9AC62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C1729A1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1FA4F343" w14:textId="77777777" w:rsidR="00B87178" w:rsidRDefault="00B87178" w:rsidP="00B87178">
      <w:pPr>
        <w:pStyle w:val="BodyText"/>
        <w:spacing w:before="196" w:line="424" w:lineRule="auto"/>
        <w:ind w:left="221" w:right="7979"/>
      </w:pPr>
      <w:r>
        <w:t>#include &lt;stdio.h&gt;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-59"/>
        </w:rPr>
        <w:t xml:space="preserve"> </w:t>
      </w:r>
      <w:r>
        <w:t>#include&lt;ctype.h&gt;</w:t>
      </w:r>
      <w:r>
        <w:rPr>
          <w:spacing w:val="1"/>
        </w:rPr>
        <w:t xml:space="preserve"> </w:t>
      </w:r>
      <w:r>
        <w:t>int top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161508DD" w14:textId="77777777" w:rsidR="00B87178" w:rsidRDefault="00B87178" w:rsidP="00B87178">
      <w:pPr>
        <w:pStyle w:val="BodyText"/>
        <w:spacing w:before="4"/>
        <w:ind w:left="221"/>
      </w:pPr>
      <w:r>
        <w:t>int</w:t>
      </w:r>
      <w:r>
        <w:rPr>
          <w:spacing w:val="-2"/>
        </w:rPr>
        <w:t xml:space="preserve"> </w:t>
      </w:r>
      <w:r>
        <w:t>stack[100];</w:t>
      </w:r>
    </w:p>
    <w:p w14:paraId="4001D09D" w14:textId="77777777" w:rsidR="00B87178" w:rsidRDefault="00B87178" w:rsidP="00B87178">
      <w:pPr>
        <w:pStyle w:val="BodyText"/>
        <w:spacing w:before="196" w:line="424" w:lineRule="auto"/>
        <w:ind w:left="221" w:right="7833"/>
      </w:pPr>
      <w:r>
        <w:t>void push (int data) {</w:t>
      </w:r>
      <w:r>
        <w:rPr>
          <w:spacing w:val="-59"/>
        </w:rPr>
        <w:t xml:space="preserve"> </w:t>
      </w:r>
      <w:r>
        <w:t>stack[++top]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data;</w:t>
      </w:r>
    </w:p>
    <w:p w14:paraId="20ACF812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26B586A2" w14:textId="77777777" w:rsidR="00B87178" w:rsidRDefault="00B87178" w:rsidP="00B87178">
      <w:pPr>
        <w:pStyle w:val="BodyText"/>
        <w:spacing w:before="196" w:line="424" w:lineRule="auto"/>
        <w:ind w:left="221" w:right="8836"/>
      </w:pPr>
      <w:r>
        <w:t>int pop () {</w:t>
      </w:r>
      <w:r>
        <w:rPr>
          <w:spacing w:val="-59"/>
        </w:rPr>
        <w:t xml:space="preserve"> </w:t>
      </w:r>
      <w:r>
        <w:t>int data;</w:t>
      </w:r>
    </w:p>
    <w:p w14:paraId="1CFAC241" w14:textId="77777777" w:rsidR="00B87178" w:rsidRDefault="00B87178" w:rsidP="00B87178">
      <w:pPr>
        <w:pStyle w:val="BodyText"/>
        <w:spacing w:before="4" w:line="424" w:lineRule="auto"/>
        <w:ind w:left="221" w:right="8640"/>
      </w:pPr>
      <w:r>
        <w:t>if (top == -1)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5AFB0370" w14:textId="77777777" w:rsidR="00B87178" w:rsidRDefault="00B87178" w:rsidP="00B87178">
      <w:pPr>
        <w:pStyle w:val="BodyText"/>
        <w:spacing w:before="2" w:line="424" w:lineRule="auto"/>
        <w:ind w:left="221" w:right="8164"/>
      </w:pPr>
      <w:r>
        <w:t>data = stack[top];</w:t>
      </w:r>
      <w:r>
        <w:rPr>
          <w:spacing w:val="-59"/>
        </w:rPr>
        <w:t xml:space="preserve"> </w:t>
      </w:r>
      <w:r>
        <w:t>stack[top] = 0;</w:t>
      </w:r>
      <w:r>
        <w:rPr>
          <w:spacing w:val="1"/>
        </w:rPr>
        <w:t xml:space="preserve"> </w:t>
      </w:r>
      <w:r>
        <w:t>top--;</w:t>
      </w:r>
    </w:p>
    <w:p w14:paraId="6ABFD8FE" w14:textId="77777777" w:rsidR="00B87178" w:rsidRDefault="00B87178" w:rsidP="00B87178">
      <w:pPr>
        <w:pStyle w:val="BodyText"/>
        <w:spacing w:before="4"/>
        <w:ind w:left="221"/>
      </w:pPr>
      <w:r>
        <w:t>return</w:t>
      </w:r>
      <w:r>
        <w:rPr>
          <w:spacing w:val="-4"/>
        </w:rPr>
        <w:t xml:space="preserve"> </w:t>
      </w:r>
      <w:r>
        <w:t>(data);</w:t>
      </w:r>
    </w:p>
    <w:p w14:paraId="5CF48B66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2C949CF3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5C55E866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6C16DE4" w14:textId="77777777" w:rsidR="00B87178" w:rsidRDefault="00B87178" w:rsidP="00B87178">
      <w:pPr>
        <w:pStyle w:val="BodyText"/>
        <w:spacing w:before="196"/>
        <w:ind w:left="221"/>
      </w:pPr>
      <w:r>
        <w:t>char</w:t>
      </w:r>
      <w:r>
        <w:rPr>
          <w:spacing w:val="-2"/>
        </w:rPr>
        <w:t xml:space="preserve"> </w:t>
      </w:r>
      <w:r>
        <w:t>str[100];</w:t>
      </w:r>
    </w:p>
    <w:p w14:paraId="25A19FB1" w14:textId="77777777" w:rsidR="00B87178" w:rsidRDefault="00B87178" w:rsidP="00B87178">
      <w:pPr>
        <w:pStyle w:val="BodyText"/>
        <w:spacing w:before="196" w:line="427" w:lineRule="auto"/>
        <w:ind w:left="221" w:right="5674"/>
      </w:pPr>
      <w:r>
        <w:t>int i, data = -1, operand1, operand2, result;</w:t>
      </w:r>
      <w:r>
        <w:rPr>
          <w:spacing w:val="-59"/>
        </w:rPr>
        <w:t xml:space="preserve"> </w:t>
      </w:r>
      <w:r>
        <w:t>printf("Enter ur postfix expression:");</w:t>
      </w:r>
      <w:r>
        <w:rPr>
          <w:spacing w:val="1"/>
        </w:rPr>
        <w:t xml:space="preserve"> </w:t>
      </w:r>
      <w:r>
        <w:t>fgets(str,</w:t>
      </w:r>
      <w:r>
        <w:rPr>
          <w:spacing w:val="-2"/>
        </w:rPr>
        <w:t xml:space="preserve"> </w:t>
      </w:r>
      <w:r>
        <w:t>100,</w:t>
      </w:r>
      <w:r>
        <w:rPr>
          <w:spacing w:val="2"/>
        </w:rPr>
        <w:t xml:space="preserve"> </w:t>
      </w:r>
      <w:r>
        <w:t>stdin);</w:t>
      </w:r>
    </w:p>
    <w:p w14:paraId="4478174D" w14:textId="77777777" w:rsidR="00B87178" w:rsidRDefault="00B87178" w:rsidP="00B87178">
      <w:pPr>
        <w:pStyle w:val="BodyText"/>
        <w:spacing w:line="251" w:lineRule="exact"/>
        <w:ind w:left="221"/>
      </w:pP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strlen(str);</w:t>
      </w:r>
      <w:r>
        <w:rPr>
          <w:spacing w:val="2"/>
        </w:rPr>
        <w:t xml:space="preserve"> </w:t>
      </w:r>
      <w:r>
        <w:t>i++)</w:t>
      </w:r>
    </w:p>
    <w:p w14:paraId="4E22C22F" w14:textId="77777777" w:rsidR="00B87178" w:rsidRDefault="00B87178" w:rsidP="00B87178">
      <w:pPr>
        <w:pStyle w:val="BodyText"/>
        <w:rPr>
          <w:sz w:val="24"/>
        </w:rPr>
      </w:pPr>
    </w:p>
    <w:p w14:paraId="26805D6B" w14:textId="77777777" w:rsidR="00B87178" w:rsidRDefault="00B87178" w:rsidP="00B87178">
      <w:pPr>
        <w:pStyle w:val="BodyText"/>
        <w:rPr>
          <w:sz w:val="32"/>
        </w:rPr>
      </w:pPr>
    </w:p>
    <w:p w14:paraId="258C8B45" w14:textId="77777777" w:rsidR="00B87178" w:rsidRDefault="00B87178" w:rsidP="00B87178">
      <w:pPr>
        <w:pStyle w:val="BodyText"/>
        <w:ind w:left="221"/>
      </w:pPr>
      <w:r>
        <w:t>{</w:t>
      </w:r>
    </w:p>
    <w:p w14:paraId="1BC78ECA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-5"/>
        </w:rPr>
        <w:t xml:space="preserve"> </w:t>
      </w:r>
      <w:r>
        <w:t>(isdigit(str[i]))</w:t>
      </w:r>
    </w:p>
    <w:p w14:paraId="51BDA21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3011E5B" w14:textId="77777777" w:rsidR="00B87178" w:rsidRDefault="00B87178" w:rsidP="00B87178">
      <w:pPr>
        <w:pStyle w:val="BodyText"/>
        <w:spacing w:before="196" w:line="424" w:lineRule="auto"/>
        <w:ind w:left="221" w:right="6699"/>
      </w:pPr>
      <w:r>
        <w:t>data = (data == -1) ? 0 : data;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(str[i]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48);</w:t>
      </w:r>
    </w:p>
    <w:p w14:paraId="0CF67183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6D6A28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continue;</w:t>
      </w:r>
    </w:p>
    <w:p w14:paraId="318E69E2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F80C56A" w14:textId="77777777" w:rsidR="00B87178" w:rsidRDefault="00B87178" w:rsidP="00B87178">
      <w:pPr>
        <w:pStyle w:val="BodyText"/>
        <w:spacing w:before="196"/>
        <w:ind w:left="221"/>
      </w:pPr>
      <w:r>
        <w:t>if (data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-1)</w:t>
      </w:r>
    </w:p>
    <w:p w14:paraId="4A2243D5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1F91116E" w14:textId="77777777" w:rsidR="00B87178" w:rsidRDefault="00B87178" w:rsidP="00B87178">
      <w:pPr>
        <w:pStyle w:val="BodyText"/>
        <w:spacing w:before="196"/>
        <w:ind w:left="221"/>
      </w:pPr>
      <w:r>
        <w:t>push(data);</w:t>
      </w:r>
    </w:p>
    <w:p w14:paraId="1B5674A4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EC57C96" w14:textId="77777777" w:rsidR="00B87178" w:rsidRDefault="00B87178" w:rsidP="00B87178">
      <w:pPr>
        <w:pStyle w:val="BodyText"/>
        <w:spacing w:before="195"/>
        <w:ind w:left="221"/>
      </w:pPr>
      <w:r>
        <w:t>if (str[i]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'+'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'-'||</w:t>
      </w:r>
      <w:r>
        <w:rPr>
          <w:spacing w:val="-2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'*'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'/')</w:t>
      </w:r>
    </w:p>
    <w:p w14:paraId="59496B7F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0ADBB47" w14:textId="77777777" w:rsidR="00B87178" w:rsidRDefault="00B87178" w:rsidP="00B87178">
      <w:pPr>
        <w:pStyle w:val="BodyText"/>
        <w:spacing w:before="197" w:line="424" w:lineRule="auto"/>
        <w:ind w:left="221" w:right="8083"/>
      </w:pPr>
      <w:r>
        <w:t>operand2 = pop();</w:t>
      </w:r>
      <w:r>
        <w:rPr>
          <w:spacing w:val="-59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pop();</w:t>
      </w:r>
    </w:p>
    <w:p w14:paraId="53F69252" w14:textId="77777777" w:rsidR="00B87178" w:rsidRDefault="00B87178" w:rsidP="00B87178">
      <w:pPr>
        <w:pStyle w:val="BodyText"/>
        <w:spacing w:before="2" w:line="424" w:lineRule="auto"/>
        <w:ind w:left="221" w:right="6275"/>
      </w:pPr>
      <w:r>
        <w:t>if (operand1 == -1 || operand2 == -1)</w:t>
      </w:r>
      <w:r>
        <w:rPr>
          <w:spacing w:val="-59"/>
        </w:rPr>
        <w:t xml:space="preserve"> </w:t>
      </w:r>
      <w:r>
        <w:t>break;</w:t>
      </w:r>
    </w:p>
    <w:p w14:paraId="355833A0" w14:textId="77777777" w:rsidR="00B87178" w:rsidRDefault="00B87178" w:rsidP="00B87178">
      <w:pPr>
        <w:pStyle w:val="BodyText"/>
        <w:spacing w:before="4"/>
        <w:ind w:left="221"/>
      </w:pPr>
      <w:r>
        <w:t>switch</w:t>
      </w:r>
      <w:r>
        <w:rPr>
          <w:spacing w:val="-4"/>
        </w:rPr>
        <w:t xml:space="preserve"> </w:t>
      </w:r>
      <w:r>
        <w:t>(str[i])</w:t>
      </w:r>
    </w:p>
    <w:p w14:paraId="13C140D1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7E05489" w14:textId="77777777" w:rsidR="00B87178" w:rsidRDefault="00B87178" w:rsidP="00B87178">
      <w:pPr>
        <w:pStyle w:val="BodyText"/>
        <w:spacing w:before="196"/>
        <w:ind w:left="221"/>
      </w:pPr>
      <w:r>
        <w:t>case</w:t>
      </w:r>
      <w:r>
        <w:rPr>
          <w:spacing w:val="-1"/>
        </w:rPr>
        <w:t xml:space="preserve"> </w:t>
      </w:r>
      <w:r>
        <w:t>'+':</w:t>
      </w:r>
    </w:p>
    <w:p w14:paraId="7417F7F7" w14:textId="77777777" w:rsidR="00B87178" w:rsidRDefault="00B87178" w:rsidP="00B87178">
      <w:pPr>
        <w:pStyle w:val="BodyText"/>
        <w:spacing w:before="196" w:line="427" w:lineRule="auto"/>
        <w:ind w:left="221" w:right="6879"/>
      </w:pPr>
      <w:r>
        <w:t>result = operand1 + operand2;</w:t>
      </w:r>
      <w:r>
        <w:rPr>
          <w:spacing w:val="-59"/>
        </w:rPr>
        <w:t xml:space="preserve"> </w:t>
      </w:r>
      <w:r>
        <w:t>push(result);</w:t>
      </w:r>
    </w:p>
    <w:p w14:paraId="5690A3A8" w14:textId="77777777" w:rsidR="00B87178" w:rsidRDefault="00B87178" w:rsidP="00B87178">
      <w:pPr>
        <w:pStyle w:val="BodyText"/>
        <w:spacing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'-':</w:t>
      </w:r>
    </w:p>
    <w:p w14:paraId="05E357A6" w14:textId="77777777" w:rsidR="00B87178" w:rsidRDefault="00B87178" w:rsidP="00B87178">
      <w:pPr>
        <w:pStyle w:val="BodyText"/>
        <w:spacing w:line="424" w:lineRule="auto"/>
        <w:ind w:left="221" w:right="6934"/>
      </w:pPr>
      <w:r>
        <w:t>result = operand1 - operand2;</w:t>
      </w:r>
      <w:r>
        <w:rPr>
          <w:spacing w:val="-59"/>
        </w:rPr>
        <w:t xml:space="preserve"> </w:t>
      </w:r>
      <w:r>
        <w:t>push(result);</w:t>
      </w:r>
    </w:p>
    <w:p w14:paraId="7DA63931" w14:textId="77777777" w:rsidR="00B87178" w:rsidRDefault="00B87178" w:rsidP="00B87178">
      <w:pPr>
        <w:pStyle w:val="BodyText"/>
        <w:spacing w:before="1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'*':</w:t>
      </w:r>
    </w:p>
    <w:p w14:paraId="6CED0E59" w14:textId="77777777" w:rsidR="00B87178" w:rsidRDefault="00B87178" w:rsidP="00B87178">
      <w:pPr>
        <w:pStyle w:val="BodyText"/>
        <w:spacing w:before="3" w:line="424" w:lineRule="auto"/>
        <w:ind w:left="221" w:right="6921"/>
      </w:pPr>
      <w:r>
        <w:t>result = operand1 * operand2;</w:t>
      </w:r>
      <w:r>
        <w:rPr>
          <w:spacing w:val="-59"/>
        </w:rPr>
        <w:t xml:space="preserve"> </w:t>
      </w:r>
      <w:r>
        <w:t>push(result);</w:t>
      </w:r>
    </w:p>
    <w:p w14:paraId="5D4C6EC8" w14:textId="77777777" w:rsidR="00B87178" w:rsidRDefault="00B87178" w:rsidP="00B87178">
      <w:pPr>
        <w:pStyle w:val="BodyText"/>
        <w:spacing w:before="4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'/':</w:t>
      </w:r>
    </w:p>
    <w:p w14:paraId="5842D1A3" w14:textId="77777777" w:rsidR="00B87178" w:rsidRDefault="00B87178" w:rsidP="00B87178">
      <w:pPr>
        <w:pStyle w:val="BodyText"/>
        <w:spacing w:before="2" w:line="424" w:lineRule="auto"/>
        <w:ind w:left="221" w:right="6946"/>
      </w:pPr>
      <w:r>
        <w:t>result = operand1 / operand2;</w:t>
      </w:r>
      <w:r>
        <w:rPr>
          <w:spacing w:val="-59"/>
        </w:rPr>
        <w:t xml:space="preserve"> </w:t>
      </w:r>
      <w:r>
        <w:t>push(result);</w:t>
      </w:r>
    </w:p>
    <w:p w14:paraId="16713209" w14:textId="77777777" w:rsidR="00B87178" w:rsidRDefault="00B87178" w:rsidP="00B87178">
      <w:pPr>
        <w:pStyle w:val="BodyText"/>
        <w:spacing w:before="2"/>
        <w:ind w:left="221"/>
      </w:pPr>
      <w:r>
        <w:t>break;</w:t>
      </w:r>
    </w:p>
    <w:p w14:paraId="0F993241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32996D2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D8BBA65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}</w:t>
      </w:r>
    </w:p>
    <w:p w14:paraId="247AB92B" w14:textId="77777777" w:rsidR="00B87178" w:rsidRDefault="00B87178" w:rsidP="00B87178">
      <w:pPr>
        <w:pStyle w:val="BodyText"/>
        <w:spacing w:before="196"/>
        <w:ind w:left="221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131E7693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12B7919D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(top</w:t>
      </w:r>
      <w:r>
        <w:rPr>
          <w:spacing w:val="-2"/>
        </w:rPr>
        <w:t xml:space="preserve"> </w:t>
      </w:r>
      <w:r>
        <w:t>== 0)</w:t>
      </w:r>
    </w:p>
    <w:p w14:paraId="2759EDF5" w14:textId="77777777" w:rsidR="00B87178" w:rsidRDefault="00B87178" w:rsidP="00B87178">
      <w:pPr>
        <w:pStyle w:val="BodyText"/>
        <w:spacing w:before="196" w:line="424" w:lineRule="auto"/>
        <w:ind w:left="221" w:right="5990"/>
      </w:pPr>
      <w:r>
        <w:t>printf("The answer is:%d\n", stack[top]);</w:t>
      </w:r>
      <w:r>
        <w:rPr>
          <w:spacing w:val="-59"/>
        </w:rPr>
        <w:t xml:space="preserve"> </w:t>
      </w:r>
      <w:r>
        <w:t>else</w:t>
      </w:r>
    </w:p>
    <w:p w14:paraId="400A9324" w14:textId="77777777" w:rsidR="00B87178" w:rsidRDefault="00B87178" w:rsidP="00B87178">
      <w:pPr>
        <w:pStyle w:val="BodyText"/>
        <w:spacing w:before="2"/>
        <w:ind w:left="221"/>
      </w:pPr>
      <w:r>
        <w:t>printf("u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postfix</w:t>
      </w:r>
      <w:r>
        <w:rPr>
          <w:spacing w:val="-3"/>
        </w:rPr>
        <w:t xml:space="preserve"> </w:t>
      </w:r>
      <w:r>
        <w:t>expression\n");</w:t>
      </w:r>
    </w:p>
    <w:p w14:paraId="70BB9C53" w14:textId="77777777" w:rsidR="00B87178" w:rsidRDefault="00B87178" w:rsidP="00B87178">
      <w:pPr>
        <w:pStyle w:val="BodyText"/>
        <w:spacing w:before="196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8690A98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20C85F88" w14:textId="77777777" w:rsidR="00B87178" w:rsidRDefault="00B87178" w:rsidP="00B87178">
      <w:pPr>
        <w:pStyle w:val="BodyText"/>
        <w:rPr>
          <w:sz w:val="24"/>
        </w:rPr>
      </w:pPr>
    </w:p>
    <w:p w14:paraId="4205B6FA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7049751A" w14:textId="77777777" w:rsidR="00B87178" w:rsidRDefault="00B87178" w:rsidP="00B87178">
      <w:pPr>
        <w:pStyle w:val="BodyText"/>
        <w:ind w:left="221"/>
      </w:pPr>
      <w:r>
        <w:t>OUTPUT:</w:t>
      </w:r>
    </w:p>
    <w:p w14:paraId="4D1E4FF2" w14:textId="77777777" w:rsidR="00B87178" w:rsidRDefault="00B87178" w:rsidP="00B87178">
      <w:pPr>
        <w:pStyle w:val="BodyText"/>
        <w:spacing w:before="5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3F4A1FEA" wp14:editId="19B724B5">
            <wp:simplePos x="0" y="0"/>
            <wp:positionH relativeFrom="page">
              <wp:posOffset>825500</wp:posOffset>
            </wp:positionH>
            <wp:positionV relativeFrom="paragraph">
              <wp:posOffset>246380</wp:posOffset>
            </wp:positionV>
            <wp:extent cx="3936365" cy="285115"/>
            <wp:effectExtent l="0" t="0" r="0" b="0"/>
            <wp:wrapTopAndBottom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pn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rcRect t="21921" b="27345"/>
                    <a:stretch>
                      <a:fillRect/>
                    </a:stretch>
                  </pic:blipFill>
                  <pic:spPr>
                    <a:xfrm>
                      <a:off x="0" y="0"/>
                      <a:ext cx="3936493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DC72A" w14:textId="77777777" w:rsidR="00B87178" w:rsidRDefault="00B87178" w:rsidP="00B87178">
      <w:pPr>
        <w:pStyle w:val="BodyText"/>
        <w:rPr>
          <w:sz w:val="24"/>
        </w:rPr>
      </w:pPr>
    </w:p>
    <w:p w14:paraId="22FE5E57" w14:textId="77777777" w:rsidR="00B87178" w:rsidRDefault="00B87178" w:rsidP="00B87178">
      <w:pPr>
        <w:pStyle w:val="BodyText"/>
        <w:rPr>
          <w:sz w:val="24"/>
        </w:rPr>
      </w:pPr>
    </w:p>
    <w:p w14:paraId="1375FF68" w14:textId="77777777" w:rsidR="00B87178" w:rsidRDefault="00B87178" w:rsidP="00B87178">
      <w:pPr>
        <w:pStyle w:val="BodyText"/>
        <w:rPr>
          <w:sz w:val="24"/>
        </w:rPr>
      </w:pPr>
    </w:p>
    <w:p w14:paraId="30D3FD6B" w14:textId="77777777" w:rsidR="00B87178" w:rsidRDefault="00B87178" w:rsidP="00B87178">
      <w:pPr>
        <w:pStyle w:val="BodyText"/>
        <w:rPr>
          <w:sz w:val="24"/>
        </w:rPr>
      </w:pPr>
    </w:p>
    <w:p w14:paraId="4FADB408" w14:textId="77777777" w:rsidR="00B87178" w:rsidRDefault="00B87178" w:rsidP="00B87178">
      <w:pPr>
        <w:pStyle w:val="BodyText"/>
        <w:rPr>
          <w:sz w:val="24"/>
        </w:rPr>
      </w:pPr>
    </w:p>
    <w:p w14:paraId="55E07FA8" w14:textId="77777777" w:rsidR="00B87178" w:rsidRDefault="00B87178" w:rsidP="00B87178">
      <w:pPr>
        <w:pStyle w:val="BodyText"/>
        <w:rPr>
          <w:sz w:val="24"/>
        </w:rPr>
      </w:pPr>
    </w:p>
    <w:p w14:paraId="208E2753" w14:textId="77777777" w:rsidR="00B87178" w:rsidRDefault="00B87178" w:rsidP="00B87178">
      <w:pPr>
        <w:pStyle w:val="BodyText"/>
        <w:rPr>
          <w:sz w:val="24"/>
        </w:rPr>
      </w:pPr>
    </w:p>
    <w:p w14:paraId="08876616" w14:textId="77777777" w:rsidR="00B87178" w:rsidRDefault="00B87178" w:rsidP="00B87178">
      <w:pPr>
        <w:pStyle w:val="BodyText"/>
        <w:rPr>
          <w:sz w:val="24"/>
        </w:rPr>
      </w:pPr>
    </w:p>
    <w:p w14:paraId="4D63FFAE" w14:textId="77777777" w:rsidR="00B87178" w:rsidRDefault="00B87178" w:rsidP="00B87178">
      <w:pPr>
        <w:pStyle w:val="BodyText"/>
        <w:rPr>
          <w:sz w:val="24"/>
        </w:rPr>
      </w:pPr>
    </w:p>
    <w:p w14:paraId="10549E11" w14:textId="77777777" w:rsidR="00B87178" w:rsidRDefault="00B87178" w:rsidP="00B87178">
      <w:pPr>
        <w:pStyle w:val="BodyText"/>
        <w:rPr>
          <w:sz w:val="24"/>
        </w:rPr>
      </w:pPr>
    </w:p>
    <w:p w14:paraId="19409C37" w14:textId="77777777" w:rsidR="00B87178" w:rsidRDefault="00B87178" w:rsidP="00B87178">
      <w:pPr>
        <w:pStyle w:val="BodyText"/>
        <w:rPr>
          <w:sz w:val="24"/>
        </w:rPr>
      </w:pPr>
    </w:p>
    <w:p w14:paraId="5EB599A2" w14:textId="77777777" w:rsidR="00B87178" w:rsidRDefault="00B87178" w:rsidP="00B87178">
      <w:pPr>
        <w:pStyle w:val="BodyText"/>
        <w:rPr>
          <w:sz w:val="24"/>
        </w:rPr>
      </w:pPr>
    </w:p>
    <w:p w14:paraId="77D3C9C5" w14:textId="77777777" w:rsidR="00B87178" w:rsidRDefault="00B87178" w:rsidP="00B87178">
      <w:pPr>
        <w:pStyle w:val="BodyText"/>
        <w:rPr>
          <w:sz w:val="24"/>
        </w:rPr>
      </w:pPr>
    </w:p>
    <w:p w14:paraId="12F07651" w14:textId="77777777" w:rsidR="00B87178" w:rsidRDefault="00B87178" w:rsidP="00B87178">
      <w:pPr>
        <w:pStyle w:val="BodyText"/>
        <w:rPr>
          <w:sz w:val="24"/>
        </w:rPr>
      </w:pPr>
    </w:p>
    <w:p w14:paraId="2DF7BCB2" w14:textId="77777777" w:rsidR="00B87178" w:rsidRDefault="00B87178" w:rsidP="00B87178">
      <w:pPr>
        <w:pStyle w:val="BodyText"/>
        <w:rPr>
          <w:sz w:val="24"/>
        </w:rPr>
      </w:pPr>
    </w:p>
    <w:p w14:paraId="140EC625" w14:textId="77777777" w:rsidR="00B87178" w:rsidRDefault="00B87178" w:rsidP="00B87178">
      <w:pPr>
        <w:pStyle w:val="BodyText"/>
        <w:rPr>
          <w:sz w:val="24"/>
        </w:rPr>
      </w:pPr>
    </w:p>
    <w:p w14:paraId="15D425E0" w14:textId="77777777" w:rsidR="00B87178" w:rsidRDefault="00B87178" w:rsidP="00B87178">
      <w:pPr>
        <w:pStyle w:val="BodyText"/>
        <w:rPr>
          <w:sz w:val="24"/>
        </w:rPr>
      </w:pPr>
    </w:p>
    <w:p w14:paraId="06BDD134" w14:textId="77777777" w:rsidR="00B87178" w:rsidRDefault="00B87178" w:rsidP="00B87178">
      <w:pPr>
        <w:pStyle w:val="BodyText"/>
        <w:rPr>
          <w:sz w:val="24"/>
        </w:rPr>
      </w:pPr>
    </w:p>
    <w:p w14:paraId="3B0F6EAA" w14:textId="77777777" w:rsidR="00B87178" w:rsidRDefault="00B87178" w:rsidP="00B87178">
      <w:pPr>
        <w:pStyle w:val="BodyText"/>
        <w:rPr>
          <w:sz w:val="24"/>
        </w:rPr>
      </w:pPr>
    </w:p>
    <w:p w14:paraId="5A154121" w14:textId="77777777" w:rsidR="00B87178" w:rsidRDefault="00B87178" w:rsidP="00B87178">
      <w:pPr>
        <w:pStyle w:val="BodyText"/>
        <w:rPr>
          <w:sz w:val="24"/>
        </w:rPr>
      </w:pPr>
    </w:p>
    <w:p w14:paraId="7C7072DD" w14:textId="77777777" w:rsidR="00B87178" w:rsidRDefault="00B87178" w:rsidP="00B87178">
      <w:pPr>
        <w:pStyle w:val="BodyText"/>
        <w:rPr>
          <w:sz w:val="24"/>
        </w:rPr>
      </w:pPr>
    </w:p>
    <w:p w14:paraId="00F38D5D" w14:textId="77777777" w:rsidR="00B87178" w:rsidRDefault="00B87178" w:rsidP="00B87178">
      <w:pPr>
        <w:pStyle w:val="BodyText"/>
        <w:rPr>
          <w:sz w:val="24"/>
        </w:rPr>
      </w:pPr>
    </w:p>
    <w:p w14:paraId="1A82CCAE" w14:textId="77777777" w:rsidR="00B87178" w:rsidRDefault="00B87178" w:rsidP="00B87178">
      <w:pPr>
        <w:pStyle w:val="BodyText"/>
        <w:rPr>
          <w:sz w:val="24"/>
        </w:rPr>
      </w:pPr>
    </w:p>
    <w:p w14:paraId="26F2E2EA" w14:textId="77777777" w:rsidR="00B87178" w:rsidRDefault="00B87178" w:rsidP="00B87178">
      <w:pPr>
        <w:pStyle w:val="BodyText"/>
        <w:rPr>
          <w:sz w:val="24"/>
        </w:rPr>
      </w:pPr>
    </w:p>
    <w:p w14:paraId="4EF7F6B9" w14:textId="77777777" w:rsidR="00B87178" w:rsidRDefault="00B87178" w:rsidP="00B87178">
      <w:pPr>
        <w:pStyle w:val="BodyText"/>
        <w:rPr>
          <w:sz w:val="24"/>
        </w:rPr>
      </w:pPr>
    </w:p>
    <w:p w14:paraId="19C0F2E2" w14:textId="77777777" w:rsidR="00B87178" w:rsidRDefault="00B87178" w:rsidP="00B87178">
      <w:pPr>
        <w:pStyle w:val="BodyText"/>
        <w:rPr>
          <w:sz w:val="24"/>
        </w:rPr>
      </w:pPr>
    </w:p>
    <w:p w14:paraId="1A3297D4" w14:textId="77777777" w:rsidR="00B87178" w:rsidRDefault="00B87178" w:rsidP="00B87178">
      <w:pPr>
        <w:pStyle w:val="BodyText"/>
        <w:rPr>
          <w:sz w:val="24"/>
        </w:rPr>
      </w:pPr>
    </w:p>
    <w:p w14:paraId="21F75DAF" w14:textId="77777777" w:rsidR="00B87178" w:rsidRDefault="00B87178" w:rsidP="00B87178">
      <w:pPr>
        <w:pStyle w:val="BodyText"/>
        <w:spacing w:before="9"/>
        <w:rPr>
          <w:sz w:val="20"/>
        </w:rPr>
      </w:pPr>
    </w:p>
    <w:p w14:paraId="29D1C8DC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01361E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2A0E8A3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351C649" w14:textId="77777777" w:rsidTr="002000EE">
        <w:trPr>
          <w:trHeight w:val="518"/>
        </w:trPr>
        <w:tc>
          <w:tcPr>
            <w:tcW w:w="1704" w:type="dxa"/>
          </w:tcPr>
          <w:p w14:paraId="620994BF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No.:07</w:t>
            </w:r>
          </w:p>
        </w:tc>
        <w:tc>
          <w:tcPr>
            <w:tcW w:w="5529" w:type="dxa"/>
          </w:tcPr>
          <w:p w14:paraId="249C53EE" w14:textId="77777777" w:rsidR="00B87178" w:rsidRDefault="00B87178" w:rsidP="002000EE">
            <w:pPr>
              <w:pStyle w:val="TableParagraph"/>
              <w:spacing w:line="258" w:lineRule="exact"/>
              <w:ind w:left="1365" w:right="610" w:hanging="716"/>
              <w:rPr>
                <w:b/>
              </w:rPr>
            </w:pPr>
            <w:r>
              <w:rPr>
                <w:b/>
              </w:rPr>
              <w:t>Implementation of Queue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1C4CA48F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Date:11/04/2024</w:t>
            </w:r>
          </w:p>
        </w:tc>
      </w:tr>
    </w:tbl>
    <w:p w14:paraId="3330AB2C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6D2389DA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Queue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076C6C5B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Enqueue</w:t>
      </w:r>
    </w:p>
    <w:p w14:paraId="658591C8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Dequeue</w:t>
      </w:r>
    </w:p>
    <w:p w14:paraId="5036A4BC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8" w:line="600" w:lineRule="auto"/>
        <w:ind w:left="468" w:right="5650" w:firstLine="0"/>
        <w:rPr>
          <w:rFonts w:ascii="Cambria"/>
          <w:b/>
        </w:rPr>
      </w:pPr>
      <w:r>
        <w:rPr>
          <w:rFonts w:ascii="Cambria"/>
          <w:b/>
        </w:rPr>
        <w:t>Display the elements in a Queue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5B5A9C88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spacing w:before="70"/>
        <w:ind w:hanging="282"/>
        <w:rPr>
          <w:sz w:val="24"/>
        </w:rPr>
      </w:pPr>
      <w:r>
        <w:rPr>
          <w:sz w:val="24"/>
        </w:rPr>
        <w:t>Start</w:t>
      </w:r>
    </w:p>
    <w:p w14:paraId="3E33FE40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Array:</w:t>
      </w:r>
    </w:p>
    <w:p w14:paraId="6BADA5DA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 w14:paraId="7FC09CC5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pointers,</w:t>
      </w:r>
      <w:r>
        <w:rPr>
          <w:spacing w:val="-5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rear,</w:t>
      </w:r>
      <w:r>
        <w:rPr>
          <w:spacing w:val="-5"/>
          <w:sz w:val="24"/>
        </w:rPr>
        <w:t xml:space="preserve"> </w:t>
      </w:r>
      <w:r>
        <w:rPr>
          <w:sz w:val="24"/>
        </w:rPr>
        <w:t>to track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queue.</w:t>
      </w:r>
    </w:p>
    <w:p w14:paraId="1B4B2615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2D00B87D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incrementing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0FB26A7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849" w:firstLine="0"/>
        <w:rPr>
          <w:sz w:val="24"/>
        </w:rPr>
      </w:pPr>
      <w:r>
        <w:rPr>
          <w:sz w:val="24"/>
        </w:rPr>
        <w:t>Dequeue: Remove an element from the front of the queue by incrementing the front</w:t>
      </w:r>
      <w:r>
        <w:rPr>
          <w:spacing w:val="-64"/>
          <w:sz w:val="24"/>
        </w:rPr>
        <w:t xml:space="preserve"> </w:t>
      </w:r>
      <w:r>
        <w:rPr>
          <w:sz w:val="24"/>
        </w:rPr>
        <w:t>pointer.</w:t>
      </w:r>
    </w:p>
    <w:p w14:paraId="4AABA6B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 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 pointers.</w:t>
      </w:r>
    </w:p>
    <w:p w14:paraId="3627462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size.</w:t>
      </w:r>
    </w:p>
    <w:p w14:paraId="1BBBC65A" w14:textId="77777777" w:rsidR="00B87178" w:rsidRDefault="00B87178" w:rsidP="00B87178">
      <w:pPr>
        <w:pStyle w:val="BodyText"/>
        <w:rPr>
          <w:sz w:val="24"/>
        </w:rPr>
      </w:pPr>
    </w:p>
    <w:p w14:paraId="0DB51F4C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List:</w:t>
      </w:r>
    </w:p>
    <w:p w14:paraId="787E6DB7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543EDC8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pointers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queue.</w:t>
      </w:r>
    </w:p>
    <w:p w14:paraId="3A05E580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0F424328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7C171F5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Dequeue: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1E19FCDD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66065CD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Display: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 w14:paraId="1D255511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637"/>
        </w:tabs>
        <w:ind w:left="636" w:hanging="416"/>
        <w:rPr>
          <w:sz w:val="24"/>
        </w:rPr>
      </w:pPr>
      <w:r>
        <w:rPr>
          <w:sz w:val="24"/>
        </w:rPr>
        <w:t>Stop</w:t>
      </w:r>
    </w:p>
    <w:p w14:paraId="3C3D2B4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1B2A5FB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0D963779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6DAD3A7" w14:textId="77777777" w:rsidR="00B87178" w:rsidRDefault="00B87178" w:rsidP="00B87178">
      <w:pPr>
        <w:pStyle w:val="BodyText"/>
        <w:spacing w:before="1"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23F69E70" w14:textId="77777777" w:rsidR="00B87178" w:rsidRDefault="00B87178" w:rsidP="00B87178">
      <w:pPr>
        <w:pStyle w:val="BodyText"/>
        <w:rPr>
          <w:sz w:val="24"/>
        </w:rPr>
      </w:pPr>
    </w:p>
    <w:p w14:paraId="4728F053" w14:textId="77777777" w:rsidR="00B87178" w:rsidRDefault="00B87178" w:rsidP="00B87178">
      <w:pPr>
        <w:pStyle w:val="BodyText"/>
        <w:spacing w:before="174"/>
        <w:ind w:left="221"/>
      </w:pPr>
      <w:r>
        <w:t>struct</w:t>
      </w:r>
      <w:r>
        <w:rPr>
          <w:spacing w:val="-1"/>
        </w:rPr>
        <w:t xml:space="preserve"> </w:t>
      </w:r>
      <w:r>
        <w:t>queue</w:t>
      </w:r>
    </w:p>
    <w:p w14:paraId="08987E7E" w14:textId="77777777" w:rsidR="00B87178" w:rsidRDefault="00B87178" w:rsidP="00B87178">
      <w:pPr>
        <w:pStyle w:val="BodyText"/>
        <w:spacing w:before="199"/>
        <w:ind w:left="221"/>
      </w:pPr>
      <w:r>
        <w:t>{</w:t>
      </w:r>
    </w:p>
    <w:p w14:paraId="5D394F2F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A9FACBD" w14:textId="77777777" w:rsidR="00B87178" w:rsidRDefault="00B87178" w:rsidP="00B87178">
      <w:pPr>
        <w:pStyle w:val="BodyText"/>
        <w:spacing w:before="93"/>
        <w:ind w:left="468"/>
      </w:pPr>
      <w:r>
        <w:t>int</w:t>
      </w:r>
      <w:r>
        <w:rPr>
          <w:spacing w:val="-3"/>
        </w:rPr>
        <w:t xml:space="preserve"> </w:t>
      </w:r>
      <w:r>
        <w:t>data;</w:t>
      </w:r>
    </w:p>
    <w:p w14:paraId="5AB2D9BA" w14:textId="77777777" w:rsidR="00B87178" w:rsidRDefault="00B87178" w:rsidP="00B87178">
      <w:pPr>
        <w:pStyle w:val="BodyText"/>
        <w:spacing w:before="196"/>
        <w:ind w:left="468"/>
      </w:pPr>
      <w:r>
        <w:t>struct</w:t>
      </w:r>
      <w:r>
        <w:rPr>
          <w:spacing w:val="-5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*next;</w:t>
      </w:r>
    </w:p>
    <w:p w14:paraId="1A579335" w14:textId="77777777" w:rsidR="00B87178" w:rsidRDefault="00B87178" w:rsidP="00B87178">
      <w:pPr>
        <w:pStyle w:val="BodyText"/>
        <w:spacing w:before="197"/>
        <w:ind w:left="221"/>
      </w:pPr>
      <w:r>
        <w:t>};</w:t>
      </w:r>
    </w:p>
    <w:p w14:paraId="2CB71B8B" w14:textId="77777777" w:rsidR="00B87178" w:rsidRDefault="00B87178" w:rsidP="00B87178">
      <w:pPr>
        <w:pStyle w:val="BodyText"/>
        <w:rPr>
          <w:sz w:val="20"/>
        </w:rPr>
      </w:pPr>
    </w:p>
    <w:p w14:paraId="07A85B52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60C418A0" w14:textId="77777777" w:rsidR="00B87178" w:rsidRDefault="00B87178" w:rsidP="00B87178">
      <w:pPr>
        <w:pStyle w:val="BodyText"/>
        <w:spacing w:before="94" w:line="424" w:lineRule="auto"/>
        <w:ind w:left="221" w:right="5986"/>
      </w:pPr>
      <w:r>
        <w:t>struct queue *addq(struct queue *front);</w:t>
      </w:r>
      <w:r>
        <w:rPr>
          <w:spacing w:val="-59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*delq(struct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*front);</w:t>
      </w:r>
    </w:p>
    <w:p w14:paraId="5DF1A909" w14:textId="77777777" w:rsidR="00B87178" w:rsidRDefault="00B87178" w:rsidP="00B87178">
      <w:pPr>
        <w:pStyle w:val="BodyText"/>
        <w:rPr>
          <w:sz w:val="24"/>
        </w:rPr>
      </w:pPr>
    </w:p>
    <w:p w14:paraId="1AEEA23A" w14:textId="77777777" w:rsidR="00B87178" w:rsidRDefault="00B87178" w:rsidP="00B87178">
      <w:pPr>
        <w:pStyle w:val="BodyText"/>
        <w:spacing w:before="175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4FD24A62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517C7E19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2FFE5F86" w14:textId="77777777" w:rsidR="00B87178" w:rsidRDefault="00B87178" w:rsidP="00B87178">
      <w:pPr>
        <w:pStyle w:val="BodyText"/>
        <w:spacing w:before="94" w:line="424" w:lineRule="auto"/>
        <w:ind w:left="468" w:right="6919"/>
      </w:pPr>
      <w:r>
        <w:t>struct queue *front = NULL;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option;</w:t>
      </w:r>
    </w:p>
    <w:p w14:paraId="4CA3545F" w14:textId="77777777" w:rsidR="00B87178" w:rsidRDefault="00B87178" w:rsidP="00B87178">
      <w:pPr>
        <w:pStyle w:val="BodyText"/>
        <w:rPr>
          <w:sz w:val="24"/>
        </w:rPr>
      </w:pPr>
    </w:p>
    <w:p w14:paraId="30E89F4C" w14:textId="77777777" w:rsidR="00B87178" w:rsidRDefault="00B87178" w:rsidP="00B87178">
      <w:pPr>
        <w:pStyle w:val="BodyText"/>
        <w:spacing w:before="177"/>
        <w:ind w:left="468"/>
      </w:pPr>
      <w:r>
        <w:t>do</w:t>
      </w:r>
    </w:p>
    <w:p w14:paraId="6733F7D4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4FB77C5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D293CBD" w14:textId="77777777" w:rsidR="00B87178" w:rsidRDefault="00B87178" w:rsidP="00B87178">
      <w:pPr>
        <w:pStyle w:val="BodyText"/>
        <w:spacing w:before="94" w:line="424" w:lineRule="auto"/>
        <w:ind w:left="713" w:right="6218"/>
      </w:pPr>
      <w:r>
        <w:t>printf("\n1. Add to Queue");</w:t>
      </w:r>
      <w:r>
        <w:rPr>
          <w:spacing w:val="1"/>
        </w:rPr>
        <w:t xml:space="preserve"> </w:t>
      </w:r>
      <w:r>
        <w:t>printf("\n2. Delete from Queue");</w:t>
      </w:r>
      <w:r>
        <w:rPr>
          <w:spacing w:val="-59"/>
        </w:rPr>
        <w:t xml:space="preserve"> </w:t>
      </w:r>
      <w:r>
        <w:t>printf("\n3.</w:t>
      </w:r>
      <w:r>
        <w:rPr>
          <w:spacing w:val="65"/>
        </w:rPr>
        <w:t xml:space="preserve"> </w:t>
      </w:r>
      <w:r>
        <w:t>Exit");</w:t>
      </w:r>
      <w:r>
        <w:rPr>
          <w:spacing w:val="1"/>
        </w:rPr>
        <w:t xml:space="preserve"> </w:t>
      </w:r>
      <w:r>
        <w:t>printf("\nSelect an option: ");</w:t>
      </w:r>
      <w:r>
        <w:rPr>
          <w:spacing w:val="1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&amp;option);</w:t>
      </w:r>
    </w:p>
    <w:p w14:paraId="420C0E87" w14:textId="77777777" w:rsidR="00B87178" w:rsidRDefault="00B87178" w:rsidP="00B87178">
      <w:pPr>
        <w:pStyle w:val="BodyText"/>
        <w:rPr>
          <w:sz w:val="24"/>
        </w:rPr>
      </w:pPr>
    </w:p>
    <w:p w14:paraId="63963226" w14:textId="77777777" w:rsidR="00B87178" w:rsidRDefault="00B87178" w:rsidP="00B87178">
      <w:pPr>
        <w:pStyle w:val="BodyText"/>
        <w:spacing w:before="178"/>
        <w:ind w:left="713"/>
      </w:pPr>
      <w:r>
        <w:t>switch(option)</w:t>
      </w:r>
    </w:p>
    <w:p w14:paraId="140EC53B" w14:textId="77777777" w:rsidR="00B87178" w:rsidRDefault="00B87178" w:rsidP="00B87178">
      <w:pPr>
        <w:pStyle w:val="BodyText"/>
        <w:spacing w:before="196"/>
        <w:ind w:left="710"/>
      </w:pPr>
      <w:r>
        <w:t>{</w:t>
      </w:r>
    </w:p>
    <w:p w14:paraId="15B131B7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9CD05AF" w14:textId="77777777" w:rsidR="00B87178" w:rsidRDefault="00B87178" w:rsidP="00B87178">
      <w:pPr>
        <w:pStyle w:val="BodyText"/>
        <w:spacing w:before="94"/>
        <w:ind w:left="955"/>
      </w:pPr>
      <w:r>
        <w:t>case</w:t>
      </w:r>
      <w:r>
        <w:rPr>
          <w:spacing w:val="-1"/>
        </w:rPr>
        <w:t xml:space="preserve"> </w:t>
      </w:r>
      <w:r>
        <w:t>1:</w:t>
      </w:r>
    </w:p>
    <w:p w14:paraId="595FD9FF" w14:textId="77777777" w:rsidR="00B87178" w:rsidRDefault="00B87178" w:rsidP="00B87178">
      <w:pPr>
        <w:pStyle w:val="BodyText"/>
        <w:spacing w:before="196"/>
        <w:ind w:left="1200"/>
      </w:pPr>
      <w:r>
        <w:t>front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addq(front);</w:t>
      </w:r>
    </w:p>
    <w:p w14:paraId="4D3AFA28" w14:textId="77777777" w:rsidR="00B87178" w:rsidRDefault="00B87178" w:rsidP="00B87178">
      <w:pPr>
        <w:pStyle w:val="BodyText"/>
        <w:spacing w:before="196"/>
        <w:ind w:left="1202"/>
      </w:pPr>
      <w:r>
        <w:t>printf("\nElement</w:t>
      </w:r>
      <w:r>
        <w:rPr>
          <w:spacing w:val="-1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queue.");</w:t>
      </w:r>
    </w:p>
    <w:p w14:paraId="6A9BA74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6DF57C" w14:textId="77777777" w:rsidR="00B87178" w:rsidRDefault="00B87178" w:rsidP="00B87178">
      <w:pPr>
        <w:pStyle w:val="BodyText"/>
        <w:spacing w:before="93" w:line="427" w:lineRule="auto"/>
        <w:ind w:left="955" w:right="8383" w:firstLine="110"/>
      </w:pPr>
      <w:r>
        <w:lastRenderedPageBreak/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14:paraId="456F7EF2" w14:textId="77777777" w:rsidR="00B87178" w:rsidRDefault="00B87178" w:rsidP="00B87178">
      <w:pPr>
        <w:pStyle w:val="BodyText"/>
        <w:spacing w:line="424" w:lineRule="auto"/>
        <w:ind w:left="1202" w:right="7106" w:hanging="3"/>
      </w:pPr>
      <w:r>
        <w:t>front = delq(front);</w:t>
      </w:r>
      <w:r>
        <w:rPr>
          <w:spacing w:val="-59"/>
        </w:rPr>
        <w:t xml:space="preserve"> </w:t>
      </w:r>
      <w:r>
        <w:t>break;</w:t>
      </w:r>
    </w:p>
    <w:p w14:paraId="6165EF24" w14:textId="77777777" w:rsidR="00B87178" w:rsidRDefault="00B87178" w:rsidP="00B87178">
      <w:pPr>
        <w:pStyle w:val="BodyText"/>
        <w:ind w:left="955"/>
      </w:pPr>
      <w:r>
        <w:t>case</w:t>
      </w:r>
      <w:r>
        <w:rPr>
          <w:spacing w:val="-1"/>
        </w:rPr>
        <w:t xml:space="preserve"> </w:t>
      </w:r>
      <w:r>
        <w:t>3:</w:t>
      </w:r>
    </w:p>
    <w:p w14:paraId="1E942121" w14:textId="77777777" w:rsidR="00B87178" w:rsidRDefault="00B87178" w:rsidP="00B87178">
      <w:pPr>
        <w:pStyle w:val="BodyText"/>
        <w:spacing w:before="195"/>
        <w:ind w:left="1202"/>
      </w:pPr>
      <w:r>
        <w:t>exit(0);</w:t>
      </w:r>
    </w:p>
    <w:p w14:paraId="33C7BBCA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107C153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0345C65B" w14:textId="77777777" w:rsidR="00B87178" w:rsidRDefault="00B87178" w:rsidP="00B87178">
      <w:pPr>
        <w:pStyle w:val="BodyText"/>
        <w:spacing w:before="94"/>
        <w:ind w:left="466"/>
      </w:pPr>
      <w:r>
        <w:t>}</w:t>
      </w:r>
      <w:r>
        <w:rPr>
          <w:spacing w:val="-2"/>
        </w:rPr>
        <w:t xml:space="preserve"> </w:t>
      </w:r>
      <w:r>
        <w:t>while(1);</w:t>
      </w:r>
    </w:p>
    <w:p w14:paraId="26D74476" w14:textId="77777777" w:rsidR="00B87178" w:rsidRDefault="00B87178" w:rsidP="00B87178">
      <w:pPr>
        <w:pStyle w:val="BodyText"/>
        <w:rPr>
          <w:sz w:val="20"/>
        </w:rPr>
      </w:pPr>
    </w:p>
    <w:p w14:paraId="2B6A2D93" w14:textId="77777777" w:rsidR="00B87178" w:rsidRDefault="00B87178" w:rsidP="00B87178">
      <w:pPr>
        <w:pStyle w:val="BodyText"/>
        <w:rPr>
          <w:sz w:val="28"/>
        </w:rPr>
      </w:pPr>
    </w:p>
    <w:p w14:paraId="23632E8E" w14:textId="77777777" w:rsidR="00B87178" w:rsidRDefault="00B87178" w:rsidP="00B87178">
      <w:pPr>
        <w:pStyle w:val="BodyText"/>
        <w:spacing w:before="93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2EFDC25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816869C" w14:textId="77777777" w:rsidR="00B87178" w:rsidRDefault="00B87178" w:rsidP="00B87178">
      <w:pPr>
        <w:pStyle w:val="BodyText"/>
        <w:rPr>
          <w:sz w:val="20"/>
        </w:rPr>
      </w:pPr>
    </w:p>
    <w:p w14:paraId="7336EF2D" w14:textId="77777777" w:rsidR="00B87178" w:rsidRDefault="00B87178" w:rsidP="00B87178">
      <w:pPr>
        <w:pStyle w:val="BodyText"/>
        <w:spacing w:before="2"/>
        <w:rPr>
          <w:sz w:val="28"/>
        </w:rPr>
      </w:pPr>
    </w:p>
    <w:p w14:paraId="1D828FC1" w14:textId="77777777" w:rsidR="00B87178" w:rsidRDefault="00B87178" w:rsidP="00B87178">
      <w:pPr>
        <w:pStyle w:val="BodyText"/>
        <w:spacing w:before="93"/>
        <w:ind w:left="221"/>
      </w:pPr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*addq(struct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34D1A313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969E013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DC62061" w14:textId="77777777" w:rsidR="00B87178" w:rsidRDefault="00B87178" w:rsidP="00B87178">
      <w:pPr>
        <w:pStyle w:val="BodyText"/>
        <w:spacing w:before="94" w:line="424" w:lineRule="auto"/>
        <w:ind w:left="468" w:right="2750"/>
      </w:pPr>
      <w:r>
        <w:t>struct queue *new_node = (struct queue*)malloc(sizeof(struct queue));</w:t>
      </w:r>
      <w:r>
        <w:rPr>
          <w:spacing w:val="-59"/>
        </w:rPr>
        <w:t xml:space="preserve"> </w:t>
      </w:r>
      <w:r>
        <w:t>if(new_node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14:paraId="54D4FD28" w14:textId="77777777" w:rsidR="00B87178" w:rsidRDefault="00B87178" w:rsidP="00B87178">
      <w:pPr>
        <w:pStyle w:val="BodyText"/>
        <w:spacing w:before="2"/>
        <w:ind w:left="466"/>
      </w:pPr>
      <w:r>
        <w:t>{</w:t>
      </w:r>
    </w:p>
    <w:p w14:paraId="0A00D22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C8B0E37" w14:textId="77777777" w:rsidR="00B87178" w:rsidRDefault="00B87178" w:rsidP="00B87178">
      <w:pPr>
        <w:pStyle w:val="BodyText"/>
        <w:spacing w:before="94" w:line="424" w:lineRule="auto"/>
        <w:ind w:left="710" w:right="6526" w:firstLine="2"/>
      </w:pPr>
      <w:r>
        <w:t>printf("Insufficient memory.");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5DAD2AF9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575667E0" w14:textId="77777777" w:rsidR="00B87178" w:rsidRDefault="00B87178" w:rsidP="00B87178">
      <w:pPr>
        <w:pStyle w:val="BodyText"/>
        <w:rPr>
          <w:sz w:val="20"/>
        </w:rPr>
      </w:pPr>
    </w:p>
    <w:p w14:paraId="28DBD8EA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151D4900" w14:textId="77777777" w:rsidR="00B87178" w:rsidRDefault="00B87178" w:rsidP="00B87178">
      <w:pPr>
        <w:pStyle w:val="BodyText"/>
        <w:spacing w:before="93" w:line="427" w:lineRule="auto"/>
        <w:ind w:left="468" w:right="6481"/>
      </w:pPr>
      <w:r>
        <w:t>printf("\nEnter data: ");</w:t>
      </w:r>
      <w:r>
        <w:rPr>
          <w:spacing w:val="1"/>
        </w:rPr>
        <w:t xml:space="preserve"> </w:t>
      </w:r>
      <w:r>
        <w:t>scanf("%d", &amp;new_node-&gt;data);</w:t>
      </w:r>
      <w:r>
        <w:rPr>
          <w:spacing w:val="-59"/>
        </w:rPr>
        <w:t xml:space="preserve"> </w:t>
      </w:r>
      <w:r>
        <w:t>new_node-&gt;next</w:t>
      </w:r>
      <w:r>
        <w:rPr>
          <w:spacing w:val="-2"/>
        </w:rPr>
        <w:t xml:space="preserve"> </w:t>
      </w:r>
      <w:r>
        <w:t>= NULL;</w:t>
      </w:r>
    </w:p>
    <w:p w14:paraId="1F863D20" w14:textId="77777777" w:rsidR="00B87178" w:rsidRDefault="00B87178" w:rsidP="00B87178">
      <w:pPr>
        <w:pStyle w:val="BodyText"/>
        <w:rPr>
          <w:sz w:val="24"/>
        </w:rPr>
      </w:pPr>
    </w:p>
    <w:p w14:paraId="7BE3A9F8" w14:textId="77777777" w:rsidR="00B87178" w:rsidRDefault="00B87178" w:rsidP="00B87178">
      <w:pPr>
        <w:pStyle w:val="BodyText"/>
        <w:spacing w:before="172"/>
        <w:ind w:left="468"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67FC9BE2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60F512A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34D8890C" w14:textId="77777777" w:rsidR="00B87178" w:rsidRDefault="00B87178" w:rsidP="00B87178">
      <w:pPr>
        <w:pStyle w:val="BodyText"/>
        <w:spacing w:before="93"/>
        <w:ind w:left="710"/>
      </w:pP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new_node;</w:t>
      </w:r>
    </w:p>
    <w:p w14:paraId="720E740A" w14:textId="77777777" w:rsidR="00B87178" w:rsidRDefault="00B87178" w:rsidP="00B87178">
      <w:pPr>
        <w:pStyle w:val="BodyText"/>
        <w:spacing w:before="196"/>
        <w:ind w:left="466"/>
      </w:pPr>
      <w:r>
        <w:t>}</w:t>
      </w:r>
    </w:p>
    <w:p w14:paraId="2F8685F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6CD2E04" w14:textId="77777777" w:rsidR="00B87178" w:rsidRDefault="00B87178" w:rsidP="00B87178">
      <w:pPr>
        <w:pStyle w:val="BodyText"/>
        <w:spacing w:before="94"/>
        <w:ind w:left="468"/>
      </w:pPr>
      <w:r>
        <w:t>else</w:t>
      </w:r>
    </w:p>
    <w:p w14:paraId="186B2387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613E9DE0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A3B7E2E" w14:textId="77777777" w:rsidR="00B87178" w:rsidRDefault="00B87178" w:rsidP="00B87178">
      <w:pPr>
        <w:pStyle w:val="BodyText"/>
        <w:spacing w:before="93" w:line="427" w:lineRule="auto"/>
        <w:ind w:left="713" w:right="6527" w:firstLine="227"/>
      </w:pPr>
      <w:r>
        <w:lastRenderedPageBreak/>
        <w:t>struct queue *temp = front;</w:t>
      </w:r>
      <w:r>
        <w:rPr>
          <w:spacing w:val="-59"/>
        </w:rPr>
        <w:t xml:space="preserve"> </w:t>
      </w:r>
      <w:r>
        <w:t>while(temp-&gt;next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14:paraId="17648274" w14:textId="77777777" w:rsidR="00B87178" w:rsidRDefault="00B87178" w:rsidP="00B87178">
      <w:pPr>
        <w:pStyle w:val="BodyText"/>
        <w:spacing w:line="250" w:lineRule="exact"/>
        <w:ind w:left="710"/>
      </w:pPr>
      <w:r>
        <w:t>{</w:t>
      </w:r>
    </w:p>
    <w:p w14:paraId="05ED6A85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001C23A6" w14:textId="77777777" w:rsidR="00B87178" w:rsidRDefault="00B87178" w:rsidP="00B87178">
      <w:pPr>
        <w:pStyle w:val="BodyText"/>
        <w:spacing w:before="94"/>
        <w:ind w:left="955"/>
      </w:pP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 w14:paraId="529034AD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0141B27C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068F48C" w14:textId="77777777" w:rsidR="00B87178" w:rsidRDefault="00B87178" w:rsidP="00B87178">
      <w:pPr>
        <w:pStyle w:val="BodyText"/>
        <w:spacing w:before="94"/>
        <w:ind w:left="710"/>
      </w:pPr>
      <w:r>
        <w:t>temp-&gt;next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new_node;</w:t>
      </w:r>
    </w:p>
    <w:p w14:paraId="657A6CDC" w14:textId="77777777" w:rsidR="00B87178" w:rsidRDefault="00B87178" w:rsidP="00B87178">
      <w:pPr>
        <w:pStyle w:val="BodyText"/>
        <w:spacing w:before="195"/>
        <w:ind w:left="466"/>
      </w:pPr>
      <w:r>
        <w:t>}</w:t>
      </w:r>
    </w:p>
    <w:p w14:paraId="24AF1C99" w14:textId="77777777" w:rsidR="00B87178" w:rsidRDefault="00B87178" w:rsidP="00B87178">
      <w:pPr>
        <w:pStyle w:val="BodyText"/>
        <w:rPr>
          <w:sz w:val="20"/>
        </w:rPr>
      </w:pPr>
    </w:p>
    <w:p w14:paraId="6CE8E9E7" w14:textId="77777777" w:rsidR="00B87178" w:rsidRDefault="00B87178" w:rsidP="00B87178">
      <w:pPr>
        <w:pStyle w:val="BodyText"/>
        <w:rPr>
          <w:sz w:val="28"/>
        </w:rPr>
      </w:pPr>
    </w:p>
    <w:p w14:paraId="3E623855" w14:textId="77777777" w:rsidR="00B87178" w:rsidRDefault="00B87178" w:rsidP="00B87178">
      <w:pPr>
        <w:pStyle w:val="BodyText"/>
        <w:spacing w:before="94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5917E0A1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41172D5" w14:textId="77777777" w:rsidR="00B87178" w:rsidRDefault="00B87178" w:rsidP="00B87178">
      <w:pPr>
        <w:pStyle w:val="BodyText"/>
        <w:rPr>
          <w:sz w:val="20"/>
        </w:rPr>
      </w:pPr>
    </w:p>
    <w:p w14:paraId="2C6F0FE6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BC1BF13" w14:textId="77777777" w:rsidR="00B87178" w:rsidRDefault="00B87178" w:rsidP="00B87178">
      <w:pPr>
        <w:pStyle w:val="BodyText"/>
        <w:spacing w:before="94"/>
        <w:ind w:left="221"/>
      </w:pP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*delq(struct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12CC118C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39C9F2F0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379BB2E" w14:textId="77777777" w:rsidR="00B87178" w:rsidRDefault="00B87178" w:rsidP="00B87178">
      <w:pPr>
        <w:pStyle w:val="BodyText"/>
        <w:spacing w:before="94"/>
        <w:ind w:left="468"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400E8CF5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0942642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308FB24" w14:textId="77777777" w:rsidR="00B87178" w:rsidRDefault="00B87178" w:rsidP="00B87178">
      <w:pPr>
        <w:pStyle w:val="BodyText"/>
        <w:spacing w:before="93" w:line="427" w:lineRule="auto"/>
        <w:ind w:left="710" w:right="6893" w:firstLine="2"/>
      </w:pPr>
      <w:r>
        <w:t>printf("Queue is empty.");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1A977F27" w14:textId="77777777" w:rsidR="00B87178" w:rsidRDefault="00B87178" w:rsidP="00B87178">
      <w:pPr>
        <w:pStyle w:val="BodyText"/>
        <w:spacing w:line="250" w:lineRule="exact"/>
        <w:ind w:left="466"/>
      </w:pPr>
      <w:r>
        <w:t>}</w:t>
      </w:r>
    </w:p>
    <w:p w14:paraId="40F5C44C" w14:textId="77777777" w:rsidR="00B87178" w:rsidRDefault="00B87178" w:rsidP="00B87178">
      <w:pPr>
        <w:pStyle w:val="BodyText"/>
        <w:rPr>
          <w:sz w:val="20"/>
        </w:rPr>
      </w:pPr>
    </w:p>
    <w:p w14:paraId="2F787C3D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3C4307D4" w14:textId="77777777" w:rsidR="00B87178" w:rsidRDefault="00B87178" w:rsidP="00B87178">
      <w:pPr>
        <w:pStyle w:val="BodyText"/>
        <w:spacing w:before="94" w:line="424" w:lineRule="auto"/>
        <w:ind w:left="466" w:right="5860" w:firstLine="2"/>
      </w:pPr>
      <w:r>
        <w:t>struct queue *temp = front;</w:t>
      </w:r>
      <w:r>
        <w:rPr>
          <w:spacing w:val="1"/>
        </w:rPr>
        <w:t xml:space="preserve"> </w:t>
      </w:r>
      <w:r>
        <w:t>printf("Deleted data: %d", front-&gt;data);</w:t>
      </w:r>
      <w:r>
        <w:rPr>
          <w:spacing w:val="-59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front-&gt;next;</w:t>
      </w:r>
    </w:p>
    <w:p w14:paraId="7290176B" w14:textId="77777777" w:rsidR="00B87178" w:rsidRDefault="00B87178" w:rsidP="00B87178">
      <w:pPr>
        <w:pStyle w:val="BodyText"/>
        <w:spacing w:before="3"/>
        <w:ind w:left="466"/>
      </w:pPr>
      <w:r>
        <w:t>free(temp);</w:t>
      </w:r>
    </w:p>
    <w:p w14:paraId="1CDF680C" w14:textId="77777777" w:rsidR="00B87178" w:rsidRDefault="00B87178" w:rsidP="00B87178">
      <w:pPr>
        <w:pStyle w:val="BodyText"/>
        <w:rPr>
          <w:sz w:val="20"/>
        </w:rPr>
      </w:pPr>
    </w:p>
    <w:p w14:paraId="41A757B8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4BDD12FF" w14:textId="77777777" w:rsidR="00B87178" w:rsidRDefault="00B87178" w:rsidP="00B87178">
      <w:pPr>
        <w:pStyle w:val="BodyText"/>
        <w:spacing w:before="93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7B2EA2B7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47253DC4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ABF68A2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1C1E064A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2207FF49" wp14:editId="27D94A98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1924050" cy="4896485"/>
            <wp:effectExtent l="0" t="0" r="0" b="0"/>
            <wp:wrapTopAndBottom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rcRect b="2700"/>
                    <a:stretch>
                      <a:fillRect/>
                    </a:stretch>
                  </pic:blipFill>
                  <pic:spPr>
                    <a:xfrm>
                      <a:off x="0" y="0"/>
                      <a:ext cx="1924236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40D0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5D50F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9BCA2E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C36D5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4747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94945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0C33D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2E5F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D1B56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CD1ACD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DF724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12F783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23A3D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350F1A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353746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3A55A1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7D6FC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C3542B1" w14:textId="77777777" w:rsidR="00B87178" w:rsidRDefault="00B87178" w:rsidP="00B87178">
      <w:pPr>
        <w:spacing w:before="199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24C3246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31AD8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2911D867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D975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No.:08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2323F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Tree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856F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Date:18/04/2024</w:t>
            </w:r>
          </w:p>
        </w:tc>
      </w:tr>
    </w:tbl>
    <w:p w14:paraId="2CA7C29B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3AE19052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traversal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operation.</w:t>
      </w:r>
    </w:p>
    <w:p w14:paraId="7A6A75B9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Inorder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Traversal</w:t>
      </w:r>
    </w:p>
    <w:p w14:paraId="6133358A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Preorder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0499C860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Postorder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1AA8CB2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886DE40" w14:textId="77777777" w:rsidR="00B87178" w:rsidRDefault="00B87178" w:rsidP="00B87178">
      <w:pPr>
        <w:pStyle w:val="BodyText"/>
        <w:spacing w:before="11"/>
        <w:rPr>
          <w:rFonts w:ascii="Cambria"/>
          <w:b/>
          <w:sz w:val="28"/>
        </w:rPr>
      </w:pPr>
    </w:p>
    <w:p w14:paraId="49092ED7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056D609" w14:textId="77777777" w:rsidR="00B87178" w:rsidRDefault="00B87178" w:rsidP="00B87178">
      <w:pPr>
        <w:pStyle w:val="BodyText"/>
        <w:spacing w:before="9"/>
        <w:rPr>
          <w:rFonts w:ascii="Cambria"/>
          <w:b/>
          <w:sz w:val="23"/>
        </w:rPr>
      </w:pPr>
    </w:p>
    <w:p w14:paraId="1E5DC846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Start</w:t>
      </w:r>
    </w:p>
    <w:p w14:paraId="0ED8F75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 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 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349527D6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traversal</w:t>
      </w:r>
      <w:r>
        <w:rPr>
          <w:spacing w:val="-2"/>
          <w:sz w:val="24"/>
        </w:rPr>
        <w:t xml:space="preserve"> </w:t>
      </w:r>
      <w:r>
        <w:rPr>
          <w:sz w:val="24"/>
        </w:rPr>
        <w:t>methods:</w:t>
      </w:r>
    </w:p>
    <w:p w14:paraId="5925F9CF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Inorder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20ED5577" w14:textId="77777777" w:rsidR="00B87178" w:rsidRDefault="00B87178" w:rsidP="00B87178">
      <w:pPr>
        <w:ind w:left="624"/>
        <w:rPr>
          <w:sz w:val="24"/>
        </w:rPr>
      </w:pP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child.</w:t>
      </w:r>
    </w:p>
    <w:p w14:paraId="4BF472D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7BE6C6A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5F5FA3A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spacing w:before="1"/>
        <w:ind w:left="502" w:hanging="282"/>
        <w:jc w:val="left"/>
        <w:rPr>
          <w:sz w:val="24"/>
        </w:rPr>
      </w:pPr>
      <w:r>
        <w:rPr>
          <w:sz w:val="24"/>
        </w:rPr>
        <w:t>Preorder</w:t>
      </w:r>
      <w:r>
        <w:rPr>
          <w:spacing w:val="-3"/>
          <w:sz w:val="24"/>
        </w:rPr>
        <w:t xml:space="preserve"> </w:t>
      </w:r>
      <w:r>
        <w:rPr>
          <w:sz w:val="24"/>
        </w:rPr>
        <w:t>traversal:</w:t>
      </w:r>
    </w:p>
    <w:p w14:paraId="7315ECF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B2FF15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694B0A3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7ED30DB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spacing w:line="275" w:lineRule="exact"/>
        <w:ind w:left="502" w:hanging="282"/>
        <w:jc w:val="left"/>
        <w:rPr>
          <w:sz w:val="24"/>
        </w:rPr>
      </w:pPr>
      <w:r>
        <w:rPr>
          <w:sz w:val="24"/>
        </w:rPr>
        <w:t>Postorder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01C1C807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02235DF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21D92AD3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34C9373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tree.</w:t>
      </w:r>
    </w:p>
    <w:p w14:paraId="4BC17AD1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221" w:right="1185" w:firstLine="0"/>
        <w:jc w:val="left"/>
        <w:rPr>
          <w:sz w:val="24"/>
        </w:rPr>
      </w:pPr>
      <w:r>
        <w:rPr>
          <w:sz w:val="24"/>
        </w:rPr>
        <w:t>Call the traversal functions with the root Node to perform inorder, preorder, and</w:t>
      </w:r>
      <w:r>
        <w:rPr>
          <w:spacing w:val="-65"/>
          <w:sz w:val="24"/>
        </w:rPr>
        <w:t xml:space="preserve"> </w:t>
      </w:r>
      <w:r>
        <w:rPr>
          <w:sz w:val="24"/>
        </w:rPr>
        <w:t>postorder</w:t>
      </w:r>
      <w:r>
        <w:rPr>
          <w:spacing w:val="-1"/>
          <w:sz w:val="24"/>
        </w:rPr>
        <w:t xml:space="preserve"> </w:t>
      </w:r>
      <w:r>
        <w:rPr>
          <w:sz w:val="24"/>
        </w:rPr>
        <w:t>traversal.</w:t>
      </w:r>
    </w:p>
    <w:p w14:paraId="58918E2C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Stop</w:t>
      </w:r>
    </w:p>
    <w:p w14:paraId="63081D8D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96295D2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PROGRAM;</w:t>
      </w:r>
    </w:p>
    <w:p w14:paraId="661A6CD5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1ECE1587" w14:textId="77777777" w:rsidR="00B87178" w:rsidRDefault="00B87178" w:rsidP="00B87178">
      <w:pPr>
        <w:pStyle w:val="BodyText"/>
        <w:rPr>
          <w:sz w:val="24"/>
        </w:rPr>
      </w:pPr>
    </w:p>
    <w:p w14:paraId="631C8FF7" w14:textId="77777777" w:rsidR="00B87178" w:rsidRDefault="00B87178" w:rsidP="00B87178">
      <w:pPr>
        <w:pStyle w:val="BodyText"/>
        <w:spacing w:before="175" w:line="424" w:lineRule="auto"/>
        <w:ind w:left="221" w:right="8616"/>
      </w:pPr>
      <w:r>
        <w:t>struct node {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element;</w:t>
      </w:r>
    </w:p>
    <w:p w14:paraId="59CBF236" w14:textId="77777777" w:rsidR="00B87178" w:rsidRDefault="00B87178" w:rsidP="00B87178">
      <w:pPr>
        <w:pStyle w:val="BodyText"/>
        <w:spacing w:before="2" w:line="424" w:lineRule="auto"/>
        <w:ind w:left="221" w:right="7827"/>
      </w:pPr>
      <w:r>
        <w:t>struct node* left;</w:t>
      </w:r>
      <w:r>
        <w:rPr>
          <w:spacing w:val="1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right;</w:t>
      </w:r>
    </w:p>
    <w:p w14:paraId="0017E8A6" w14:textId="77777777" w:rsidR="00B87178" w:rsidRDefault="00B87178" w:rsidP="00B87178">
      <w:pPr>
        <w:pStyle w:val="BodyText"/>
        <w:spacing w:before="3"/>
        <w:ind w:left="221"/>
      </w:pPr>
      <w:r>
        <w:t>};</w:t>
      </w:r>
    </w:p>
    <w:p w14:paraId="3044D26A" w14:textId="77777777" w:rsidR="00B87178" w:rsidRDefault="00B87178" w:rsidP="00B87178">
      <w:pPr>
        <w:pStyle w:val="BodyText"/>
        <w:rPr>
          <w:sz w:val="24"/>
        </w:rPr>
      </w:pPr>
    </w:p>
    <w:p w14:paraId="5B49097E" w14:textId="77777777" w:rsidR="00B87178" w:rsidRDefault="00B87178" w:rsidP="00B87178">
      <w:pPr>
        <w:pStyle w:val="BodyText"/>
        <w:rPr>
          <w:sz w:val="32"/>
        </w:rPr>
      </w:pPr>
    </w:p>
    <w:p w14:paraId="1BFE1E36" w14:textId="77777777" w:rsidR="00B87178" w:rsidRDefault="00B87178" w:rsidP="00B87178">
      <w:pPr>
        <w:pStyle w:val="BodyText"/>
        <w:ind w:left="221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createNode(int</w:t>
      </w:r>
      <w:r>
        <w:rPr>
          <w:spacing w:val="-3"/>
        </w:rPr>
        <w:t xml:space="preserve"> </w:t>
      </w:r>
      <w:r>
        <w:t>val)</w:t>
      </w:r>
    </w:p>
    <w:p w14:paraId="7ED9C59F" w14:textId="77777777" w:rsidR="00B87178" w:rsidRDefault="00B87178" w:rsidP="00B87178">
      <w:pPr>
        <w:pStyle w:val="BodyText"/>
        <w:spacing w:before="199"/>
        <w:ind w:left="221"/>
      </w:pPr>
      <w:r>
        <w:t>{</w:t>
      </w:r>
    </w:p>
    <w:p w14:paraId="037F53F6" w14:textId="77777777" w:rsidR="00B87178" w:rsidRDefault="00B87178" w:rsidP="00B87178">
      <w:pPr>
        <w:pStyle w:val="BodyText"/>
        <w:spacing w:before="196" w:line="424" w:lineRule="auto"/>
        <w:ind w:left="221" w:right="3861"/>
      </w:pPr>
      <w:r>
        <w:t>struct node* Node = (struct node*)malloc(sizeof(struct node));</w:t>
      </w:r>
      <w:r>
        <w:rPr>
          <w:spacing w:val="-59"/>
        </w:rPr>
        <w:t xml:space="preserve"> </w:t>
      </w:r>
      <w:r>
        <w:t>Node-&gt;element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val;</w:t>
      </w:r>
    </w:p>
    <w:p w14:paraId="46C4A6C2" w14:textId="77777777" w:rsidR="00B87178" w:rsidRDefault="00B87178" w:rsidP="00B87178">
      <w:pPr>
        <w:pStyle w:val="BodyText"/>
        <w:spacing w:before="2" w:line="424" w:lineRule="auto"/>
        <w:ind w:left="221" w:right="7816"/>
      </w:pPr>
      <w:r>
        <w:t>Node-&gt;left = NULL;</w:t>
      </w:r>
      <w:r>
        <w:rPr>
          <w:spacing w:val="1"/>
        </w:rPr>
        <w:t xml:space="preserve"> </w:t>
      </w:r>
      <w:r>
        <w:t>Node-&gt;right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 w14:paraId="013E48A2" w14:textId="77777777" w:rsidR="00B87178" w:rsidRDefault="00B87178" w:rsidP="00B87178">
      <w:pPr>
        <w:pStyle w:val="BodyText"/>
        <w:rPr>
          <w:sz w:val="24"/>
        </w:rPr>
      </w:pPr>
    </w:p>
    <w:p w14:paraId="4D750E65" w14:textId="77777777" w:rsidR="00B87178" w:rsidRDefault="00B87178" w:rsidP="00B87178">
      <w:pPr>
        <w:pStyle w:val="BodyText"/>
        <w:spacing w:before="175"/>
        <w:ind w:left="221"/>
      </w:pPr>
      <w:r>
        <w:t>return</w:t>
      </w:r>
      <w:r>
        <w:rPr>
          <w:spacing w:val="-3"/>
        </w:rPr>
        <w:t xml:space="preserve"> </w:t>
      </w:r>
      <w:r>
        <w:t>(Node);</w:t>
      </w:r>
    </w:p>
    <w:p w14:paraId="1EB6249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CA68960" w14:textId="77777777" w:rsidR="00B87178" w:rsidRDefault="00B87178" w:rsidP="00B87178">
      <w:pPr>
        <w:pStyle w:val="BodyText"/>
        <w:rPr>
          <w:sz w:val="24"/>
        </w:rPr>
      </w:pPr>
    </w:p>
    <w:p w14:paraId="2BF0FD85" w14:textId="77777777" w:rsidR="00B87178" w:rsidRDefault="00B87178" w:rsidP="00B87178">
      <w:pPr>
        <w:pStyle w:val="BodyText"/>
        <w:rPr>
          <w:sz w:val="32"/>
        </w:rPr>
      </w:pPr>
    </w:p>
    <w:p w14:paraId="573AA265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r>
        <w:t>traversePreorder(struct</w:t>
      </w:r>
      <w:r>
        <w:rPr>
          <w:spacing w:val="-2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7F74D6A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05CB0D2" w14:textId="77777777" w:rsidR="00B87178" w:rsidRDefault="00B87178" w:rsidP="00B87178">
      <w:pPr>
        <w:pStyle w:val="BodyText"/>
        <w:spacing w:before="196" w:line="427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3EF83970" w14:textId="77777777" w:rsidR="00B87178" w:rsidRDefault="00B87178" w:rsidP="00B87178">
      <w:pPr>
        <w:pStyle w:val="BodyText"/>
        <w:spacing w:line="424" w:lineRule="auto"/>
        <w:ind w:left="221" w:right="6981"/>
      </w:pPr>
      <w:r>
        <w:t>printf(" %d ", root-&gt;element);</w:t>
      </w:r>
      <w:r>
        <w:rPr>
          <w:spacing w:val="1"/>
        </w:rPr>
        <w:t xml:space="preserve"> </w:t>
      </w:r>
      <w:r>
        <w:t>traversePreorder(root-&gt;left);</w:t>
      </w:r>
      <w:r>
        <w:rPr>
          <w:spacing w:val="1"/>
        </w:rPr>
        <w:t xml:space="preserve"> </w:t>
      </w:r>
      <w:r>
        <w:t>traversePreorder(root-&gt;right);</w:t>
      </w:r>
    </w:p>
    <w:p w14:paraId="53C04CA9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1349DA78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34EF6BA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void</w:t>
      </w:r>
      <w:r>
        <w:rPr>
          <w:spacing w:val="-4"/>
        </w:rPr>
        <w:t xml:space="preserve"> </w:t>
      </w:r>
      <w:r>
        <w:t>traverseInorder(struct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575BFBD6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ED91868" w14:textId="77777777" w:rsidR="00B87178" w:rsidRDefault="00B87178" w:rsidP="00B87178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698A3B8D" w14:textId="77777777" w:rsidR="00B87178" w:rsidRDefault="00B87178" w:rsidP="00B87178">
      <w:pPr>
        <w:pStyle w:val="BodyText"/>
        <w:spacing w:before="2" w:line="424" w:lineRule="auto"/>
        <w:ind w:left="221" w:right="7067"/>
      </w:pPr>
      <w:r>
        <w:t>traverseInorder(root-&gt;left);</w:t>
      </w:r>
      <w:r>
        <w:rPr>
          <w:spacing w:val="1"/>
        </w:rPr>
        <w:t xml:space="preserve"> </w:t>
      </w:r>
      <w:r>
        <w:t>printf(" %d ", root-&gt;element);</w:t>
      </w:r>
      <w:r>
        <w:rPr>
          <w:spacing w:val="-59"/>
        </w:rPr>
        <w:t xml:space="preserve"> </w:t>
      </w:r>
      <w:r>
        <w:t>traverseInorder(root-&gt;right);</w:t>
      </w:r>
    </w:p>
    <w:p w14:paraId="771B6E1B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725BF27F" w14:textId="77777777" w:rsidR="00B87178" w:rsidRDefault="00B87178" w:rsidP="00B87178">
      <w:pPr>
        <w:pStyle w:val="BodyText"/>
        <w:spacing w:before="197"/>
        <w:ind w:left="221"/>
      </w:pPr>
      <w:r>
        <w:t>void</w:t>
      </w:r>
      <w:r>
        <w:rPr>
          <w:spacing w:val="-4"/>
        </w:rPr>
        <w:t xml:space="preserve"> </w:t>
      </w:r>
      <w:r>
        <w:t>traversePostorder(struct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4C72F988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1DBB8EF" w14:textId="77777777" w:rsidR="00B87178" w:rsidRDefault="00B87178" w:rsidP="00B87178">
      <w:pPr>
        <w:pStyle w:val="BodyText"/>
        <w:spacing w:before="195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1552A38F" w14:textId="77777777" w:rsidR="00B87178" w:rsidRDefault="00B87178" w:rsidP="00B87178">
      <w:pPr>
        <w:pStyle w:val="BodyText"/>
        <w:spacing w:before="5" w:line="424" w:lineRule="auto"/>
        <w:ind w:left="221" w:right="6882"/>
      </w:pPr>
      <w:r>
        <w:t>traversePostorder(root-&gt;left);</w:t>
      </w:r>
      <w:r>
        <w:rPr>
          <w:spacing w:val="1"/>
        </w:rPr>
        <w:t xml:space="preserve"> </w:t>
      </w:r>
      <w:r>
        <w:t>traversePostorder(root-&gt;right);</w:t>
      </w:r>
      <w:r>
        <w:rPr>
          <w:spacing w:val="-59"/>
        </w:rPr>
        <w:t xml:space="preserve"> </w:t>
      </w:r>
      <w:r>
        <w:t>printf("</w:t>
      </w:r>
      <w:r>
        <w:rPr>
          <w:spacing w:val="-2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root-&gt;element);</w:t>
      </w:r>
    </w:p>
    <w:p w14:paraId="1E596CCF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67AFFC17" w14:textId="77777777" w:rsidR="00B87178" w:rsidRDefault="00B87178" w:rsidP="00B87178">
      <w:pPr>
        <w:pStyle w:val="BodyText"/>
        <w:rPr>
          <w:sz w:val="24"/>
        </w:rPr>
      </w:pPr>
    </w:p>
    <w:p w14:paraId="6566F5B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39ED54E2" w14:textId="77777777" w:rsidR="00B87178" w:rsidRDefault="00B87178" w:rsidP="00B87178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60DE2F0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6BFF477" w14:textId="77777777" w:rsidR="00B87178" w:rsidRDefault="00B87178" w:rsidP="00B87178">
      <w:pPr>
        <w:pStyle w:val="BodyText"/>
        <w:spacing w:before="196" w:line="424" w:lineRule="auto"/>
        <w:ind w:left="221" w:right="6390"/>
      </w:pPr>
      <w:r>
        <w:t>struct node* root = createNode(36);</w:t>
      </w:r>
      <w:r>
        <w:rPr>
          <w:spacing w:val="-59"/>
        </w:rPr>
        <w:t xml:space="preserve"> </w:t>
      </w:r>
      <w:r>
        <w:t>root-&gt;left</w:t>
      </w:r>
      <w:r>
        <w:rPr>
          <w:spacing w:val="-2"/>
        </w:rPr>
        <w:t xml:space="preserve"> </w:t>
      </w:r>
      <w:r>
        <w:t>= createNode(26);</w:t>
      </w:r>
    </w:p>
    <w:p w14:paraId="4D1264E7" w14:textId="77777777" w:rsidR="00B87178" w:rsidRDefault="00B87178" w:rsidP="00B87178">
      <w:pPr>
        <w:pStyle w:val="BodyText"/>
        <w:spacing w:before="2" w:line="424" w:lineRule="auto"/>
        <w:ind w:left="221" w:right="6638"/>
      </w:pPr>
      <w:r>
        <w:t>root-&gt;right = createNode(46);</w:t>
      </w:r>
      <w:r>
        <w:rPr>
          <w:spacing w:val="1"/>
        </w:rPr>
        <w:t xml:space="preserve"> </w:t>
      </w:r>
      <w:r>
        <w:t>root-&gt;left-&gt;left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createNode(21);</w:t>
      </w:r>
    </w:p>
    <w:p w14:paraId="55B5CC6E" w14:textId="77777777" w:rsidR="00B87178" w:rsidRDefault="00B87178" w:rsidP="00B87178">
      <w:pPr>
        <w:pStyle w:val="BodyText"/>
        <w:spacing w:before="2" w:line="424" w:lineRule="auto"/>
        <w:ind w:left="221" w:right="6141"/>
      </w:pPr>
      <w:r>
        <w:t>root-&gt;left-&gt;right = createNode(31);</w:t>
      </w:r>
      <w:r>
        <w:rPr>
          <w:spacing w:val="1"/>
        </w:rPr>
        <w:t xml:space="preserve"> </w:t>
      </w:r>
      <w:r>
        <w:t>root-&gt;left-&gt;left-&gt;left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createNode(11);</w:t>
      </w:r>
    </w:p>
    <w:p w14:paraId="3A7081FC" w14:textId="77777777" w:rsidR="00B87178" w:rsidRDefault="00B87178" w:rsidP="00B87178">
      <w:pPr>
        <w:pStyle w:val="BodyText"/>
        <w:spacing w:before="5" w:line="424" w:lineRule="auto"/>
        <w:ind w:left="221" w:right="6007"/>
      </w:pPr>
      <w:r>
        <w:t>root-&gt;left-&gt;left-&gt;right = createNode(24);</w:t>
      </w:r>
      <w:r>
        <w:rPr>
          <w:spacing w:val="-59"/>
        </w:rPr>
        <w:t xml:space="preserve"> </w:t>
      </w:r>
      <w:r>
        <w:t>root-&gt;right-&gt;left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createNode(41);</w:t>
      </w:r>
    </w:p>
    <w:p w14:paraId="09377B37" w14:textId="77777777" w:rsidR="00B87178" w:rsidRDefault="00B87178" w:rsidP="00B87178">
      <w:pPr>
        <w:pStyle w:val="BodyText"/>
        <w:spacing w:before="2"/>
        <w:ind w:left="221"/>
      </w:pPr>
      <w:r>
        <w:t>root-&gt;right-&gt;right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createNode(56);</w:t>
      </w:r>
    </w:p>
    <w:p w14:paraId="307E9837" w14:textId="77777777" w:rsidR="00B87178" w:rsidRDefault="00B87178" w:rsidP="00B87178">
      <w:pPr>
        <w:pStyle w:val="BodyText"/>
        <w:spacing w:before="196" w:line="424" w:lineRule="auto"/>
        <w:ind w:left="221" w:right="5739"/>
      </w:pPr>
      <w:r>
        <w:t>root-&gt;right-&gt;right-&gt;left = createNode(51);</w:t>
      </w:r>
      <w:r>
        <w:rPr>
          <w:spacing w:val="1"/>
        </w:rPr>
        <w:t xml:space="preserve"> </w:t>
      </w:r>
      <w:r>
        <w:t>root-&gt;right-&gt;right-&gt;right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createNode(66);</w:t>
      </w:r>
    </w:p>
    <w:p w14:paraId="03A24868" w14:textId="77777777" w:rsidR="00B87178" w:rsidRDefault="00B87178" w:rsidP="00B87178">
      <w:pPr>
        <w:pStyle w:val="BodyText"/>
        <w:rPr>
          <w:sz w:val="24"/>
        </w:rPr>
      </w:pPr>
    </w:p>
    <w:p w14:paraId="03C069C5" w14:textId="77777777" w:rsidR="00B87178" w:rsidRDefault="00B87178" w:rsidP="00B87178">
      <w:pPr>
        <w:pStyle w:val="BodyText"/>
        <w:spacing w:before="175" w:line="424" w:lineRule="auto"/>
        <w:ind w:left="221" w:right="4070"/>
      </w:pPr>
      <w:r>
        <w:t>printf("\n The Preorder traversal of given binary tree is -\n");</w:t>
      </w:r>
      <w:r>
        <w:rPr>
          <w:spacing w:val="-59"/>
        </w:rPr>
        <w:t xml:space="preserve"> </w:t>
      </w:r>
      <w:r>
        <w:t>traversePreorder(root);</w:t>
      </w:r>
    </w:p>
    <w:p w14:paraId="07A64F96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247D6A2" w14:textId="77777777" w:rsidR="00B87178" w:rsidRDefault="00B87178" w:rsidP="00B87178">
      <w:pPr>
        <w:pStyle w:val="BodyText"/>
        <w:spacing w:before="93" w:line="427" w:lineRule="auto"/>
        <w:ind w:left="221" w:right="4229"/>
      </w:pPr>
      <w:r>
        <w:lastRenderedPageBreak/>
        <w:t>printf("\n The Inorder traversal of given binary tree is -\n");</w:t>
      </w:r>
      <w:r>
        <w:rPr>
          <w:spacing w:val="-59"/>
        </w:rPr>
        <w:t xml:space="preserve"> </w:t>
      </w:r>
      <w:r>
        <w:t>traverseInorder(root);</w:t>
      </w:r>
    </w:p>
    <w:p w14:paraId="6901AD9C" w14:textId="77777777" w:rsidR="00B87178" w:rsidRDefault="00B87178" w:rsidP="00B87178">
      <w:pPr>
        <w:pStyle w:val="BodyText"/>
        <w:rPr>
          <w:sz w:val="24"/>
        </w:rPr>
      </w:pPr>
    </w:p>
    <w:p w14:paraId="006E32AF" w14:textId="77777777" w:rsidR="00B87178" w:rsidRDefault="00B87178" w:rsidP="00B87178">
      <w:pPr>
        <w:pStyle w:val="BodyText"/>
        <w:spacing w:before="170" w:line="424" w:lineRule="auto"/>
        <w:ind w:left="221" w:right="3972"/>
      </w:pPr>
      <w:r>
        <w:t>printf("\n The Postorder traversal of given binary tree is -\n");</w:t>
      </w:r>
      <w:r>
        <w:rPr>
          <w:spacing w:val="-59"/>
        </w:rPr>
        <w:t xml:space="preserve"> </w:t>
      </w:r>
      <w:r>
        <w:t>traversePostorder(root);</w:t>
      </w:r>
    </w:p>
    <w:p w14:paraId="1E9B2477" w14:textId="77777777" w:rsidR="00B87178" w:rsidRDefault="00B87178" w:rsidP="00B87178">
      <w:pPr>
        <w:pStyle w:val="BodyText"/>
        <w:rPr>
          <w:sz w:val="24"/>
        </w:rPr>
      </w:pPr>
    </w:p>
    <w:p w14:paraId="40D2A83F" w14:textId="77777777" w:rsidR="00B87178" w:rsidRDefault="00B87178" w:rsidP="00B87178">
      <w:pPr>
        <w:pStyle w:val="BodyText"/>
        <w:spacing w:before="175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C8D5502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05032744" w14:textId="77777777" w:rsidR="00B87178" w:rsidRDefault="00B87178" w:rsidP="00B87178">
      <w:pPr>
        <w:rPr>
          <w:sz w:val="24"/>
        </w:rPr>
      </w:pPr>
    </w:p>
    <w:p w14:paraId="650600CA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32594237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54E02FC" w14:textId="77777777" w:rsidR="00B87178" w:rsidRDefault="00B87178" w:rsidP="00B87178">
      <w:pPr>
        <w:pStyle w:val="BodyText"/>
        <w:spacing w:before="2"/>
        <w:rPr>
          <w:rFonts w:ascii="Cambria"/>
          <w:sz w:val="13"/>
        </w:rPr>
      </w:pPr>
    </w:p>
    <w:p w14:paraId="3CD5509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E80AE67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60F701A" wp14:editId="294C68D8">
                <wp:simplePos x="0" y="0"/>
                <wp:positionH relativeFrom="column">
                  <wp:posOffset>3533140</wp:posOffset>
                </wp:positionH>
                <wp:positionV relativeFrom="paragraph">
                  <wp:posOffset>929640</wp:posOffset>
                </wp:positionV>
                <wp:extent cx="188595" cy="27940"/>
                <wp:effectExtent l="0" t="0" r="0" b="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8">
                      <w14:nvContentPartPr>
                        <w14:cNvContentPartPr/>
                      </w14:nvContentPartPr>
                      <w14:xfrm>
                        <a:off x="4218940" y="4671695"/>
                        <a:ext cx="188595" cy="279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F05BB4" id="Ink 24" o:spid="_x0000_s1026" type="#_x0000_t75" style="position:absolute;margin-left:278.2pt;margin-top:73.2pt;width:348.25pt;height:37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">
                <v:imagedata r:id="rId39" o:title="" croptop="-1933045f" cropleft="-1253708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35EE050" wp14:editId="19D03F99">
                <wp:simplePos x="0" y="0"/>
                <wp:positionH relativeFrom="column">
                  <wp:posOffset>3742055</wp:posOffset>
                </wp:positionH>
                <wp:positionV relativeFrom="paragraph">
                  <wp:posOffset>894715</wp:posOffset>
                </wp:positionV>
                <wp:extent cx="1599565" cy="49530"/>
                <wp:effectExtent l="0" t="0" r="0" b="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0">
                      <w14:nvContentPartPr>
                        <w14:cNvContentPartPr/>
                      </w14:nvContentPartPr>
                      <w14:xfrm>
                        <a:off x="4427855" y="4636770"/>
                        <a:ext cx="1599565" cy="4953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9DA907" id="Ink 22" o:spid="_x0000_s1026" type="#_x0000_t75" style="position:absolute;margin-left:294.65pt;margin-top:70.45pt;width:475.8pt;height:37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">
                <v:imagedata r:id="rId41" o:title="" croptop="-1697806f" cropleft="-177315f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65247EA9" wp14:editId="441C0E6F">
            <wp:simplePos x="0" y="0"/>
            <wp:positionH relativeFrom="page">
              <wp:posOffset>839470</wp:posOffset>
            </wp:positionH>
            <wp:positionV relativeFrom="paragraph">
              <wp:posOffset>53975</wp:posOffset>
            </wp:positionV>
            <wp:extent cx="5638800" cy="963295"/>
            <wp:effectExtent l="0" t="0" r="0" b="0"/>
            <wp:wrapTopAndBottom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.pn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rcRect t="1973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F9C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15C61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5CECF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6FAC72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DB7B2D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B556D8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757922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8EF8A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E4E1C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B645F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EA7EB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0EF3A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7A69DD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014BB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C1AD4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2241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30417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24CADA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ADB7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721E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E0EAF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8101D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2FE1DB" w14:textId="77777777" w:rsidR="00B87178" w:rsidRDefault="00B87178" w:rsidP="00B87178">
      <w:pPr>
        <w:pStyle w:val="BodyText"/>
        <w:spacing w:before="10"/>
        <w:rPr>
          <w:rFonts w:ascii="Cambria"/>
          <w:sz w:val="31"/>
        </w:rPr>
      </w:pPr>
    </w:p>
    <w:p w14:paraId="7BF85F1A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26572C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8F088A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0C340F0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7DC32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No.:09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2CFE" w14:textId="77777777" w:rsidR="00B87178" w:rsidRDefault="00B87178" w:rsidP="002000EE">
            <w:pPr>
              <w:pStyle w:val="TableParagraph"/>
              <w:spacing w:line="258" w:lineRule="exact"/>
              <w:ind w:left="866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Binary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Search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D7C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Date:25/04/2024</w:t>
            </w:r>
          </w:p>
        </w:tc>
      </w:tr>
    </w:tbl>
    <w:p w14:paraId="1D9EFCA6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774F2E6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operations.</w:t>
      </w:r>
    </w:p>
    <w:p w14:paraId="33B3941C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</w:p>
    <w:p w14:paraId="0B45D1AA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</w:p>
    <w:p w14:paraId="108911EB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75812FD2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7814881E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46B6D86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6F993B8A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48DFF96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36931168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430F9C8C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 root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 NULL.</w:t>
      </w:r>
    </w:p>
    <w:p w14:paraId="48F57190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0B127ED4" w14:textId="77777777" w:rsidR="00B87178" w:rsidRDefault="00B87178" w:rsidP="00B87178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Insert:</w:t>
      </w:r>
    </w:p>
    <w:p w14:paraId="5F98328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empty, 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it as</w:t>
      </w:r>
      <w:r>
        <w:rPr>
          <w:spacing w:val="-4"/>
          <w:sz w:val="24"/>
        </w:rPr>
        <w:t xml:space="preserve"> </w:t>
      </w:r>
      <w:r>
        <w:rPr>
          <w:sz w:val="24"/>
        </w:rPr>
        <w:t>the root.</w:t>
      </w:r>
    </w:p>
    <w:p w14:paraId="6CD64E23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root:</w:t>
      </w:r>
    </w:p>
    <w:p w14:paraId="748075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7F20C3B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27004A7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reaching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 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Node.</w:t>
      </w:r>
    </w:p>
    <w:p w14:paraId="5135D075" w14:textId="77777777" w:rsidR="00B87178" w:rsidRDefault="00B87178" w:rsidP="00B87178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Search:</w:t>
      </w:r>
    </w:p>
    <w:p w14:paraId="188B03C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Node:</w:t>
      </w:r>
    </w:p>
    <w:p w14:paraId="281DAD8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before="1"/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matches,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15962C7F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3D35B69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50A99584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reaching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14D9D5AD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left="221" w:right="1056" w:firstLine="0"/>
        <w:rPr>
          <w:sz w:val="24"/>
        </w:rPr>
      </w:pPr>
      <w:r>
        <w:rPr>
          <w:sz w:val="24"/>
        </w:rPr>
        <w:t>Test the operations by inserting elements into the tree and searching for specific</w:t>
      </w:r>
      <w:r>
        <w:rPr>
          <w:spacing w:val="-64"/>
          <w:sz w:val="24"/>
        </w:rPr>
        <w:t xml:space="preserve"> </w:t>
      </w:r>
      <w:r>
        <w:rPr>
          <w:sz w:val="24"/>
        </w:rPr>
        <w:t>values.</w:t>
      </w:r>
    </w:p>
    <w:p w14:paraId="03E716D5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536399B5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F0C94AA" w14:textId="77777777" w:rsidR="00B87178" w:rsidRDefault="00B87178" w:rsidP="00B87178">
      <w:pPr>
        <w:pStyle w:val="BodyText"/>
        <w:rPr>
          <w:sz w:val="20"/>
        </w:rPr>
      </w:pPr>
    </w:p>
    <w:p w14:paraId="10B0046B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4BA63B5C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PROGRAM;</w:t>
      </w:r>
    </w:p>
    <w:p w14:paraId="434024FE" w14:textId="77777777" w:rsidR="00B87178" w:rsidRDefault="00B87178" w:rsidP="00B87178">
      <w:pPr>
        <w:pStyle w:val="BodyText"/>
        <w:spacing w:before="196" w:line="424" w:lineRule="auto"/>
        <w:ind w:left="221" w:right="7503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struct BinaryTreeNode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key;</w:t>
      </w:r>
    </w:p>
    <w:p w14:paraId="0ED805AF" w14:textId="77777777" w:rsidR="00B87178" w:rsidRDefault="00B87178" w:rsidP="00B87178">
      <w:pPr>
        <w:pStyle w:val="BodyText"/>
        <w:spacing w:before="4"/>
        <w:ind w:left="221"/>
      </w:pPr>
      <w:r>
        <w:t>struct</w:t>
      </w:r>
      <w:r>
        <w:rPr>
          <w:spacing w:val="-2"/>
        </w:rPr>
        <w:t xml:space="preserve"> </w:t>
      </w:r>
      <w:r>
        <w:t>BinaryTreeNode</w:t>
      </w:r>
      <w:r>
        <w:rPr>
          <w:spacing w:val="-5"/>
        </w:rPr>
        <w:t xml:space="preserve"> </w:t>
      </w:r>
      <w:r>
        <w:t>*left,</w:t>
      </w:r>
      <w:r>
        <w:rPr>
          <w:spacing w:val="-1"/>
        </w:rPr>
        <w:t xml:space="preserve"> </w:t>
      </w:r>
      <w:r>
        <w:t>*right;</w:t>
      </w:r>
    </w:p>
    <w:p w14:paraId="105EC326" w14:textId="77777777" w:rsidR="00B87178" w:rsidRDefault="00B87178" w:rsidP="00B87178">
      <w:pPr>
        <w:pStyle w:val="BodyText"/>
        <w:spacing w:before="196"/>
        <w:ind w:left="221"/>
      </w:pPr>
      <w:r>
        <w:t>};</w:t>
      </w:r>
    </w:p>
    <w:p w14:paraId="1E71419A" w14:textId="77777777" w:rsidR="00B87178" w:rsidRDefault="00B87178" w:rsidP="00B87178">
      <w:pPr>
        <w:pStyle w:val="BodyText"/>
        <w:rPr>
          <w:sz w:val="24"/>
        </w:rPr>
      </w:pPr>
    </w:p>
    <w:p w14:paraId="79EE7EA5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D7D67A4" w14:textId="77777777" w:rsidR="00B87178" w:rsidRDefault="00B87178" w:rsidP="00B87178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8"/>
        </w:rPr>
        <w:t xml:space="preserve"> </w:t>
      </w:r>
      <w:r>
        <w:t>newNodeCreate(int</w:t>
      </w:r>
      <w:r>
        <w:rPr>
          <w:spacing w:val="-5"/>
        </w:rPr>
        <w:t xml:space="preserve"> </w:t>
      </w:r>
      <w:r>
        <w:t>value)</w:t>
      </w:r>
    </w:p>
    <w:p w14:paraId="5EFDE767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4DA338AD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temp</w:t>
      </w:r>
    </w:p>
    <w:p w14:paraId="09C23206" w14:textId="77777777" w:rsidR="00B87178" w:rsidRDefault="00B87178" w:rsidP="00B87178">
      <w:pPr>
        <w:pStyle w:val="BodyText"/>
        <w:spacing w:before="196" w:line="424" w:lineRule="auto"/>
        <w:ind w:left="221" w:right="6513"/>
      </w:pPr>
      <w:r>
        <w:t>= (struct BinaryTreeNode*)malloc(</w:t>
      </w:r>
      <w:r>
        <w:rPr>
          <w:spacing w:val="-59"/>
        </w:rPr>
        <w:t xml:space="preserve"> </w:t>
      </w:r>
      <w:r>
        <w:t>sizeof(struct BinaryTreeNode));</w:t>
      </w:r>
      <w:r>
        <w:rPr>
          <w:spacing w:val="1"/>
        </w:rPr>
        <w:t xml:space="preserve"> </w:t>
      </w:r>
      <w:r>
        <w:t>temp-&gt;key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value;</w:t>
      </w:r>
    </w:p>
    <w:p w14:paraId="7A05B63D" w14:textId="77777777" w:rsidR="00B87178" w:rsidRDefault="00B87178" w:rsidP="00B87178">
      <w:pPr>
        <w:pStyle w:val="BodyText"/>
        <w:spacing w:before="3" w:line="427" w:lineRule="auto"/>
        <w:ind w:left="221" w:right="6610"/>
      </w:pPr>
      <w:r>
        <w:t>temp-&gt;left = temp-&gt;right = NULL;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temp;</w:t>
      </w:r>
    </w:p>
    <w:p w14:paraId="482D4CDA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0CEA296E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</w:p>
    <w:p w14:paraId="0E441976" w14:textId="77777777" w:rsidR="00B87178" w:rsidRDefault="00B87178" w:rsidP="00B87178">
      <w:pPr>
        <w:pStyle w:val="BodyText"/>
        <w:spacing w:before="196"/>
        <w:ind w:left="221"/>
      </w:pPr>
      <w:r>
        <w:t>searchNode(struct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target)</w:t>
      </w:r>
    </w:p>
    <w:p w14:paraId="659175B1" w14:textId="77777777" w:rsidR="00B87178" w:rsidRDefault="00B87178" w:rsidP="00B87178">
      <w:pPr>
        <w:pStyle w:val="BodyText"/>
        <w:spacing w:before="195"/>
        <w:ind w:left="221"/>
      </w:pPr>
      <w:r>
        <w:t>{</w:t>
      </w:r>
    </w:p>
    <w:p w14:paraId="185CFF7D" w14:textId="77777777" w:rsidR="00B87178" w:rsidRDefault="00B87178" w:rsidP="00B87178">
      <w:pPr>
        <w:pStyle w:val="BodyText"/>
        <w:spacing w:before="196" w:line="424" w:lineRule="auto"/>
        <w:ind w:left="221" w:right="5964"/>
      </w:pPr>
      <w:r>
        <w:t>if (root == NULL || root-&gt;key == target) {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root;</w:t>
      </w:r>
    </w:p>
    <w:p w14:paraId="42C21F60" w14:textId="77777777" w:rsidR="00B87178" w:rsidRDefault="00B87178" w:rsidP="00B87178">
      <w:pPr>
        <w:pStyle w:val="BodyText"/>
        <w:spacing w:before="5"/>
        <w:ind w:left="221"/>
      </w:pPr>
      <w:r>
        <w:t>}</w:t>
      </w:r>
    </w:p>
    <w:p w14:paraId="2C3A6BDC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(root-&gt;key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2"/>
        </w:rPr>
        <w:t xml:space="preserve"> </w:t>
      </w:r>
      <w:r>
        <w:t>{</w:t>
      </w:r>
    </w:p>
    <w:p w14:paraId="5848A36C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searchNode(root-&gt;right,</w:t>
      </w:r>
      <w:r>
        <w:rPr>
          <w:spacing w:val="-5"/>
        </w:rPr>
        <w:t xml:space="preserve"> </w:t>
      </w:r>
      <w:r>
        <w:t>target);</w:t>
      </w:r>
    </w:p>
    <w:p w14:paraId="75B2518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4EEAC7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searchNode(root-&gt;left,</w:t>
      </w:r>
      <w:r>
        <w:rPr>
          <w:spacing w:val="-5"/>
        </w:rPr>
        <w:t xml:space="preserve"> </w:t>
      </w:r>
      <w:r>
        <w:t>target);</w:t>
      </w:r>
    </w:p>
    <w:p w14:paraId="635A4364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18D83317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2CB214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struct</w:t>
      </w:r>
      <w:r>
        <w:rPr>
          <w:spacing w:val="-2"/>
        </w:rPr>
        <w:t xml:space="preserve"> </w:t>
      </w:r>
      <w:r>
        <w:t>BinaryTreeNode*</w:t>
      </w:r>
    </w:p>
    <w:p w14:paraId="02B87001" w14:textId="77777777" w:rsidR="00B87178" w:rsidRDefault="00B87178" w:rsidP="00B87178">
      <w:pPr>
        <w:pStyle w:val="BodyText"/>
        <w:spacing w:before="196"/>
        <w:ind w:left="221"/>
      </w:pPr>
      <w:r>
        <w:t>insertNode(struct</w:t>
      </w:r>
      <w:r>
        <w:rPr>
          <w:spacing w:val="-6"/>
        </w:rPr>
        <w:t xml:space="preserve"> </w:t>
      </w:r>
      <w:r>
        <w:t>BinaryTreeNode*</w:t>
      </w:r>
      <w:r>
        <w:rPr>
          <w:spacing w:val="-3"/>
        </w:rPr>
        <w:t xml:space="preserve"> </w:t>
      </w:r>
      <w:r>
        <w:t>node,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value)</w:t>
      </w:r>
    </w:p>
    <w:p w14:paraId="78AD7575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317FF1F5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(node</w:t>
      </w:r>
      <w:r>
        <w:rPr>
          <w:spacing w:val="-3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1472168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newNodeCreate(value);</w:t>
      </w:r>
    </w:p>
    <w:p w14:paraId="77D605D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8A9EA2E" w14:textId="77777777" w:rsidR="00B87178" w:rsidRDefault="00B87178" w:rsidP="00B87178">
      <w:pPr>
        <w:pStyle w:val="BodyText"/>
        <w:spacing w:before="195"/>
        <w:ind w:left="221"/>
      </w:pPr>
      <w:r>
        <w:t>if (value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node-&gt;key) {</w:t>
      </w:r>
    </w:p>
    <w:p w14:paraId="5989DD05" w14:textId="77777777" w:rsidR="00B87178" w:rsidRDefault="00B87178" w:rsidP="00B87178">
      <w:pPr>
        <w:pStyle w:val="BodyText"/>
        <w:spacing w:before="196"/>
        <w:ind w:left="221"/>
      </w:pPr>
      <w:r>
        <w:t>node-&gt;left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insertNode(node-&gt;left,</w:t>
      </w:r>
      <w:r>
        <w:rPr>
          <w:spacing w:val="-5"/>
        </w:rPr>
        <w:t xml:space="preserve"> </w:t>
      </w:r>
      <w:r>
        <w:t>value);</w:t>
      </w:r>
    </w:p>
    <w:p w14:paraId="18F101C1" w14:textId="77777777" w:rsidR="00B87178" w:rsidRDefault="00B87178" w:rsidP="00B87178">
      <w:pPr>
        <w:pStyle w:val="BodyText"/>
        <w:spacing w:before="197"/>
        <w:ind w:left="221"/>
      </w:pPr>
      <w:r>
        <w:t>}</w:t>
      </w:r>
    </w:p>
    <w:p w14:paraId="70DD0308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2"/>
        </w:rPr>
        <w:t xml:space="preserve"> </w:t>
      </w:r>
      <w:r>
        <w:t>if (value</w:t>
      </w:r>
      <w:r>
        <w:rPr>
          <w:spacing w:val="-2"/>
        </w:rPr>
        <w:t xml:space="preserve"> </w:t>
      </w:r>
      <w:r>
        <w:t>&gt; node-&gt;key)</w:t>
      </w:r>
      <w:r>
        <w:rPr>
          <w:spacing w:val="-1"/>
        </w:rPr>
        <w:t xml:space="preserve"> </w:t>
      </w:r>
      <w:r>
        <w:t>{</w:t>
      </w:r>
    </w:p>
    <w:p w14:paraId="69CA3367" w14:textId="77777777" w:rsidR="00B87178" w:rsidRDefault="00B87178" w:rsidP="00B87178">
      <w:pPr>
        <w:pStyle w:val="BodyText"/>
        <w:spacing w:before="195"/>
        <w:ind w:left="221"/>
      </w:pPr>
      <w:r>
        <w:t>node-&gt;right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insertNode(node-&gt;right,</w:t>
      </w:r>
      <w:r>
        <w:rPr>
          <w:spacing w:val="-2"/>
        </w:rPr>
        <w:t xml:space="preserve"> </w:t>
      </w:r>
      <w:r>
        <w:t>value);</w:t>
      </w:r>
    </w:p>
    <w:p w14:paraId="0D22ED0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FEC13FE" w14:textId="77777777" w:rsidR="00B87178" w:rsidRDefault="00B87178" w:rsidP="00B87178">
      <w:pPr>
        <w:pStyle w:val="BodyText"/>
        <w:spacing w:before="198"/>
        <w:ind w:left="221"/>
      </w:pPr>
      <w:r>
        <w:t>return</w:t>
      </w:r>
      <w:r>
        <w:rPr>
          <w:spacing w:val="-2"/>
        </w:rPr>
        <w:t xml:space="preserve"> </w:t>
      </w:r>
      <w:r>
        <w:t>node;</w:t>
      </w:r>
    </w:p>
    <w:p w14:paraId="6EC7A0B5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B6D2AC0" w14:textId="77777777" w:rsidR="00B87178" w:rsidRDefault="00B87178" w:rsidP="00B87178">
      <w:pPr>
        <w:pStyle w:val="BodyText"/>
        <w:rPr>
          <w:sz w:val="24"/>
        </w:rPr>
      </w:pPr>
    </w:p>
    <w:p w14:paraId="260DF04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FC79640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3"/>
        </w:rPr>
        <w:t xml:space="preserve"> </w:t>
      </w:r>
      <w:r>
        <w:t>postOrder(struct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 w14:paraId="26DC19E0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4D96D55" w14:textId="77777777" w:rsidR="00B87178" w:rsidRDefault="00B87178" w:rsidP="00B87178">
      <w:pPr>
        <w:pStyle w:val="BodyText"/>
        <w:spacing w:before="196" w:line="424" w:lineRule="auto"/>
        <w:ind w:left="221" w:right="7509"/>
      </w:pPr>
      <w:r>
        <w:t>if (root != NULL) {</w:t>
      </w:r>
      <w:r>
        <w:rPr>
          <w:spacing w:val="1"/>
        </w:rPr>
        <w:t xml:space="preserve"> </w:t>
      </w:r>
      <w:r>
        <w:t>postOrder(root-&gt;left);</w:t>
      </w:r>
      <w:r>
        <w:rPr>
          <w:spacing w:val="1"/>
        </w:rPr>
        <w:t xml:space="preserve"> </w:t>
      </w:r>
      <w:r>
        <w:t>postOrder(root-&gt;right);</w:t>
      </w:r>
      <w:r>
        <w:rPr>
          <w:spacing w:val="1"/>
        </w:rPr>
        <w:t xml:space="preserve"> </w:t>
      </w:r>
      <w:r>
        <w:t>printf("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root-&gt;key);</w:t>
      </w:r>
    </w:p>
    <w:p w14:paraId="0444303F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46FB969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CCDC194" w14:textId="77777777" w:rsidR="00B87178" w:rsidRDefault="00B87178" w:rsidP="00B87178">
      <w:pPr>
        <w:pStyle w:val="BodyText"/>
        <w:rPr>
          <w:sz w:val="24"/>
        </w:rPr>
      </w:pPr>
    </w:p>
    <w:p w14:paraId="3C881B9D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C982F80" w14:textId="77777777" w:rsidR="00B87178" w:rsidRDefault="00B87178" w:rsidP="00B87178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r>
        <w:t>inOrder(struct</w:t>
      </w:r>
      <w:r>
        <w:rPr>
          <w:spacing w:val="-4"/>
        </w:rPr>
        <w:t xml:space="preserve"> </w:t>
      </w:r>
      <w:r>
        <w:t>BinaryTreeNode*</w:t>
      </w:r>
      <w:r>
        <w:rPr>
          <w:spacing w:val="-6"/>
        </w:rPr>
        <w:t xml:space="preserve"> </w:t>
      </w:r>
      <w:r>
        <w:t>root)</w:t>
      </w:r>
    </w:p>
    <w:p w14:paraId="056316B3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456A724C" w14:textId="77777777" w:rsidR="00B87178" w:rsidRDefault="00B87178" w:rsidP="00B87178">
      <w:pPr>
        <w:pStyle w:val="BodyText"/>
        <w:spacing w:before="196" w:line="424" w:lineRule="auto"/>
        <w:ind w:left="221" w:right="7509"/>
      </w:pPr>
      <w:r>
        <w:t>if (root != NULL) {</w:t>
      </w:r>
      <w:r>
        <w:rPr>
          <w:spacing w:val="1"/>
        </w:rPr>
        <w:t xml:space="preserve"> </w:t>
      </w:r>
      <w:r>
        <w:t>inOrder(root-&gt;left);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inOrder(root-&gt;right);</w:t>
      </w:r>
    </w:p>
    <w:p w14:paraId="1FAF99F7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2EB24FBB" w14:textId="77777777" w:rsidR="00B87178" w:rsidRDefault="00B87178" w:rsidP="00B87178">
      <w:pPr>
        <w:pStyle w:val="BodyText"/>
        <w:spacing w:before="197"/>
        <w:ind w:left="221"/>
      </w:pPr>
      <w:r>
        <w:t>}</w:t>
      </w:r>
    </w:p>
    <w:p w14:paraId="09A978DA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58DF459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void</w:t>
      </w:r>
      <w:r>
        <w:rPr>
          <w:spacing w:val="-4"/>
        </w:rPr>
        <w:t xml:space="preserve"> </w:t>
      </w:r>
      <w:r>
        <w:t>preOrder(struct</w:t>
      </w:r>
      <w:r>
        <w:rPr>
          <w:spacing w:val="-2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 w14:paraId="71E3DA2A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D35634F" w14:textId="77777777" w:rsidR="00B87178" w:rsidRDefault="00B87178" w:rsidP="00B87178">
      <w:pPr>
        <w:pStyle w:val="BodyText"/>
        <w:spacing w:before="196" w:line="424" w:lineRule="auto"/>
        <w:ind w:left="221" w:right="7509"/>
      </w:pPr>
      <w:r>
        <w:t>if</w:t>
      </w:r>
      <w:r>
        <w:rPr>
          <w:spacing w:val="2"/>
        </w:rPr>
        <w:t xml:space="preserve"> </w:t>
      </w:r>
      <w:r>
        <w:t>(root !=</w:t>
      </w:r>
      <w:r>
        <w:rPr>
          <w:spacing w:val="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preOrder(root-&gt;left);</w:t>
      </w:r>
      <w:r>
        <w:rPr>
          <w:spacing w:val="1"/>
        </w:rPr>
        <w:t xml:space="preserve"> </w:t>
      </w:r>
      <w:r>
        <w:t>preOrder(root-&gt;right);</w:t>
      </w:r>
    </w:p>
    <w:p w14:paraId="142FB6D4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0585906D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0025BEB" w14:textId="77777777" w:rsidR="00B87178" w:rsidRDefault="00B87178" w:rsidP="00B87178">
      <w:pPr>
        <w:pStyle w:val="BodyText"/>
        <w:rPr>
          <w:sz w:val="24"/>
        </w:rPr>
      </w:pPr>
    </w:p>
    <w:p w14:paraId="258D3AA9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36103BA3" w14:textId="77777777" w:rsidR="00B87178" w:rsidRDefault="00B87178" w:rsidP="00B87178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7"/>
        </w:rPr>
        <w:t xml:space="preserve"> </w:t>
      </w:r>
      <w:r>
        <w:t>findMin(struct</w:t>
      </w:r>
      <w:r>
        <w:rPr>
          <w:spacing w:val="-5"/>
        </w:rPr>
        <w:t xml:space="preserve"> </w:t>
      </w:r>
      <w:r>
        <w:t>BinaryTreeNode*</w:t>
      </w:r>
      <w:r>
        <w:rPr>
          <w:spacing w:val="-2"/>
        </w:rPr>
        <w:t xml:space="preserve"> </w:t>
      </w:r>
      <w:r>
        <w:t>root)</w:t>
      </w:r>
    </w:p>
    <w:p w14:paraId="27CCB8AE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3D5A43B" w14:textId="77777777" w:rsidR="00B87178" w:rsidRDefault="00B87178" w:rsidP="00B87178">
      <w:pPr>
        <w:pStyle w:val="BodyText"/>
        <w:spacing w:before="196" w:line="427" w:lineRule="auto"/>
        <w:ind w:left="221" w:right="8066"/>
      </w:pPr>
      <w:r>
        <w:t>if (root == NULL) {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660A4E0A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3460B0F9" w14:textId="77777777" w:rsidR="00B87178" w:rsidRDefault="00B87178" w:rsidP="00B87178">
      <w:pPr>
        <w:pStyle w:val="BodyText"/>
        <w:spacing w:before="196" w:line="424" w:lineRule="auto"/>
        <w:ind w:left="221" w:right="7173"/>
      </w:pPr>
      <w:r>
        <w:t>else if (root-&gt;left != NULL) {</w:t>
      </w:r>
      <w:r>
        <w:rPr>
          <w:spacing w:val="-59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findMin(root-&gt;left);</w:t>
      </w:r>
    </w:p>
    <w:p w14:paraId="7C72040A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3D11EDB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73D8751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210F2BC" w14:textId="77777777" w:rsidR="00B87178" w:rsidRDefault="00B87178" w:rsidP="00B87178">
      <w:pPr>
        <w:pStyle w:val="BodyText"/>
        <w:rPr>
          <w:sz w:val="24"/>
        </w:rPr>
      </w:pPr>
    </w:p>
    <w:p w14:paraId="6F3CE80B" w14:textId="77777777" w:rsidR="00B87178" w:rsidRDefault="00B87178" w:rsidP="00B87178">
      <w:pPr>
        <w:pStyle w:val="BodyText"/>
        <w:rPr>
          <w:sz w:val="32"/>
        </w:rPr>
      </w:pPr>
    </w:p>
    <w:p w14:paraId="0E9ECE5B" w14:textId="77777777" w:rsidR="00B87178" w:rsidRDefault="00B87178" w:rsidP="00B87178">
      <w:pPr>
        <w:pStyle w:val="BodyText"/>
        <w:spacing w:before="1" w:line="424" w:lineRule="auto"/>
        <w:ind w:left="221" w:right="3969"/>
      </w:pPr>
      <w:r>
        <w:t>struct BinaryTreeNode* delete (struct BinaryTreeNode* root,</w:t>
      </w:r>
      <w:r>
        <w:rPr>
          <w:spacing w:val="-59"/>
        </w:rPr>
        <w:t xml:space="preserve"> </w:t>
      </w:r>
      <w:r>
        <w:t>int x)</w:t>
      </w:r>
    </w:p>
    <w:p w14:paraId="7D5F434F" w14:textId="77777777" w:rsidR="00B87178" w:rsidRDefault="00B87178" w:rsidP="00B87178">
      <w:pPr>
        <w:pStyle w:val="BodyText"/>
        <w:spacing w:before="2"/>
        <w:ind w:left="221"/>
      </w:pPr>
      <w:r>
        <w:t>{</w:t>
      </w:r>
    </w:p>
    <w:p w14:paraId="4AA62E20" w14:textId="77777777" w:rsidR="00B87178" w:rsidRDefault="00B87178" w:rsidP="00B87178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6444685A" w14:textId="77777777" w:rsidR="00B87178" w:rsidRDefault="00B87178" w:rsidP="00B87178">
      <w:pPr>
        <w:pStyle w:val="BodyText"/>
        <w:rPr>
          <w:sz w:val="24"/>
        </w:rPr>
      </w:pPr>
    </w:p>
    <w:p w14:paraId="2F641FA9" w14:textId="77777777" w:rsidR="00B87178" w:rsidRDefault="00B87178" w:rsidP="00B87178">
      <w:pPr>
        <w:pStyle w:val="BodyText"/>
        <w:spacing w:before="177"/>
        <w:ind w:left="221"/>
      </w:pP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2F1F5D81" w14:textId="77777777" w:rsidR="00B87178" w:rsidRDefault="00B87178" w:rsidP="00B87178">
      <w:pPr>
        <w:pStyle w:val="BodyText"/>
        <w:spacing w:before="196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(root-&gt;right,</w:t>
      </w:r>
      <w:r>
        <w:rPr>
          <w:spacing w:val="-1"/>
        </w:rPr>
        <w:t xml:space="preserve"> </w:t>
      </w:r>
      <w:r>
        <w:t>x);</w:t>
      </w:r>
    </w:p>
    <w:p w14:paraId="6152DFC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3608F51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6A66FA14" w14:textId="77777777" w:rsidR="00B87178" w:rsidRDefault="00B87178" w:rsidP="00B87178">
      <w:pPr>
        <w:pStyle w:val="BodyText"/>
        <w:spacing w:before="196"/>
        <w:ind w:left="221"/>
      </w:pPr>
      <w:r>
        <w:t>root-&gt;left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(root-&gt;left,</w:t>
      </w:r>
      <w:r>
        <w:rPr>
          <w:spacing w:val="-3"/>
        </w:rPr>
        <w:t xml:space="preserve"> </w:t>
      </w:r>
      <w:r>
        <w:t>x);</w:t>
      </w:r>
    </w:p>
    <w:p w14:paraId="0B94C17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4CD95F0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DFE177E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else</w:t>
      </w:r>
      <w:r>
        <w:rPr>
          <w:spacing w:val="-1"/>
        </w:rPr>
        <w:t xml:space="preserve"> </w:t>
      </w:r>
      <w:r>
        <w:t>{</w:t>
      </w:r>
    </w:p>
    <w:p w14:paraId="57D8078D" w14:textId="77777777" w:rsidR="00B87178" w:rsidRDefault="00B87178" w:rsidP="00B87178">
      <w:pPr>
        <w:pStyle w:val="BodyText"/>
        <w:spacing w:before="196" w:line="424" w:lineRule="auto"/>
        <w:ind w:left="221" w:right="5204"/>
      </w:pPr>
      <w:r>
        <w:t>if (root-&gt;left == NULL &amp;&amp; root-&gt;right == NULL) {</w:t>
      </w:r>
      <w:r>
        <w:rPr>
          <w:spacing w:val="-59"/>
        </w:rPr>
        <w:t xml:space="preserve"> </w:t>
      </w:r>
      <w:r>
        <w:t>free(root);</w:t>
      </w:r>
    </w:p>
    <w:p w14:paraId="15A690B4" w14:textId="77777777" w:rsidR="00B87178" w:rsidRDefault="00B87178" w:rsidP="00B87178">
      <w:pPr>
        <w:pStyle w:val="BodyText"/>
        <w:spacing w:before="2"/>
        <w:ind w:left="221"/>
      </w:pPr>
      <w:r>
        <w:t>return</w:t>
      </w:r>
      <w:r>
        <w:rPr>
          <w:spacing w:val="-1"/>
        </w:rPr>
        <w:t xml:space="preserve"> </w:t>
      </w:r>
      <w:r>
        <w:t>NULL;</w:t>
      </w:r>
    </w:p>
    <w:p w14:paraId="320A131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78C5BE9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(root-&gt;left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</w:t>
      </w:r>
    </w:p>
    <w:p w14:paraId="6EAED6B4" w14:textId="77777777" w:rsidR="00B87178" w:rsidRDefault="00B87178" w:rsidP="00B87178">
      <w:pPr>
        <w:pStyle w:val="BodyText"/>
        <w:spacing w:before="196" w:line="427" w:lineRule="auto"/>
        <w:ind w:left="221" w:right="6948"/>
      </w:pPr>
      <w:r>
        <w:t>||</w:t>
      </w:r>
      <w:r>
        <w:rPr>
          <w:spacing w:val="9"/>
        </w:rPr>
        <w:t xml:space="preserve"> </w:t>
      </w:r>
      <w:r>
        <w:t>root-&gt;right</w:t>
      </w:r>
      <w:r>
        <w:rPr>
          <w:spacing w:val="10"/>
        </w:rPr>
        <w:t xml:space="preserve"> </w:t>
      </w:r>
      <w:r>
        <w:t>==</w:t>
      </w:r>
      <w:r>
        <w:rPr>
          <w:spacing w:val="10"/>
        </w:rPr>
        <w:t xml:space="preserve"> </w:t>
      </w:r>
      <w:r>
        <w:t>NULL)</w:t>
      </w:r>
      <w:r>
        <w:rPr>
          <w:spacing w:val="10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struct BinaryTreeNode* temp;</w:t>
      </w:r>
      <w:r>
        <w:rPr>
          <w:spacing w:val="-59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(root-&gt;left</w:t>
      </w:r>
      <w:r>
        <w:rPr>
          <w:spacing w:val="-2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446FA828" w14:textId="77777777" w:rsidR="00B87178" w:rsidRDefault="00B87178" w:rsidP="00B87178">
      <w:pPr>
        <w:pStyle w:val="BodyText"/>
        <w:spacing w:line="249" w:lineRule="exact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root-&gt;right;</w:t>
      </w:r>
    </w:p>
    <w:p w14:paraId="0A92EE9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1D8959D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2CF071B1" w14:textId="77777777" w:rsidR="00B87178" w:rsidRDefault="00B87178" w:rsidP="00B87178">
      <w:pPr>
        <w:pStyle w:val="BodyText"/>
        <w:spacing w:before="198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root-&gt;left;</w:t>
      </w:r>
    </w:p>
    <w:p w14:paraId="1F465BF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9438D5D" w14:textId="77777777" w:rsidR="00B87178" w:rsidRDefault="00B87178" w:rsidP="00B87178">
      <w:pPr>
        <w:pStyle w:val="BodyText"/>
        <w:spacing w:before="195" w:line="424" w:lineRule="auto"/>
        <w:ind w:left="221" w:right="8583"/>
      </w:pPr>
      <w:r>
        <w:t>free(root);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temp;</w:t>
      </w:r>
    </w:p>
    <w:p w14:paraId="5F93192D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2939BEDF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275C3D97" w14:textId="77777777" w:rsidR="00B87178" w:rsidRDefault="00B87178" w:rsidP="00B87178">
      <w:pPr>
        <w:pStyle w:val="BodyText"/>
        <w:spacing w:before="195" w:line="424" w:lineRule="auto"/>
        <w:ind w:left="221" w:right="4832"/>
      </w:pPr>
      <w:r>
        <w:t>struct BinaryTreeNode* temp = findMin(root-&gt;right);</w:t>
      </w:r>
      <w:r>
        <w:rPr>
          <w:spacing w:val="-59"/>
        </w:rPr>
        <w:t xml:space="preserve"> </w:t>
      </w:r>
      <w:r>
        <w:t>root-&gt;key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temp-&gt;key;</w:t>
      </w:r>
    </w:p>
    <w:p w14:paraId="18B395C3" w14:textId="77777777" w:rsidR="00B87178" w:rsidRDefault="00B87178" w:rsidP="00B87178">
      <w:pPr>
        <w:pStyle w:val="BodyText"/>
        <w:spacing w:before="3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(root-&gt;right,</w:t>
      </w:r>
      <w:r>
        <w:rPr>
          <w:spacing w:val="-3"/>
        </w:rPr>
        <w:t xml:space="preserve"> </w:t>
      </w:r>
      <w:r>
        <w:t>temp-&gt;key);</w:t>
      </w:r>
    </w:p>
    <w:p w14:paraId="3C850D64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575F8DF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7D6385E" w14:textId="77777777" w:rsidR="00B87178" w:rsidRDefault="00B87178" w:rsidP="00B87178">
      <w:pPr>
        <w:pStyle w:val="BodyText"/>
        <w:spacing w:before="197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403D1663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02909C33" w14:textId="77777777" w:rsidR="00B87178" w:rsidRDefault="00B87178" w:rsidP="00B87178">
      <w:pPr>
        <w:pStyle w:val="BodyText"/>
        <w:rPr>
          <w:sz w:val="24"/>
        </w:rPr>
      </w:pPr>
    </w:p>
    <w:p w14:paraId="00C507E7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21CCE551" w14:textId="77777777" w:rsidR="00B87178" w:rsidRDefault="00B87178" w:rsidP="00B87178">
      <w:pPr>
        <w:pStyle w:val="BodyText"/>
        <w:spacing w:before="1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4C8607F8" w14:textId="77777777" w:rsidR="00B87178" w:rsidRDefault="00B87178" w:rsidP="00B87178">
      <w:pPr>
        <w:pStyle w:val="BodyText"/>
        <w:spacing w:before="195"/>
        <w:ind w:left="221"/>
      </w:pPr>
      <w:r>
        <w:t>{</w:t>
      </w:r>
    </w:p>
    <w:p w14:paraId="4CECA0F4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14:paraId="2CE7895B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98D444C" w14:textId="77777777" w:rsidR="00B87178" w:rsidRDefault="00B87178" w:rsidP="00B87178">
      <w:pPr>
        <w:pStyle w:val="BodyText"/>
        <w:spacing w:before="93" w:line="427" w:lineRule="auto"/>
        <w:ind w:left="221" w:right="7191"/>
      </w:pPr>
      <w:r>
        <w:lastRenderedPageBreak/>
        <w:t>root = insertNode(root, 50);</w:t>
      </w:r>
      <w:r>
        <w:rPr>
          <w:spacing w:val="-59"/>
        </w:rPr>
        <w:t xml:space="preserve"> </w:t>
      </w:r>
      <w:r>
        <w:t>insertNode(root,</w:t>
      </w:r>
      <w:r>
        <w:rPr>
          <w:spacing w:val="1"/>
        </w:rPr>
        <w:t xml:space="preserve"> </w:t>
      </w:r>
      <w:r>
        <w:t>30);</w:t>
      </w:r>
    </w:p>
    <w:p w14:paraId="4B81E216" w14:textId="77777777" w:rsidR="00B87178" w:rsidRDefault="00B87178" w:rsidP="00B87178">
      <w:pPr>
        <w:pStyle w:val="BodyText"/>
        <w:spacing w:line="250" w:lineRule="exact"/>
        <w:ind w:left="221"/>
      </w:pPr>
      <w:r>
        <w:t>insertNode(root,</w:t>
      </w:r>
      <w:r>
        <w:rPr>
          <w:spacing w:val="-7"/>
        </w:rPr>
        <w:t xml:space="preserve"> </w:t>
      </w:r>
      <w:r>
        <w:t>20);</w:t>
      </w:r>
    </w:p>
    <w:p w14:paraId="50CB54F6" w14:textId="77777777" w:rsidR="00B87178" w:rsidRDefault="00B87178" w:rsidP="00B87178">
      <w:pPr>
        <w:pStyle w:val="BodyText"/>
        <w:spacing w:before="196"/>
        <w:ind w:left="221"/>
      </w:pPr>
      <w:r>
        <w:t>insertNode(root,</w:t>
      </w:r>
      <w:r>
        <w:rPr>
          <w:spacing w:val="-7"/>
        </w:rPr>
        <w:t xml:space="preserve"> </w:t>
      </w:r>
      <w:r>
        <w:t>40);</w:t>
      </w:r>
    </w:p>
    <w:p w14:paraId="23873B95" w14:textId="77777777" w:rsidR="00B87178" w:rsidRDefault="00B87178" w:rsidP="00B87178">
      <w:pPr>
        <w:pStyle w:val="BodyText"/>
        <w:spacing w:before="196"/>
        <w:ind w:left="221"/>
      </w:pPr>
      <w:r>
        <w:t>insertNode(root,</w:t>
      </w:r>
      <w:r>
        <w:rPr>
          <w:spacing w:val="-7"/>
        </w:rPr>
        <w:t xml:space="preserve"> </w:t>
      </w:r>
      <w:r>
        <w:t>70);</w:t>
      </w:r>
    </w:p>
    <w:p w14:paraId="16059148" w14:textId="77777777" w:rsidR="00B87178" w:rsidRDefault="00B87178" w:rsidP="00B87178">
      <w:pPr>
        <w:pStyle w:val="BodyText"/>
        <w:spacing w:before="196"/>
        <w:ind w:left="221"/>
      </w:pPr>
      <w:r>
        <w:t>insertNode(root,</w:t>
      </w:r>
      <w:r>
        <w:rPr>
          <w:spacing w:val="-7"/>
        </w:rPr>
        <w:t xml:space="preserve"> </w:t>
      </w:r>
      <w:r>
        <w:t>60);</w:t>
      </w:r>
    </w:p>
    <w:p w14:paraId="6EA33BF0" w14:textId="77777777" w:rsidR="00B87178" w:rsidRDefault="00B87178" w:rsidP="00B87178">
      <w:pPr>
        <w:pStyle w:val="BodyText"/>
        <w:spacing w:before="195"/>
        <w:ind w:left="221"/>
      </w:pPr>
      <w:r>
        <w:t>insertNode(root,</w:t>
      </w:r>
      <w:r>
        <w:rPr>
          <w:spacing w:val="-7"/>
        </w:rPr>
        <w:t xml:space="preserve"> </w:t>
      </w:r>
      <w:r>
        <w:t>80);</w:t>
      </w:r>
    </w:p>
    <w:p w14:paraId="073F5CA7" w14:textId="77777777" w:rsidR="00B87178" w:rsidRDefault="00B87178" w:rsidP="00B87178">
      <w:pPr>
        <w:pStyle w:val="BodyText"/>
        <w:spacing w:before="196" w:line="427" w:lineRule="auto"/>
        <w:ind w:left="221" w:right="6433"/>
      </w:pPr>
      <w:r>
        <w:t>if (searchNode(root, 60) != NULL) {</w:t>
      </w:r>
      <w:r>
        <w:rPr>
          <w:spacing w:val="-59"/>
        </w:rPr>
        <w:t xml:space="preserve"> </w:t>
      </w:r>
      <w:r>
        <w:t>printf("60</w:t>
      </w:r>
      <w:r>
        <w:rPr>
          <w:spacing w:val="-6"/>
        </w:rPr>
        <w:t xml:space="preserve"> </w:t>
      </w:r>
      <w:r>
        <w:t>found");</w:t>
      </w:r>
    </w:p>
    <w:p w14:paraId="24D22CE4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</w:p>
    <w:p w14:paraId="2E10DF7A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585A0B15" w14:textId="77777777" w:rsidR="00B87178" w:rsidRDefault="00B87178" w:rsidP="00B87178">
      <w:pPr>
        <w:pStyle w:val="BodyText"/>
        <w:spacing w:before="196"/>
        <w:ind w:left="221"/>
      </w:pPr>
      <w:r>
        <w:t>printf("60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found");</w:t>
      </w:r>
    </w:p>
    <w:p w14:paraId="11681493" w14:textId="77777777" w:rsidR="00B87178" w:rsidRDefault="00B87178" w:rsidP="00B87178">
      <w:pPr>
        <w:pStyle w:val="BodyText"/>
        <w:spacing w:before="198"/>
        <w:ind w:left="221"/>
      </w:pPr>
      <w:r>
        <w:t>}</w:t>
      </w:r>
    </w:p>
    <w:p w14:paraId="60EA0D1D" w14:textId="77777777" w:rsidR="00B87178" w:rsidRDefault="00B87178" w:rsidP="00B87178">
      <w:pPr>
        <w:pStyle w:val="BodyText"/>
        <w:rPr>
          <w:sz w:val="24"/>
        </w:rPr>
      </w:pPr>
    </w:p>
    <w:p w14:paraId="0E05F6D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15DB5FC3" w14:textId="77777777" w:rsidR="00B87178" w:rsidRDefault="00B87178" w:rsidP="00B87178">
      <w:pPr>
        <w:pStyle w:val="BodyText"/>
        <w:spacing w:line="424" w:lineRule="auto"/>
        <w:ind w:left="221" w:right="8274"/>
      </w:pPr>
      <w:r>
        <w:t>printf("\n");</w:t>
      </w:r>
      <w:r>
        <w:rPr>
          <w:spacing w:val="1"/>
        </w:rPr>
        <w:t xml:space="preserve"> </w:t>
      </w:r>
      <w:r>
        <w:t>postOrder(root);</w:t>
      </w:r>
      <w:r>
        <w:rPr>
          <w:spacing w:val="-59"/>
        </w:rPr>
        <w:t xml:space="preserve"> </w:t>
      </w:r>
      <w:r>
        <w:t>printf("\n");</w:t>
      </w:r>
    </w:p>
    <w:p w14:paraId="1BF58486" w14:textId="77777777" w:rsidR="00B87178" w:rsidRDefault="00B87178" w:rsidP="00B87178">
      <w:pPr>
        <w:pStyle w:val="BodyText"/>
        <w:rPr>
          <w:sz w:val="24"/>
        </w:rPr>
      </w:pPr>
    </w:p>
    <w:p w14:paraId="34E9C380" w14:textId="77777777" w:rsidR="00B87178" w:rsidRDefault="00B87178" w:rsidP="00B87178">
      <w:pPr>
        <w:pStyle w:val="BodyText"/>
        <w:spacing w:before="176" w:line="424" w:lineRule="auto"/>
        <w:ind w:left="221" w:right="8371"/>
      </w:pPr>
      <w:r>
        <w:t>preOrder(root);</w:t>
      </w:r>
      <w:r>
        <w:rPr>
          <w:spacing w:val="-59"/>
        </w:rPr>
        <w:t xml:space="preserve"> </w:t>
      </w:r>
      <w:r>
        <w:t>printf("\n");</w:t>
      </w:r>
      <w:r>
        <w:rPr>
          <w:spacing w:val="1"/>
        </w:rPr>
        <w:t xml:space="preserve"> </w:t>
      </w:r>
      <w:r>
        <w:t>inOrder(root);</w:t>
      </w:r>
      <w:r>
        <w:rPr>
          <w:spacing w:val="1"/>
        </w:rPr>
        <w:t xml:space="preserve"> </w:t>
      </w:r>
      <w:r>
        <w:t>printf("\n");</w:t>
      </w:r>
    </w:p>
    <w:p w14:paraId="06FDCF88" w14:textId="77777777" w:rsidR="00B87178" w:rsidRDefault="00B87178" w:rsidP="00B87178">
      <w:pPr>
        <w:pStyle w:val="BodyText"/>
        <w:rPr>
          <w:sz w:val="24"/>
        </w:rPr>
      </w:pPr>
    </w:p>
    <w:p w14:paraId="520F5990" w14:textId="77777777" w:rsidR="00B87178" w:rsidRDefault="00B87178" w:rsidP="00B87178">
      <w:pPr>
        <w:pStyle w:val="BodyText"/>
        <w:spacing w:before="178" w:line="424" w:lineRule="auto"/>
        <w:ind w:left="221" w:right="5137"/>
      </w:pPr>
      <w:r>
        <w:t>struct BinaryTreeNode* temp = delete (root, 70);</w:t>
      </w:r>
      <w:r>
        <w:rPr>
          <w:spacing w:val="-59"/>
        </w:rPr>
        <w:t xml:space="preserve"> </w:t>
      </w:r>
      <w:r>
        <w:t>printf("After Delete:</w:t>
      </w:r>
      <w:r>
        <w:rPr>
          <w:spacing w:val="1"/>
        </w:rPr>
        <w:t xml:space="preserve"> </w:t>
      </w:r>
      <w:r>
        <w:t>\n");</w:t>
      </w:r>
    </w:p>
    <w:p w14:paraId="31EBDC41" w14:textId="77777777" w:rsidR="00B87178" w:rsidRDefault="00B87178" w:rsidP="00B87178">
      <w:pPr>
        <w:pStyle w:val="BodyText"/>
        <w:spacing w:before="4"/>
        <w:ind w:left="221"/>
      </w:pPr>
      <w:r>
        <w:t>inOrder(root);</w:t>
      </w:r>
    </w:p>
    <w:p w14:paraId="406D7584" w14:textId="77777777" w:rsidR="00B87178" w:rsidRDefault="00B87178" w:rsidP="00B87178">
      <w:pPr>
        <w:pStyle w:val="BodyText"/>
        <w:rPr>
          <w:sz w:val="24"/>
        </w:rPr>
      </w:pPr>
    </w:p>
    <w:p w14:paraId="424222D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E407749" w14:textId="77777777" w:rsidR="00B87178" w:rsidRDefault="00B87178" w:rsidP="00B87178">
      <w:pPr>
        <w:pStyle w:val="BodyTex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0A2D272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143D1E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1D8FA8A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1C1055A1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 wp14:anchorId="03628787" wp14:editId="75F5F94A">
            <wp:simplePos x="0" y="0"/>
            <wp:positionH relativeFrom="page">
              <wp:posOffset>825500</wp:posOffset>
            </wp:positionH>
            <wp:positionV relativeFrom="paragraph">
              <wp:posOffset>404495</wp:posOffset>
            </wp:positionV>
            <wp:extent cx="5638800" cy="918845"/>
            <wp:effectExtent l="0" t="0" r="0" b="0"/>
            <wp:wrapTopAndBottom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.pn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rcRect t="2343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1CA2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A444DD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8699560" wp14:editId="059469B5">
                <wp:simplePos x="0" y="0"/>
                <wp:positionH relativeFrom="column">
                  <wp:posOffset>3533140</wp:posOffset>
                </wp:positionH>
                <wp:positionV relativeFrom="paragraph">
                  <wp:posOffset>904240</wp:posOffset>
                </wp:positionV>
                <wp:extent cx="1766570" cy="56515"/>
                <wp:effectExtent l="0" t="0" r="0" b="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3">
                      <w14:nvContentPartPr>
                        <w14:cNvContentPartPr/>
                      </w14:nvContentPartPr>
                      <w14:xfrm>
                        <a:off x="4218940" y="2206625"/>
                        <a:ext cx="1766570" cy="5651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4ED6C6" id="Ink 28" o:spid="_x0000_s1026" type="#_x0000_t75" style="position:absolute;margin-left:278.2pt;margin-top:71.2pt;width:472.5pt;height:18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">
                <v:imagedata r:id="rId44" o:title="" croptop="-765343f" cropleft="-153226f"/>
              </v:shape>
            </w:pict>
          </mc:Fallback>
        </mc:AlternateContent>
      </w:r>
    </w:p>
    <w:p w14:paraId="5CF2D7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B53ADA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4394C0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26DEF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F459B6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C6886A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03922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0A02C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819AA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9F22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0402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BDCF22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6436A2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34B869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3786DA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E13B57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24DA6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DCD6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1CCD6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01B6E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8D2696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B2251B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A57C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B6405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3CF95A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AC58F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7DEECC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E2D71D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0753B1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69CA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19C09C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A2FB2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2E243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D3197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29BE7F5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221E7759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5D566E7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6D97007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3C79712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B9AA7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10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D7E7" w14:textId="77777777" w:rsidR="00B87178" w:rsidRDefault="00B87178" w:rsidP="002000EE">
            <w:pPr>
              <w:pStyle w:val="TableParagraph"/>
              <w:spacing w:line="258" w:lineRule="exact"/>
              <w:ind w:left="1341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AVL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F8D96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Date:02/05/2024</w:t>
            </w:r>
          </w:p>
        </w:tc>
      </w:tr>
    </w:tbl>
    <w:p w14:paraId="7AFB76B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1C070B67" w14:textId="77777777" w:rsidR="00B87178" w:rsidRDefault="00B87178" w:rsidP="00B87178">
      <w:pPr>
        <w:spacing w:before="101" w:line="360" w:lineRule="auto"/>
        <w:ind w:left="468" w:right="238"/>
        <w:jc w:val="both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function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insert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9"/>
        </w:rPr>
        <w:t xml:space="preserve"> </w:t>
      </w:r>
      <w:r>
        <w:rPr>
          <w:rFonts w:ascii="Cambria"/>
          <w:b/>
        </w:rPr>
        <w:t>new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with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given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value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AVL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tree.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Ensure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that the tree remains balanced after insertion by performing rotations if necessary. Repeat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above operation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delete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from AVL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tree.</w:t>
      </w:r>
    </w:p>
    <w:p w14:paraId="554D20B2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0AEC21F0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FDE9C6D" w14:textId="77777777" w:rsidR="00B87178" w:rsidRDefault="00B87178" w:rsidP="00B87178">
      <w:pPr>
        <w:pStyle w:val="BodyText"/>
        <w:spacing w:before="7"/>
        <w:rPr>
          <w:rFonts w:ascii="Cambria"/>
          <w:b/>
          <w:sz w:val="38"/>
        </w:rPr>
      </w:pPr>
    </w:p>
    <w:p w14:paraId="3A23C9D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ind w:hanging="260"/>
      </w:pPr>
      <w:r>
        <w:t>Start</w:t>
      </w:r>
    </w:p>
    <w:p w14:paraId="0A02A7C1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spacing w:before="2" w:line="253" w:lineRule="exact"/>
        <w:ind w:hanging="260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Structure.</w:t>
      </w:r>
    </w:p>
    <w:p w14:paraId="22EA5382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ind w:left="478" w:hanging="258"/>
      </w:pPr>
      <w:r>
        <w:t>Implement</w:t>
      </w:r>
      <w:r>
        <w:rPr>
          <w:spacing w:val="-3"/>
        </w:rPr>
        <w:t xml:space="preserve"> </w:t>
      </w:r>
      <w:r>
        <w:t>Rotation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(left and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rotations).</w:t>
      </w:r>
    </w:p>
    <w:p w14:paraId="1292652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Insert new</w:t>
      </w:r>
      <w:r>
        <w:rPr>
          <w:spacing w:val="-4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tree, updating</w:t>
      </w:r>
      <w:r>
        <w:rPr>
          <w:spacing w:val="1"/>
        </w:rPr>
        <w:t xml:space="preserve"> </w:t>
      </w:r>
      <w:r>
        <w:t>heights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needed.</w:t>
      </w:r>
    </w:p>
    <w:p w14:paraId="153ED16D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spacing w:line="252" w:lineRule="exact"/>
        <w:ind w:hanging="260"/>
      </w:pPr>
      <w:r>
        <w:t>Delete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tree,</w:t>
      </w:r>
      <w:r>
        <w:rPr>
          <w:spacing w:val="-2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heights and</w:t>
      </w:r>
      <w:r>
        <w:rPr>
          <w:spacing w:val="-3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needed.</w:t>
      </w:r>
    </w:p>
    <w:p w14:paraId="25F4F0AE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Implement</w:t>
      </w:r>
      <w:r>
        <w:rPr>
          <w:spacing w:val="-3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(in-order,</w:t>
      </w:r>
      <w:r>
        <w:rPr>
          <w:spacing w:val="-2"/>
        </w:rPr>
        <w:t xml:space="preserve"> </w:t>
      </w:r>
      <w:r>
        <w:t>pre-order,</w:t>
      </w:r>
      <w:r>
        <w:rPr>
          <w:spacing w:val="-1"/>
        </w:rPr>
        <w:t xml:space="preserve"> </w:t>
      </w:r>
      <w:r>
        <w:t>post-order)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tree.</w:t>
      </w:r>
    </w:p>
    <w:p w14:paraId="40C211E3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Implement</w:t>
      </w:r>
      <w:r>
        <w:rPr>
          <w:spacing w:val="-2"/>
        </w:rPr>
        <w:t xml:space="preserve"> </w:t>
      </w:r>
      <w:r>
        <w:t>a search</w:t>
      </w:r>
      <w:r>
        <w:rPr>
          <w:spacing w:val="-3"/>
        </w:rPr>
        <w:t xml:space="preserve"> </w:t>
      </w:r>
      <w:r>
        <w:t>function to</w:t>
      </w:r>
      <w:r>
        <w:rPr>
          <w:spacing w:val="-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AVL</w:t>
      </w:r>
      <w:r>
        <w:rPr>
          <w:spacing w:val="-2"/>
        </w:rPr>
        <w:t xml:space="preserve"> </w:t>
      </w:r>
      <w:r>
        <w:t>tree.</w:t>
      </w:r>
    </w:p>
    <w:p w14:paraId="703500A9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scenarios.</w:t>
      </w:r>
    </w:p>
    <w:p w14:paraId="3C67535F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2" w:line="252" w:lineRule="exact"/>
        <w:ind w:left="478" w:hanging="258"/>
      </w:pPr>
      <w:r>
        <w:t>Optionally,</w:t>
      </w:r>
      <w:r>
        <w:rPr>
          <w:spacing w:val="-1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performance.</w:t>
      </w:r>
    </w:p>
    <w:p w14:paraId="62F646A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603"/>
        </w:tabs>
        <w:spacing w:line="252" w:lineRule="exact"/>
        <w:ind w:left="602" w:hanging="382"/>
      </w:pPr>
      <w:r>
        <w:t>Stop</w:t>
      </w:r>
    </w:p>
    <w:p w14:paraId="1D00E755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6B774FB" w14:textId="77777777" w:rsidR="00B87178" w:rsidRDefault="00B87178" w:rsidP="00B87178">
      <w:pPr>
        <w:pStyle w:val="BodyText"/>
        <w:rPr>
          <w:sz w:val="20"/>
        </w:rPr>
      </w:pPr>
    </w:p>
    <w:p w14:paraId="070F9781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7C33ECED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6F1541B9" w14:textId="77777777" w:rsidR="00B87178" w:rsidRDefault="00B87178" w:rsidP="00B87178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1D873957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67AF7E11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</w:p>
    <w:p w14:paraId="52844C9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387BCEDE" w14:textId="77777777" w:rsidR="00B87178" w:rsidRDefault="00B87178" w:rsidP="00B87178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data;</w:t>
      </w:r>
    </w:p>
    <w:p w14:paraId="00BBFE75" w14:textId="77777777" w:rsidR="00B87178" w:rsidRDefault="00B87178" w:rsidP="00B87178">
      <w:pPr>
        <w:pStyle w:val="BodyText"/>
        <w:spacing w:before="196" w:line="422" w:lineRule="auto"/>
        <w:ind w:left="269" w:right="8063"/>
        <w:rPr>
          <w:rFonts w:ascii="Cambria"/>
        </w:rPr>
      </w:pPr>
      <w:r>
        <w:rPr>
          <w:rFonts w:ascii="Cambria"/>
        </w:rPr>
        <w:t>struct node* 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ht;</w:t>
      </w:r>
    </w:p>
    <w:p w14:paraId="471D7FE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51BFCF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876079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528CE40A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021524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0283C06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22935CE5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create(int);</w:t>
      </w:r>
    </w:p>
    <w:p w14:paraId="0A5F75D6" w14:textId="77777777" w:rsidR="00B87178" w:rsidRDefault="00B87178" w:rsidP="00B87178">
      <w:pPr>
        <w:pStyle w:val="BodyText"/>
        <w:spacing w:before="196" w:line="422" w:lineRule="auto"/>
        <w:ind w:left="221" w:right="6126"/>
        <w:rPr>
          <w:rFonts w:ascii="Cambria"/>
        </w:rPr>
      </w:pPr>
      <w:r>
        <w:rPr>
          <w:rFonts w:ascii="Cambria"/>
        </w:rPr>
        <w:t>struct node* insert(struct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delete(struct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search(struct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rotate_left(struct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rotate_right(struct node*);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0B384240" w14:textId="77777777" w:rsidR="00B87178" w:rsidRDefault="00B87178" w:rsidP="00B87178">
      <w:pPr>
        <w:pStyle w:val="BodyText"/>
        <w:spacing w:before="1" w:line="422" w:lineRule="auto"/>
        <w:ind w:left="221" w:right="715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 inorder(struct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node*);</w:t>
      </w:r>
    </w:p>
    <w:p w14:paraId="08524AE0" w14:textId="77777777" w:rsidR="00B87178" w:rsidRDefault="00B87178" w:rsidP="00B87178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postorder(struct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580F1AA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7DBFF2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313993D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</w:p>
    <w:p w14:paraId="08EA3CD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D2B9B88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user_choice, data;</w:t>
      </w:r>
    </w:p>
    <w:p w14:paraId="2CFA6B1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EA9A5C" w14:textId="77777777" w:rsidR="00B87178" w:rsidRDefault="00B87178" w:rsidP="00B87178">
      <w:pPr>
        <w:pStyle w:val="BodyText"/>
        <w:spacing w:before="93" w:line="422" w:lineRule="auto"/>
        <w:ind w:left="413" w:right="7071"/>
        <w:rPr>
          <w:rFonts w:ascii="Cambria"/>
        </w:rPr>
      </w:pPr>
      <w:r>
        <w:rPr>
          <w:rFonts w:ascii="Cambria"/>
        </w:rPr>
        <w:lastRenderedPageBreak/>
        <w:t>char user_continue = 'y';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4C3088D3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7CFDD27A" w14:textId="77777777" w:rsidR="00B87178" w:rsidRDefault="00B87178" w:rsidP="00B87178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while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(user_continue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'y'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||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user_continue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'Y')</w:t>
      </w:r>
    </w:p>
    <w:p w14:paraId="30808BA1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4E797C53" w14:textId="77777777" w:rsidR="00B87178" w:rsidRDefault="00B87178" w:rsidP="00B87178">
      <w:pPr>
        <w:pStyle w:val="BodyText"/>
        <w:tabs>
          <w:tab w:val="left" w:leader="hyphen" w:pos="3932"/>
        </w:tabs>
        <w:spacing w:before="196"/>
        <w:ind w:left="607"/>
        <w:rPr>
          <w:rFonts w:ascii="Cambria"/>
        </w:rPr>
      </w:pPr>
      <w:r>
        <w:rPr>
          <w:rFonts w:ascii="Cambria"/>
        </w:rPr>
        <w:t>printf("\n\n-------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AVL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TREE</w:t>
      </w:r>
      <w:r>
        <w:rPr>
          <w:rFonts w:ascii="Cambria"/>
        </w:rPr>
        <w:tab/>
        <w:t>\n");</w:t>
      </w:r>
    </w:p>
    <w:p w14:paraId="25A35804" w14:textId="77777777" w:rsidR="00B87178" w:rsidRDefault="00B87178" w:rsidP="00B87178">
      <w:pPr>
        <w:pStyle w:val="BodyText"/>
        <w:spacing w:before="196" w:line="422" w:lineRule="auto"/>
        <w:ind w:left="607" w:right="7130"/>
        <w:rPr>
          <w:rFonts w:ascii="Cambria"/>
        </w:rPr>
      </w:pPr>
      <w:r>
        <w:rPr>
          <w:rFonts w:ascii="Cambria"/>
        </w:rPr>
        <w:t>printf("\n1. Insert");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printf("\n2. Delete");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printf("\n3. Search");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printf("\n4. Inorder");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printf("\n5. Preorder");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printf("\n6. Postorder");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printf("\n7.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EXIT");</w:t>
      </w:r>
    </w:p>
    <w:p w14:paraId="06745F75" w14:textId="77777777" w:rsidR="00B87178" w:rsidRDefault="00B87178" w:rsidP="00B87178">
      <w:pPr>
        <w:pStyle w:val="BodyText"/>
        <w:spacing w:before="11"/>
        <w:rPr>
          <w:rFonts w:ascii="Cambria"/>
          <w:sz w:val="38"/>
        </w:rPr>
      </w:pPr>
    </w:p>
    <w:p w14:paraId="397EC25A" w14:textId="77777777" w:rsidR="00B87178" w:rsidRDefault="00B87178" w:rsidP="00B87178">
      <w:pPr>
        <w:pStyle w:val="BodyText"/>
        <w:spacing w:line="422" w:lineRule="auto"/>
        <w:ind w:left="607" w:right="6247"/>
        <w:rPr>
          <w:rFonts w:ascii="Cambria"/>
        </w:rPr>
      </w:pPr>
      <w:r>
        <w:rPr>
          <w:rFonts w:ascii="Cambria"/>
        </w:rPr>
        <w:t>printf("\n\nEnter Your Choice: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&amp;user_choice);</w:t>
      </w:r>
    </w:p>
    <w:p w14:paraId="4EF2CF09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FD6C07" w14:textId="77777777" w:rsidR="00B87178" w:rsidRDefault="00B87178" w:rsidP="00B87178">
      <w:pPr>
        <w:pStyle w:val="BodyText"/>
        <w:spacing w:before="1"/>
        <w:ind w:left="607"/>
        <w:rPr>
          <w:rFonts w:ascii="Cambria"/>
        </w:rPr>
      </w:pPr>
      <w:r>
        <w:rPr>
          <w:rFonts w:ascii="Cambria"/>
        </w:rPr>
        <w:t>switch(user_choice)</w:t>
      </w:r>
    </w:p>
    <w:p w14:paraId="3C2627A1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{</w:t>
      </w:r>
    </w:p>
    <w:p w14:paraId="1ECB123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case 1:</w:t>
      </w:r>
    </w:p>
    <w:p w14:paraId="6F86DA2A" w14:textId="77777777" w:rsidR="00B87178" w:rsidRDefault="00B87178" w:rsidP="00B87178">
      <w:pPr>
        <w:pStyle w:val="BodyText"/>
        <w:spacing w:before="196" w:line="422" w:lineRule="auto"/>
        <w:ind w:left="994" w:right="6771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54"/>
        </w:rPr>
        <w:t xml:space="preserve"> </w:t>
      </w:r>
      <w:r>
        <w:rPr>
          <w:rFonts w:ascii="Cambria"/>
        </w:rPr>
        <w:t>&amp;data);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root = insert(root,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236C65B6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1086B2B0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case 2:</w:t>
      </w:r>
    </w:p>
    <w:p w14:paraId="1A81CCED" w14:textId="77777777" w:rsidR="00B87178" w:rsidRDefault="00B87178" w:rsidP="00B87178">
      <w:pPr>
        <w:pStyle w:val="BodyText"/>
        <w:spacing w:before="196" w:line="422" w:lineRule="auto"/>
        <w:ind w:left="994" w:right="6809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009F626A" w14:textId="77777777" w:rsidR="00B87178" w:rsidRDefault="00B87178" w:rsidP="00B87178">
      <w:pPr>
        <w:pStyle w:val="BodyText"/>
        <w:spacing w:line="424" w:lineRule="auto"/>
        <w:ind w:left="994" w:right="6740"/>
        <w:rPr>
          <w:rFonts w:ascii="Cambria"/>
        </w:rPr>
      </w:pPr>
      <w:r>
        <w:rPr>
          <w:rFonts w:ascii="Cambria"/>
        </w:rPr>
        <w:t>root = delete(root,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7D8F2677" w14:textId="77777777" w:rsidR="00B87178" w:rsidRDefault="00B87178" w:rsidP="00B87178">
      <w:pPr>
        <w:spacing w:line="424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7C398A4" w14:textId="77777777" w:rsidR="00B87178" w:rsidRDefault="00B87178" w:rsidP="00B87178">
      <w:pPr>
        <w:pStyle w:val="BodyText"/>
        <w:spacing w:before="93"/>
        <w:ind w:left="941"/>
        <w:rPr>
          <w:rFonts w:ascii="Cambria"/>
        </w:rPr>
      </w:pPr>
      <w:r>
        <w:rPr>
          <w:rFonts w:ascii="Cambria"/>
        </w:rPr>
        <w:lastRenderedPageBreak/>
        <w:t>case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3:</w:t>
      </w:r>
    </w:p>
    <w:p w14:paraId="25C3C93C" w14:textId="77777777" w:rsidR="00B87178" w:rsidRDefault="00B87178" w:rsidP="00B87178">
      <w:pPr>
        <w:pStyle w:val="BodyText"/>
        <w:spacing w:before="196" w:line="422" w:lineRule="auto"/>
        <w:ind w:left="994" w:right="6809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630BCDCC" w14:textId="77777777" w:rsidR="00B87178" w:rsidRDefault="00B87178" w:rsidP="00B87178">
      <w:pPr>
        <w:pStyle w:val="BodyText"/>
        <w:spacing w:line="422" w:lineRule="auto"/>
        <w:ind w:left="994" w:right="6550"/>
        <w:rPr>
          <w:rFonts w:ascii="Cambria"/>
        </w:rPr>
      </w:pPr>
      <w:r>
        <w:rPr>
          <w:rFonts w:ascii="Cambria"/>
        </w:rPr>
        <w:t>result = search(root,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56E3047E" w14:textId="77777777" w:rsidR="00B87178" w:rsidRDefault="00B87178" w:rsidP="00B87178">
      <w:pPr>
        <w:pStyle w:val="BodyText"/>
        <w:spacing w:line="257" w:lineRule="exact"/>
        <w:ind w:left="994"/>
        <w:rPr>
          <w:rFonts w:ascii="Cambria"/>
        </w:rPr>
      </w:pPr>
      <w:r>
        <w:rPr>
          <w:rFonts w:ascii="Cambria"/>
        </w:rPr>
        <w:t>{</w:t>
      </w:r>
    </w:p>
    <w:p w14:paraId="5E303980" w14:textId="77777777" w:rsidR="00B87178" w:rsidRDefault="00B87178" w:rsidP="00B87178">
      <w:pPr>
        <w:pStyle w:val="BodyText"/>
        <w:spacing w:before="195"/>
        <w:ind w:left="1661"/>
        <w:rPr>
          <w:rFonts w:ascii="Cambria"/>
        </w:rPr>
      </w:pPr>
      <w:r>
        <w:rPr>
          <w:rFonts w:ascii="Cambria"/>
        </w:rPr>
        <w:t>printf("\nNode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found!");</w:t>
      </w:r>
    </w:p>
    <w:p w14:paraId="7B1ADAA2" w14:textId="77777777" w:rsidR="00B87178" w:rsidRDefault="00B87178" w:rsidP="00B87178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}</w:t>
      </w:r>
    </w:p>
    <w:p w14:paraId="504271B6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else</w:t>
      </w:r>
    </w:p>
    <w:p w14:paraId="20112C82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{</w:t>
      </w:r>
    </w:p>
    <w:p w14:paraId="4DE54574" w14:textId="77777777" w:rsidR="00B87178" w:rsidRDefault="00B87178" w:rsidP="00B87178">
      <w:pPr>
        <w:pStyle w:val="BodyText"/>
        <w:spacing w:before="196"/>
        <w:ind w:left="1188"/>
        <w:rPr>
          <w:rFonts w:ascii="Cambria"/>
        </w:rPr>
      </w:pPr>
      <w:r>
        <w:rPr>
          <w:rFonts w:ascii="Cambria"/>
        </w:rPr>
        <w:t>printf("\n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found");</w:t>
      </w:r>
    </w:p>
    <w:p w14:paraId="6FA63EE4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}</w:t>
      </w:r>
    </w:p>
    <w:p w14:paraId="57C7A32B" w14:textId="77777777" w:rsidR="00B87178" w:rsidRDefault="00B87178" w:rsidP="00B87178">
      <w:pPr>
        <w:pStyle w:val="BodyText"/>
        <w:spacing w:before="196" w:line="422" w:lineRule="auto"/>
        <w:ind w:left="799" w:right="8467" w:firstLine="194"/>
        <w:rPr>
          <w:rFonts w:ascii="Cambria"/>
        </w:rPr>
      </w:pPr>
      <w:r>
        <w:rPr>
          <w:rFonts w:ascii="Cambria"/>
        </w:rPr>
        <w:t>break;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case 4:</w:t>
      </w:r>
    </w:p>
    <w:p w14:paraId="20CB89A8" w14:textId="77777777" w:rsidR="00B87178" w:rsidRDefault="00B87178" w:rsidP="00B87178">
      <w:pPr>
        <w:pStyle w:val="BodyText"/>
        <w:spacing w:before="2" w:line="422" w:lineRule="auto"/>
        <w:ind w:left="994" w:right="7729"/>
        <w:rPr>
          <w:rFonts w:ascii="Cambria"/>
        </w:rPr>
      </w:pPr>
      <w:r>
        <w:rPr>
          <w:rFonts w:ascii="Cambria"/>
        </w:rPr>
        <w:t>inorder(root);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3B6CAE20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60CF06" w14:textId="77777777" w:rsidR="00B87178" w:rsidRDefault="00B87178" w:rsidP="00B87178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5:</w:t>
      </w:r>
    </w:p>
    <w:p w14:paraId="43F30B5F" w14:textId="77777777" w:rsidR="00B87178" w:rsidRDefault="00B87178" w:rsidP="00B87178">
      <w:pPr>
        <w:pStyle w:val="BodyText"/>
        <w:spacing w:before="195" w:line="422" w:lineRule="auto"/>
        <w:ind w:left="994" w:right="7592"/>
        <w:rPr>
          <w:rFonts w:ascii="Cambria"/>
        </w:rPr>
      </w:pPr>
      <w:r>
        <w:rPr>
          <w:rFonts w:ascii="Cambria"/>
        </w:rPr>
        <w:t>preorder(root);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5E080E75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761F7B43" w14:textId="77777777" w:rsidR="00B87178" w:rsidRDefault="00B87178" w:rsidP="00B87178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6:</w:t>
      </w:r>
    </w:p>
    <w:p w14:paraId="30C8B499" w14:textId="77777777" w:rsidR="00B87178" w:rsidRDefault="00B87178" w:rsidP="00B87178">
      <w:pPr>
        <w:pStyle w:val="BodyText"/>
        <w:spacing w:before="198" w:line="422" w:lineRule="auto"/>
        <w:ind w:left="994" w:right="7504"/>
        <w:rPr>
          <w:rFonts w:ascii="Cambria"/>
        </w:rPr>
      </w:pPr>
      <w:r>
        <w:rPr>
          <w:rFonts w:ascii="Cambria"/>
        </w:rPr>
        <w:t>postorder(root);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1EC523C8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0BFA6D1A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case 7:</w:t>
      </w:r>
    </w:p>
    <w:p w14:paraId="21382FD3" w14:textId="77777777" w:rsidR="00B87178" w:rsidRDefault="00B87178" w:rsidP="00B87178">
      <w:pPr>
        <w:pStyle w:val="BodyText"/>
        <w:spacing w:before="195" w:line="422" w:lineRule="auto"/>
        <w:ind w:left="994" w:right="5507"/>
        <w:rPr>
          <w:rFonts w:ascii="Cambria"/>
        </w:rPr>
      </w:pPr>
      <w:r>
        <w:rPr>
          <w:rFonts w:ascii="Cambria"/>
        </w:rPr>
        <w:t>printf("\n\tProgram Terminated\n");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038F8008" w14:textId="77777777" w:rsidR="00B87178" w:rsidRDefault="00B87178" w:rsidP="00B87178">
      <w:pPr>
        <w:pStyle w:val="BodyText"/>
        <w:spacing w:before="10"/>
        <w:rPr>
          <w:rFonts w:ascii="Cambria"/>
          <w:sz w:val="38"/>
        </w:rPr>
      </w:pPr>
    </w:p>
    <w:p w14:paraId="332F663C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default:</w:t>
      </w:r>
    </w:p>
    <w:p w14:paraId="3C71CF8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337609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printf("\n\tInvalid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Choice\n");</w:t>
      </w:r>
    </w:p>
    <w:p w14:paraId="52442B1C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1C36A41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742EFA8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5DF0FB49" w14:textId="77777777" w:rsidR="00B87178" w:rsidRDefault="00B87178" w:rsidP="00B87178">
      <w:pPr>
        <w:pStyle w:val="BodyText"/>
        <w:spacing w:before="101" w:line="422" w:lineRule="auto"/>
        <w:ind w:left="607" w:right="5617"/>
        <w:rPr>
          <w:rFonts w:ascii="Cambria"/>
        </w:rPr>
      </w:pPr>
      <w:r>
        <w:rPr>
          <w:rFonts w:ascii="Cambria"/>
        </w:rPr>
        <w:t>printf("\n\nDo you want to continue?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%c", &amp;user_continue);</w:t>
      </w:r>
    </w:p>
    <w:p w14:paraId="00E51815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6FD99B11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A1ED949" w14:textId="77777777" w:rsidR="00B87178" w:rsidRDefault="00B87178" w:rsidP="00B87178">
      <w:pPr>
        <w:pStyle w:val="BodyText"/>
        <w:rPr>
          <w:rFonts w:ascii="Cambria"/>
          <w:sz w:val="27"/>
        </w:rPr>
      </w:pPr>
    </w:p>
    <w:p w14:paraId="5C827925" w14:textId="77777777" w:rsidR="00B87178" w:rsidRDefault="00B87178" w:rsidP="00B87178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return 0;</w:t>
      </w:r>
    </w:p>
    <w:p w14:paraId="146E600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967A3D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data)</w:t>
      </w:r>
    </w:p>
    <w:p w14:paraId="480670F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3A295E9F" w14:textId="77777777" w:rsidR="00B87178" w:rsidRDefault="00B87178" w:rsidP="00B87178">
      <w:pPr>
        <w:pStyle w:val="BodyText"/>
        <w:spacing w:before="196" w:line="422" w:lineRule="auto"/>
        <w:ind w:left="413" w:right="3201"/>
        <w:rPr>
          <w:rFonts w:ascii="Cambria"/>
        </w:rPr>
      </w:pPr>
      <w:r>
        <w:rPr>
          <w:rFonts w:ascii="Cambria"/>
        </w:rPr>
        <w:t>struct node* new_node = (struct node*) malloc 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 NULL)</w:t>
      </w:r>
    </w:p>
    <w:p w14:paraId="601FC2E4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{</w:t>
      </w:r>
    </w:p>
    <w:p w14:paraId="3D848975" w14:textId="77777777" w:rsidR="00B87178" w:rsidRDefault="00B87178" w:rsidP="00B87178">
      <w:pPr>
        <w:pStyle w:val="BodyText"/>
        <w:spacing w:before="198" w:line="422" w:lineRule="auto"/>
        <w:ind w:left="607" w:right="5436"/>
        <w:rPr>
          <w:rFonts w:ascii="Cambria"/>
        </w:rPr>
      </w:pPr>
      <w:r>
        <w:rPr>
          <w:rFonts w:ascii="Cambria"/>
        </w:rPr>
        <w:t>printf("\nMemory can&amp;'t be allocated\n");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209A252C" w14:textId="77777777" w:rsidR="00B87178" w:rsidRDefault="00B87178" w:rsidP="00B87178">
      <w:pPr>
        <w:pStyle w:val="BodyText"/>
        <w:spacing w:line="258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5490D064" w14:textId="77777777" w:rsidR="00B87178" w:rsidRDefault="00B87178" w:rsidP="00B87178">
      <w:pPr>
        <w:pStyle w:val="BodyText"/>
        <w:spacing w:before="196" w:line="422" w:lineRule="auto"/>
        <w:ind w:left="413" w:right="7245"/>
        <w:rPr>
          <w:rFonts w:ascii="Cambria"/>
        </w:rPr>
      </w:pPr>
      <w:r>
        <w:rPr>
          <w:rFonts w:ascii="Cambria"/>
        </w:rPr>
        <w:t>new_node-&gt;data = data;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new_node-&gt;left = NULL;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new_node-&gt;right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52976A23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5CFAA71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rotate_left(struct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5ACA6FD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3316D30" w14:textId="77777777" w:rsidR="00B87178" w:rsidRDefault="00B87178" w:rsidP="00B87178">
      <w:pPr>
        <w:pStyle w:val="BodyText"/>
        <w:spacing w:before="196" w:line="422" w:lineRule="auto"/>
        <w:ind w:left="413" w:right="6110"/>
        <w:rPr>
          <w:rFonts w:ascii="Cambria"/>
        </w:rPr>
      </w:pPr>
      <w:r>
        <w:rPr>
          <w:rFonts w:ascii="Cambria"/>
        </w:rPr>
        <w:t>struct node* right_child = root-&gt;right;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root-&gt;right = right_child-&gt;left;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right_child-&gt;left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root;</w:t>
      </w:r>
    </w:p>
    <w:p w14:paraId="3A369B5C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5BF2F8DA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right_child-&gt;ht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height(right_child);</w:t>
      </w:r>
    </w:p>
    <w:p w14:paraId="1341BAA2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BA1A0DB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right_child;</w:t>
      </w:r>
    </w:p>
    <w:p w14:paraId="62A4E0C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A4F14D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76E070C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B542E62" w14:textId="77777777" w:rsidR="00B87178" w:rsidRDefault="00B87178" w:rsidP="00B87178">
      <w:pPr>
        <w:pStyle w:val="BodyText"/>
        <w:spacing w:before="196" w:line="422" w:lineRule="auto"/>
        <w:ind w:left="413" w:right="6407"/>
        <w:rPr>
          <w:rFonts w:ascii="Cambria"/>
        </w:rPr>
      </w:pPr>
      <w:r>
        <w:rPr>
          <w:rFonts w:ascii="Cambria"/>
        </w:rPr>
        <w:t>struct node* left_child = root-&gt;left;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root-&gt;left = left_child-&gt;right;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left_child-&gt;right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07842B37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47A86A3" w14:textId="77777777" w:rsidR="00B87178" w:rsidRDefault="00B87178" w:rsidP="00B87178">
      <w:pPr>
        <w:pStyle w:val="BodyText"/>
        <w:spacing w:before="221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1B8C1B1F" w14:textId="77777777" w:rsidR="00B87178" w:rsidRDefault="00B87178" w:rsidP="00B87178">
      <w:pPr>
        <w:pStyle w:val="BodyText"/>
        <w:spacing w:before="196" w:line="422" w:lineRule="auto"/>
        <w:ind w:left="847" w:right="6516" w:hanging="435"/>
        <w:rPr>
          <w:rFonts w:ascii="Cambria"/>
        </w:rPr>
      </w:pPr>
      <w:r>
        <w:rPr>
          <w:rFonts w:ascii="Cambria"/>
        </w:rPr>
        <w:t>left_child-&gt;ht = height(left_child);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left_child;</w:t>
      </w:r>
    </w:p>
    <w:p w14:paraId="68F92A2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9D24B32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39B85C5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1067B0C9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root)</w:t>
      </w:r>
    </w:p>
    <w:p w14:paraId="74F5B6CE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1172E7FD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 w14:paraId="003A7ECD" w14:textId="77777777" w:rsidR="00B87178" w:rsidRDefault="00B87178" w:rsidP="00B87178">
      <w:pPr>
        <w:pStyle w:val="BodyText"/>
        <w:spacing w:before="196" w:line="422" w:lineRule="auto"/>
        <w:ind w:left="607" w:right="8035" w:hanging="195"/>
        <w:rPr>
          <w:rFonts w:ascii="Cambria"/>
        </w:rPr>
      </w:pPr>
      <w:r>
        <w:rPr>
          <w:rFonts w:ascii="Cambria"/>
        </w:rPr>
        <w:t>if (root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5F1F2030" w14:textId="77777777" w:rsidR="00B87178" w:rsidRDefault="00B87178" w:rsidP="00B87178">
      <w:pPr>
        <w:pStyle w:val="BodyText"/>
        <w:spacing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822C79A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795031F6" w14:textId="77777777" w:rsidR="00B87178" w:rsidRDefault="00B87178" w:rsidP="00B87178">
      <w:pPr>
        <w:pStyle w:val="BodyText"/>
        <w:spacing w:before="195" w:line="424" w:lineRule="auto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1499B477" w14:textId="77777777" w:rsidR="00B87178" w:rsidRDefault="00B87178" w:rsidP="00B87178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67ACE3B6" w14:textId="77777777" w:rsidR="00B87178" w:rsidRDefault="00B87178" w:rsidP="00B87178">
      <w:pPr>
        <w:pStyle w:val="BodyText"/>
        <w:spacing w:line="422" w:lineRule="auto"/>
        <w:ind w:left="413" w:right="7182" w:firstLine="194"/>
        <w:rPr>
          <w:rFonts w:ascii="Cambria"/>
        </w:rPr>
      </w:pPr>
      <w:r>
        <w:rPr>
          <w:rFonts w:ascii="Cambria"/>
        </w:rPr>
        <w:t>rh = 1 + root-&gt;right-&gt;ht;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 rh;</w:t>
      </w:r>
    </w:p>
    <w:p w14:paraId="6EA8BCF1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5A65651B" w14:textId="77777777" w:rsidR="00B87178" w:rsidRDefault="00B87178" w:rsidP="00B87178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7EE4AAE0" w14:textId="77777777" w:rsidR="00B87178" w:rsidRDefault="00B87178" w:rsidP="00B87178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{</w:t>
      </w:r>
    </w:p>
    <w:p w14:paraId="257C4D0F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 w14:paraId="2CA511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3A47397" w14:textId="77777777" w:rsidR="00B87178" w:rsidRDefault="00B87178" w:rsidP="00B87178">
      <w:pPr>
        <w:pStyle w:val="BodyText"/>
        <w:spacing w:before="93"/>
        <w:ind w:left="413"/>
        <w:rPr>
          <w:rFonts w:ascii="Cambria"/>
        </w:rPr>
      </w:pPr>
      <w:r>
        <w:rPr>
          <w:rFonts w:ascii="Cambria"/>
        </w:rPr>
        <w:lastRenderedPageBreak/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66F33BD9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1C4BE56D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 0;</w:t>
      </w:r>
    </w:p>
    <w:p w14:paraId="26AD4829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}</w:t>
      </w:r>
    </w:p>
    <w:p w14:paraId="60B62442" w14:textId="77777777" w:rsidR="00B87178" w:rsidRDefault="00B87178" w:rsidP="00B87178">
      <w:pPr>
        <w:pStyle w:val="BodyText"/>
        <w:spacing w:before="196"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699F03D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1AA21C18" w14:textId="77777777" w:rsidR="00B87178" w:rsidRDefault="00B87178" w:rsidP="00B87178">
      <w:pPr>
        <w:pStyle w:val="BodyText"/>
        <w:spacing w:before="198" w:line="422" w:lineRule="auto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581C8694" w14:textId="77777777" w:rsidR="00B87178" w:rsidRDefault="00B87178" w:rsidP="00B87178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5963CF01" w14:textId="77777777" w:rsidR="00B87178" w:rsidRDefault="00B87178" w:rsidP="00B87178">
      <w:pPr>
        <w:pStyle w:val="BodyText"/>
        <w:spacing w:line="257" w:lineRule="exact"/>
        <w:ind w:left="607"/>
        <w:rPr>
          <w:rFonts w:ascii="Cambria"/>
        </w:rPr>
      </w:pPr>
      <w:r>
        <w:rPr>
          <w:rFonts w:ascii="Cambria"/>
        </w:rPr>
        <w:t>rh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 +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root-&gt;right-&gt;ht;</w:t>
      </w:r>
    </w:p>
    <w:p w14:paraId="65094123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F14CB82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4BD0145D" w14:textId="77777777" w:rsidR="00B87178" w:rsidRDefault="00B87178" w:rsidP="00B87178">
      <w:pPr>
        <w:pStyle w:val="BodyText"/>
        <w:spacing w:before="101" w:line="424" w:lineRule="auto"/>
        <w:ind w:left="607" w:right="8338" w:hanging="195"/>
        <w:rPr>
          <w:rFonts w:ascii="Cambria"/>
        </w:rPr>
      </w:pPr>
      <w:r>
        <w:rPr>
          <w:rFonts w:ascii="Cambria"/>
        </w:rPr>
        <w:t>if (lh &gt; rh)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(lh);</w:t>
      </w:r>
    </w:p>
    <w:p w14:paraId="08AA2156" w14:textId="77777777" w:rsidR="00B87178" w:rsidRDefault="00B87178" w:rsidP="00B87178">
      <w:pPr>
        <w:pStyle w:val="BodyText"/>
        <w:spacing w:line="254" w:lineRule="exact"/>
        <w:ind w:left="413"/>
        <w:rPr>
          <w:rFonts w:ascii="Cambria"/>
        </w:rPr>
      </w:pPr>
      <w:r>
        <w:rPr>
          <w:rFonts w:ascii="Cambria"/>
        </w:rPr>
        <w:t>return (rh);</w:t>
      </w:r>
    </w:p>
    <w:p w14:paraId="01CD82C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41F28B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A6AE50D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71E2275E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insert(struct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data)</w:t>
      </w:r>
    </w:p>
    <w:p w14:paraId="0C0D46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465A1DE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79FFCA50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65016B40" w14:textId="77777777" w:rsidR="00B87178" w:rsidRDefault="00B87178" w:rsidP="00B87178">
      <w:pPr>
        <w:pStyle w:val="BodyText"/>
        <w:spacing w:before="198" w:line="422" w:lineRule="auto"/>
        <w:ind w:left="607" w:right="5848"/>
        <w:rPr>
          <w:rFonts w:ascii="Cambria"/>
        </w:rPr>
      </w:pPr>
      <w:r>
        <w:rPr>
          <w:rFonts w:ascii="Cambria"/>
        </w:rPr>
        <w:t>struct node* new_node = create(data);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027C70C3" w14:textId="77777777" w:rsidR="00B87178" w:rsidRDefault="00B87178" w:rsidP="00B87178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7AFE9BA3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14A5C244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361A7376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root = new_node;</w:t>
      </w:r>
    </w:p>
    <w:p w14:paraId="2FCC37A8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487FEDF0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else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6ED7FC15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6EEEA10B" w14:textId="77777777" w:rsidR="00B87178" w:rsidRDefault="00B87178" w:rsidP="00B87178">
      <w:pPr>
        <w:pStyle w:val="BodyText"/>
        <w:spacing w:before="197"/>
        <w:ind w:left="994"/>
        <w:rPr>
          <w:rFonts w:ascii="Cambria"/>
        </w:rPr>
      </w:pPr>
      <w:r>
        <w:rPr>
          <w:rFonts w:ascii="Cambria"/>
        </w:rPr>
        <w:t>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insert(root-&gt;right, data);</w:t>
      </w:r>
    </w:p>
    <w:p w14:paraId="53A5271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1D9A68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5D7391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CB67808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F27B6B9" w14:textId="77777777" w:rsidR="00B87178" w:rsidRDefault="00B87178" w:rsidP="00B87178">
      <w:pPr>
        <w:pStyle w:val="BodyText"/>
        <w:spacing w:before="9"/>
        <w:rPr>
          <w:rFonts w:ascii="Cambria"/>
          <w:sz w:val="16"/>
        </w:rPr>
      </w:pPr>
    </w:p>
    <w:p w14:paraId="3199E619" w14:textId="77777777" w:rsidR="00B87178" w:rsidRDefault="00B87178" w:rsidP="00B87178">
      <w:pPr>
        <w:pStyle w:val="BodyText"/>
        <w:spacing w:before="100"/>
        <w:ind w:left="607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781D0F8A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0DEA25C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 (data &gt; root-&gt;right-&gt;data)</w:t>
      </w:r>
    </w:p>
    <w:p w14:paraId="6AB74A6E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14AF5EB1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 w14:paraId="26D06207" w14:textId="77777777" w:rsidR="00B87178" w:rsidRDefault="00B87178" w:rsidP="00B87178">
      <w:pPr>
        <w:pStyle w:val="BodyText"/>
        <w:spacing w:before="198"/>
        <w:ind w:left="799"/>
        <w:rPr>
          <w:rFonts w:ascii="Cambria"/>
        </w:rPr>
      </w:pPr>
      <w:r>
        <w:rPr>
          <w:rFonts w:ascii="Cambria"/>
        </w:rPr>
        <w:t>}</w:t>
      </w:r>
    </w:p>
    <w:p w14:paraId="234D6316" w14:textId="77777777" w:rsidR="00B87178" w:rsidRDefault="00B87178" w:rsidP="00B87178">
      <w:pPr>
        <w:pStyle w:val="BodyText"/>
        <w:spacing w:before="197"/>
        <w:ind w:left="799"/>
        <w:rPr>
          <w:rFonts w:ascii="Cambria"/>
        </w:rPr>
      </w:pPr>
      <w:r>
        <w:rPr>
          <w:rFonts w:ascii="Cambria"/>
        </w:rPr>
        <w:t>else</w:t>
      </w:r>
    </w:p>
    <w:p w14:paraId="6ADF13D6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0B08F893" w14:textId="77777777" w:rsidR="00B87178" w:rsidRDefault="00B87178" w:rsidP="00B87178">
      <w:pPr>
        <w:pStyle w:val="BodyText"/>
        <w:spacing w:before="196" w:line="422" w:lineRule="auto"/>
        <w:ind w:left="994" w:right="5410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 w14:paraId="7234CE61" w14:textId="77777777" w:rsidR="00B87178" w:rsidRDefault="00B87178" w:rsidP="00B87178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6EDE5B2B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635C6B3E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}</w:t>
      </w:r>
    </w:p>
    <w:p w14:paraId="6B8B15A5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</w:t>
      </w:r>
    </w:p>
    <w:p w14:paraId="51CA38E7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55F5C75D" w14:textId="77777777" w:rsidR="00B87178" w:rsidRDefault="00B87178" w:rsidP="00B87178">
      <w:pPr>
        <w:pStyle w:val="BodyText"/>
        <w:spacing w:before="195" w:line="422" w:lineRule="auto"/>
        <w:ind w:left="751" w:right="6148" w:hanging="144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insert(root-&gt;left,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50EE25A2" w14:textId="77777777" w:rsidR="00B87178" w:rsidRDefault="00B87178" w:rsidP="00B87178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5B269270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root-&gt;left-&gt;data)</w:t>
      </w:r>
    </w:p>
    <w:p w14:paraId="71CCC3AD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577BC0C1" w14:textId="77777777" w:rsidR="00B87178" w:rsidRDefault="00B87178" w:rsidP="00B87178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419E7E2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785AC0C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4CA1D8D3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7807E45A" w14:textId="77777777" w:rsidR="00B87178" w:rsidRDefault="00B87178" w:rsidP="00B87178">
      <w:pPr>
        <w:pStyle w:val="BodyText"/>
        <w:spacing w:before="195" w:line="422" w:lineRule="auto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61D03865" w14:textId="77777777" w:rsidR="00B87178" w:rsidRDefault="00B87178" w:rsidP="00B87178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0C106385" w14:textId="77777777" w:rsidR="00B87178" w:rsidRDefault="00B87178" w:rsidP="00B87178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}</w:t>
      </w:r>
    </w:p>
    <w:p w14:paraId="6BC69D36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3D8A0DCA" w14:textId="77777777" w:rsidR="00B87178" w:rsidRDefault="00B87178" w:rsidP="00B87178">
      <w:pPr>
        <w:pStyle w:val="BodyText"/>
        <w:spacing w:before="196" w:line="422" w:lineRule="auto"/>
        <w:ind w:left="413" w:right="7419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743FCAE2" w14:textId="77777777" w:rsidR="00B87178" w:rsidRDefault="00B87178" w:rsidP="00B87178">
      <w:pPr>
        <w:spacing w:line="422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E572B66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}</w:t>
      </w:r>
    </w:p>
    <w:p w14:paraId="0128C6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4438A0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183D048E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delete(struct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x)</w:t>
      </w:r>
    </w:p>
    <w:p w14:paraId="77E483ED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4A61678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42B8C31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5217730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2FE655DD" w14:textId="77777777" w:rsidR="00B87178" w:rsidRDefault="00B87178" w:rsidP="00B87178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3278C891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{</w:t>
      </w:r>
    </w:p>
    <w:p w14:paraId="5EB32EE0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1B1A3D2A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58A93C6A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6F7F8546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0A28B54F" w14:textId="77777777" w:rsidR="00B87178" w:rsidRDefault="00B87178" w:rsidP="00B87178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 root-&gt;data)</w:t>
      </w:r>
    </w:p>
    <w:p w14:paraId="56C05A4F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2C5574E6" w14:textId="77777777" w:rsidR="00B87178" w:rsidRDefault="00B87178" w:rsidP="00B87178">
      <w:pPr>
        <w:pStyle w:val="BodyText"/>
        <w:spacing w:before="196" w:line="424" w:lineRule="auto"/>
        <w:ind w:left="607" w:right="6129"/>
        <w:rPr>
          <w:rFonts w:ascii="Cambria"/>
        </w:rPr>
      </w:pPr>
      <w:r>
        <w:rPr>
          <w:rFonts w:ascii="Cambria"/>
        </w:rPr>
        <w:t>root-&gt;right = delete(root-&gt;right, x);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2)</w:t>
      </w:r>
    </w:p>
    <w:p w14:paraId="65725A1E" w14:textId="77777777" w:rsidR="00B87178" w:rsidRDefault="00B87178" w:rsidP="00B87178">
      <w:pPr>
        <w:pStyle w:val="BodyText"/>
        <w:spacing w:line="254" w:lineRule="exact"/>
        <w:ind w:left="607"/>
        <w:rPr>
          <w:rFonts w:ascii="Cambria"/>
        </w:rPr>
      </w:pPr>
      <w:r>
        <w:rPr>
          <w:rFonts w:ascii="Cambria"/>
        </w:rPr>
        <w:t>{</w:t>
      </w:r>
    </w:p>
    <w:p w14:paraId="6EF8246F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0)</w:t>
      </w:r>
    </w:p>
    <w:p w14:paraId="409AB9F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0ADD64D8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6A726EB5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430E1774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0EA6A718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2A64F10D" w14:textId="77777777" w:rsidR="00B87178" w:rsidRDefault="00B87178" w:rsidP="00B87178">
      <w:pPr>
        <w:pStyle w:val="BodyText"/>
        <w:spacing w:before="199" w:line="422" w:lineRule="auto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7D805570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}</w:t>
      </w:r>
    </w:p>
    <w:p w14:paraId="3F5AA219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13096F07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6BF52021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 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root-&gt;data)</w:t>
      </w:r>
    </w:p>
    <w:p w14:paraId="35DE81DB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34288FBE" w14:textId="77777777" w:rsidR="00B87178" w:rsidRDefault="00B87178" w:rsidP="00B87178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delete(root-&gt;left, x);</w:t>
      </w:r>
    </w:p>
    <w:p w14:paraId="131F360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F697C3F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7CD04976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5D9F262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(balance_factor(root-&gt;right)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0)</w:t>
      </w:r>
    </w:p>
    <w:p w14:paraId="3D86C057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758DA936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 w14:paraId="56A17420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0AF0E50B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else</w:t>
      </w:r>
    </w:p>
    <w:p w14:paraId="568F7C4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59A0CE12" w14:textId="77777777" w:rsidR="00B87178" w:rsidRDefault="00B87178" w:rsidP="00B87178">
      <w:pPr>
        <w:pStyle w:val="BodyText"/>
        <w:spacing w:before="197" w:line="422" w:lineRule="auto"/>
        <w:ind w:left="221" w:right="6183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 w14:paraId="090E6D8C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98D41A5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0B1C09B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DAE9DB5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else</w:t>
      </w:r>
    </w:p>
    <w:p w14:paraId="3EE500D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725F35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NULL)</w:t>
      </w:r>
    </w:p>
    <w:p w14:paraId="49A24AB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219D40D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root-&gt;right;</w:t>
      </w:r>
    </w:p>
    <w:p w14:paraId="63E8FB0B" w14:textId="77777777" w:rsidR="00B87178" w:rsidRDefault="00B87178" w:rsidP="00B87178">
      <w:pPr>
        <w:pStyle w:val="BodyText"/>
        <w:spacing w:before="196" w:line="422" w:lineRule="auto"/>
        <w:ind w:left="221" w:right="7302"/>
        <w:rPr>
          <w:rFonts w:ascii="Cambria"/>
        </w:rPr>
      </w:pPr>
      <w:r>
        <w:rPr>
          <w:rFonts w:ascii="Cambria"/>
        </w:rPr>
        <w:t>while (temp-&gt;left !=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temp-&gt;left;</w:t>
      </w:r>
    </w:p>
    <w:p w14:paraId="7BF3CCCE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04E5AF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root-&gt;data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temp-&gt;data;</w:t>
      </w:r>
    </w:p>
    <w:p w14:paraId="7DEC454F" w14:textId="77777777" w:rsidR="00B87178" w:rsidRDefault="00B87178" w:rsidP="00B87178">
      <w:pPr>
        <w:pStyle w:val="BodyText"/>
        <w:spacing w:before="198" w:line="422" w:lineRule="auto"/>
        <w:ind w:left="221" w:right="5528"/>
        <w:rPr>
          <w:rFonts w:ascii="Cambria"/>
        </w:rPr>
      </w:pPr>
      <w:r>
        <w:rPr>
          <w:rFonts w:ascii="Cambria"/>
        </w:rPr>
        <w:t>root-&gt;right = delete(root-&gt;right, temp-&gt;data);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6C2BE6A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{</w:t>
      </w:r>
    </w:p>
    <w:p w14:paraId="6B3B7CF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0)</w:t>
      </w:r>
    </w:p>
    <w:p w14:paraId="6434E3E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C189B64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370E302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65B414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E44890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else</w:t>
      </w:r>
    </w:p>
    <w:p w14:paraId="01C09B4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5109F0B" w14:textId="77777777" w:rsidR="00B87178" w:rsidRDefault="00B87178" w:rsidP="00B87178">
      <w:pPr>
        <w:pStyle w:val="BodyText"/>
        <w:spacing w:before="196" w:line="422" w:lineRule="auto"/>
        <w:ind w:left="221" w:right="6629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79B25D0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4AA90727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184430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A0B3D0D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else</w:t>
      </w:r>
    </w:p>
    <w:p w14:paraId="7C3204B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5EB0C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(root-&gt;left);</w:t>
      </w:r>
    </w:p>
    <w:p w14:paraId="455938D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AE6D06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3D4A9CC" w14:textId="77777777" w:rsidR="00B87178" w:rsidRDefault="00B87178" w:rsidP="00B87178">
      <w:pPr>
        <w:pStyle w:val="BodyText"/>
        <w:spacing w:before="196" w:line="422" w:lineRule="auto"/>
        <w:ind w:left="221" w:right="7611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(root);</w:t>
      </w:r>
    </w:p>
    <w:p w14:paraId="2082D66C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5668A282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search(struct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072F34B0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{</w:t>
      </w:r>
    </w:p>
    <w:p w14:paraId="39050726" w14:textId="77777777" w:rsidR="00B87178" w:rsidRDefault="00B87178" w:rsidP="00B87178">
      <w:pPr>
        <w:pStyle w:val="BodyText"/>
        <w:spacing w:before="195"/>
        <w:ind w:left="269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10F0140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653CEE2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NULL;</w:t>
      </w:r>
    </w:p>
    <w:p w14:paraId="6D88AB4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2F1E9D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95BC91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3F6FD1E7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if(root-&gt;data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3FD472D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4469FD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346EA6A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3FBA98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if(key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38A2C87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7F0D70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search(root-&gt;right,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4D759C3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33F74CD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14C946D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else</w:t>
      </w:r>
    </w:p>
    <w:p w14:paraId="61E6E0C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14A21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3F66109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5DF57A4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2D61A24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59A7FFE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br w:type="column"/>
      </w:r>
    </w:p>
    <w:p w14:paraId="632CE7B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C283BD" w14:textId="77777777" w:rsidR="00B87178" w:rsidRDefault="00B87178" w:rsidP="00B87178">
      <w:pPr>
        <w:pStyle w:val="BodyText"/>
        <w:spacing w:before="4"/>
        <w:rPr>
          <w:rFonts w:ascii="Cambria"/>
          <w:sz w:val="33"/>
        </w:rPr>
      </w:pPr>
    </w:p>
    <w:p w14:paraId="5D44DA33" w14:textId="77777777" w:rsidR="00B87178" w:rsidRDefault="00B87178" w:rsidP="00B87178">
      <w:pPr>
        <w:pStyle w:val="BodyText"/>
        <w:ind w:left="-26"/>
        <w:rPr>
          <w:rFonts w:ascii="Cambria"/>
        </w:rPr>
      </w:pPr>
      <w:r>
        <w:rPr>
          <w:rFonts w:ascii="Cambria"/>
        </w:rPr>
        <w:t>search(root-&gt;left,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3573CFF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num="2" w:space="720" w:equalWidth="0">
            <w:col w:w="593" w:space="40"/>
            <w:col w:w="9447"/>
          </w:cols>
        </w:sectPr>
      </w:pPr>
    </w:p>
    <w:p w14:paraId="36FEE13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lastRenderedPageBreak/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inorder(struct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root)</w:t>
      </w:r>
    </w:p>
    <w:p w14:paraId="6B13FA8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787F5300" w14:textId="77777777" w:rsidR="00B87178" w:rsidRDefault="00B87178" w:rsidP="00B87178">
      <w:pPr>
        <w:pStyle w:val="BodyText"/>
        <w:spacing w:before="199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NULL)</w:t>
      </w:r>
    </w:p>
    <w:p w14:paraId="47A0234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65774E5C" w14:textId="77777777" w:rsidR="00B87178" w:rsidRDefault="00B87178" w:rsidP="00B87178">
      <w:pPr>
        <w:pStyle w:val="BodyText"/>
        <w:spacing w:before="196"/>
        <w:ind w:left="269"/>
        <w:rPr>
          <w:rFonts w:ascii="Cambria"/>
        </w:rPr>
      </w:pPr>
      <w:r>
        <w:rPr>
          <w:rFonts w:ascii="Cambria"/>
        </w:rPr>
        <w:t>return;</w:t>
      </w:r>
    </w:p>
    <w:p w14:paraId="2D061642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D90BEF6" w14:textId="77777777" w:rsidR="00B87178" w:rsidRDefault="00B87178" w:rsidP="00B87178">
      <w:pPr>
        <w:pStyle w:val="BodyText"/>
        <w:spacing w:before="196" w:line="422" w:lineRule="auto"/>
        <w:ind w:left="221" w:right="7441"/>
        <w:rPr>
          <w:rFonts w:ascii="Cambria"/>
        </w:rPr>
      </w:pPr>
      <w:r>
        <w:rPr>
          <w:rFonts w:ascii="Cambria"/>
        </w:rPr>
        <w:t>inorder(root-&gt;left);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inorder(root-&gt;right);</w:t>
      </w:r>
    </w:p>
    <w:p w14:paraId="14FACD2B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749DB06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6084573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01210F9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if(root 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60220B4E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51889E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return;</w:t>
      </w:r>
    </w:p>
    <w:p w14:paraId="697013B9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BB19D1E" w14:textId="77777777" w:rsidR="00B87178" w:rsidRDefault="00B87178" w:rsidP="00B87178">
      <w:pPr>
        <w:pStyle w:val="BodyText"/>
        <w:spacing w:before="195" w:line="422" w:lineRule="auto"/>
        <w:ind w:left="221" w:right="7441"/>
        <w:rPr>
          <w:rFonts w:ascii="Cambria"/>
        </w:rPr>
      </w:pPr>
      <w:r>
        <w:rPr>
          <w:rFonts w:ascii="Cambria"/>
        </w:rPr>
        <w:t>printf("%d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preorder(root-&gt;left);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preorder(root-&gt;right);</w:t>
      </w:r>
    </w:p>
    <w:p w14:paraId="37E53382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6EF5D12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postorder(struct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67649CB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9DD7F3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6165125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D7CFBB3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return;</w:t>
      </w:r>
    </w:p>
    <w:p w14:paraId="3ED1046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3A2BF5A" w14:textId="77777777" w:rsidR="00B87178" w:rsidRDefault="00B87178" w:rsidP="00B87178">
      <w:pPr>
        <w:rPr>
          <w:rFonts w:ascii="Cambria"/>
        </w:r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4593DB07" w14:textId="77777777" w:rsidR="00B87178" w:rsidRDefault="00B87178" w:rsidP="00B87178">
      <w:pPr>
        <w:pStyle w:val="BodyText"/>
        <w:spacing w:before="93" w:line="422" w:lineRule="auto"/>
        <w:ind w:left="221" w:right="7441"/>
        <w:rPr>
          <w:rFonts w:ascii="Cambria"/>
        </w:rPr>
      </w:pPr>
      <w:r>
        <w:rPr>
          <w:rFonts w:ascii="Cambria"/>
        </w:rPr>
        <w:lastRenderedPageBreak/>
        <w:t>postorder(root-&gt;left);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postorder(root-&gt;right);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root-&gt;data);</w:t>
      </w:r>
    </w:p>
    <w:p w14:paraId="544674C8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DFB03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1BAC1B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A594E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F4DD6C2" w14:textId="77777777" w:rsidR="00B87178" w:rsidRDefault="00B87178" w:rsidP="00B87178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0834817C" w14:textId="77777777" w:rsidR="00B87178" w:rsidRDefault="00B87178" w:rsidP="00B87178">
      <w:pPr>
        <w:pStyle w:val="BodyText"/>
        <w:spacing w:before="5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 wp14:anchorId="29A7F289" wp14:editId="2B104AF0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1918335" cy="5574665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.png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252" cy="557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81D94" w14:textId="77777777" w:rsidR="00B87178" w:rsidRDefault="00B87178" w:rsidP="00B87178">
      <w:pPr>
        <w:rPr>
          <w:rFonts w:ascii="Cambria"/>
          <w:sz w:val="13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C73A510" w14:textId="77777777" w:rsidR="00B87178" w:rsidRDefault="00B87178" w:rsidP="00B87178">
      <w:pPr>
        <w:pStyle w:val="BodyText"/>
        <w:spacing w:before="9"/>
        <w:rPr>
          <w:rFonts w:ascii="Cambria"/>
          <w:sz w:val="7"/>
        </w:rPr>
      </w:pPr>
    </w:p>
    <w:p w14:paraId="4B9018AD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T="0" distB="0" distL="0" distR="0" wp14:anchorId="2B179282" wp14:editId="425C5D58">
            <wp:extent cx="1985010" cy="4705350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8.pn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4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71B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58AADF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441660D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BF4E1D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C886B71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388E975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50641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41C490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C2B663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7FE2F4A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D6910C2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2B4CB6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CEB071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F7C597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08229F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C8FBCF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152503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DDB1B34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9AF649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8B2F8B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4FCEBC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5EE4D4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621816D4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30A206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C4A64E" w14:textId="77777777" w:rsidR="00B87178" w:rsidRDefault="00B87178" w:rsidP="00B87178">
      <w:pPr>
        <w:pStyle w:val="BodyText"/>
        <w:spacing w:before="1"/>
        <w:rPr>
          <w:rFonts w:ascii="Cambria"/>
          <w:sz w:val="19"/>
        </w:rPr>
      </w:pPr>
    </w:p>
    <w:p w14:paraId="002CEE48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6BE01D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5A86F4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196508E1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16AE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11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FB76" w14:textId="77777777" w:rsidR="00B87178" w:rsidRDefault="00B87178" w:rsidP="002000EE">
            <w:pPr>
              <w:pStyle w:val="TableParagraph"/>
              <w:ind w:left="1694"/>
              <w:rPr>
                <w:b/>
                <w:sz w:val="24"/>
              </w:rPr>
            </w:pPr>
            <w:r>
              <w:rPr>
                <w:b/>
                <w:sz w:val="24"/>
              </w:rPr>
              <w:t>Topological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A738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54126B31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61A70D44" w14:textId="77777777" w:rsidR="00B87178" w:rsidRDefault="00B87178" w:rsidP="00B87178">
      <w:pPr>
        <w:spacing w:before="101" w:line="600" w:lineRule="auto"/>
        <w:ind w:left="468" w:right="2303"/>
        <w:rPr>
          <w:rFonts w:ascii="Cambria"/>
          <w:b/>
        </w:rPr>
      </w:pPr>
      <w:r>
        <w:rPr>
          <w:rFonts w:ascii="Cambria"/>
          <w:b/>
        </w:rPr>
        <w:t>Write a C program to create a graph and display the ordering of vertices.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60B4DB11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spacing w:before="132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15451490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empty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elements.</w:t>
      </w:r>
    </w:p>
    <w:p w14:paraId="163295AF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 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track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nodes.</w:t>
      </w:r>
    </w:p>
    <w:p w14:paraId="2DA504FC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depth-first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search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(DFS)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2EBD0A0B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During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DFS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traversal: a.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Mark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current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 visited.</w:t>
      </w:r>
    </w:p>
    <w:p w14:paraId="25372150" w14:textId="77777777" w:rsidR="00B87178" w:rsidRDefault="00B87178" w:rsidP="00B87178">
      <w:pPr>
        <w:ind w:left="221"/>
        <w:rPr>
          <w:sz w:val="24"/>
        </w:rPr>
      </w:pPr>
      <w:r>
        <w:rPr>
          <w:color w:val="212121"/>
          <w:sz w:val="24"/>
        </w:rPr>
        <w:t>b.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Recursively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visit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yet.</w:t>
      </w:r>
    </w:p>
    <w:p w14:paraId="4F05C152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Once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push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stack.</w:t>
      </w:r>
    </w:p>
    <w:p w14:paraId="2AD636AA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3-5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visited.</w:t>
      </w:r>
    </w:p>
    <w:p w14:paraId="76FBE35C" w14:textId="77777777" w:rsidR="00B87178" w:rsidRDefault="00B87178" w:rsidP="00B87178">
      <w:pPr>
        <w:ind w:left="221"/>
        <w:rPr>
          <w:sz w:val="24"/>
        </w:rPr>
      </w:pPr>
      <w:r>
        <w:rPr>
          <w:color w:val="212121"/>
          <w:sz w:val="24"/>
        </w:rPr>
        <w:t>Pop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from 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order.</w:t>
      </w:r>
    </w:p>
    <w:p w14:paraId="384E24D4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28E79BC7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84FF510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0E794381" w14:textId="77777777" w:rsidR="00B87178" w:rsidRDefault="00B87178" w:rsidP="00B87178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5D1F536D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15D052D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s[100],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res[100;</w:t>
      </w:r>
    </w:p>
    <w:p w14:paraId="7406DE90" w14:textId="77777777" w:rsidR="00B87178" w:rsidRDefault="00B87178" w:rsidP="00B87178">
      <w:pPr>
        <w:pStyle w:val="BodyText"/>
        <w:spacing w:before="196" w:line="422" w:lineRule="auto"/>
        <w:ind w:left="269" w:right="5887" w:hanging="48"/>
        <w:rPr>
          <w:rFonts w:ascii="Cambria"/>
        </w:rPr>
      </w:pPr>
      <w:r>
        <w:rPr>
          <w:rFonts w:ascii="Cambria"/>
        </w:rPr>
        <w:t>void AdjacencyMatrix(int a[][100], int 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j;</w:t>
      </w:r>
    </w:p>
    <w:p w14:paraId="4695400F" w14:textId="77777777" w:rsidR="00B87178" w:rsidRDefault="00B87178" w:rsidP="00B87178">
      <w:pPr>
        <w:pStyle w:val="BodyText"/>
        <w:spacing w:before="2" w:line="422" w:lineRule="auto"/>
        <w:ind w:left="221" w:right="7778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(j = 0; j &lt;= n;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66C76221" w14:textId="77777777" w:rsidR="00B87178" w:rsidRDefault="00B87178" w:rsidP="00B87178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A0C6E4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19F01914" w14:textId="77777777" w:rsidR="00B87178" w:rsidRDefault="00B87178" w:rsidP="00B87178">
      <w:pPr>
        <w:pStyle w:val="BodyText"/>
        <w:spacing w:before="196" w:line="422" w:lineRule="auto"/>
        <w:ind w:left="221" w:right="7892"/>
        <w:rPr>
          <w:rFonts w:ascii="Cambria"/>
        </w:rPr>
      </w:pPr>
      <w:r>
        <w:rPr>
          <w:rFonts w:ascii="Cambria"/>
        </w:rPr>
        <w:t>for (i = 1; i &lt; n;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(j = 0; j &lt; i; j++)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rand()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%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2;</w:t>
      </w:r>
    </w:p>
    <w:p w14:paraId="2AFEC1F9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a[j][i]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A643FA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2EACD7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4D972B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5120B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04C481D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09771DE9" w14:textId="77777777" w:rsidR="00B87178" w:rsidRDefault="00B87178" w:rsidP="00B87178">
      <w:pPr>
        <w:pStyle w:val="BodyText"/>
        <w:spacing w:line="422" w:lineRule="auto"/>
        <w:ind w:left="221" w:right="6662"/>
        <w:rPr>
          <w:rFonts w:ascii="Cambria"/>
        </w:rPr>
      </w:pPr>
      <w:r>
        <w:rPr>
          <w:rFonts w:ascii="Cambria"/>
        </w:rPr>
        <w:t>void dfs(int u, 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v;</w:t>
      </w:r>
    </w:p>
    <w:p w14:paraId="39C32EEA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1;</w:t>
      </w:r>
    </w:p>
    <w:p w14:paraId="0FEBA2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(v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1;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v++) {</w:t>
      </w:r>
    </w:p>
    <w:p w14:paraId="5DD3B700" w14:textId="77777777" w:rsidR="00B87178" w:rsidRDefault="00B87178" w:rsidP="00B87178">
      <w:pPr>
        <w:pStyle w:val="BodyText"/>
        <w:spacing w:before="196" w:line="422" w:lineRule="auto"/>
        <w:ind w:left="221" w:right="7029"/>
        <w:rPr>
          <w:rFonts w:ascii="Cambria"/>
        </w:rPr>
      </w:pPr>
      <w:r>
        <w:rPr>
          <w:rFonts w:ascii="Cambria"/>
        </w:rPr>
        <w:t>if (a[u][v] == 1 &amp;&amp; s[v]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dfs(v,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 a);</w:t>
      </w:r>
    </w:p>
    <w:p w14:paraId="1E20561D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9946B94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2DEFECD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685D2F3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59EA607F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F84D576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res[j]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u;</w:t>
      </w:r>
    </w:p>
    <w:p w14:paraId="75FDC3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34FF7B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DDFCA47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1D5FDD9D" w14:textId="77777777" w:rsidR="00B87178" w:rsidRDefault="00B87178" w:rsidP="00B87178">
      <w:pPr>
        <w:pStyle w:val="BodyText"/>
        <w:spacing w:line="422" w:lineRule="auto"/>
        <w:ind w:left="221" w:right="5816"/>
        <w:rPr>
          <w:rFonts w:ascii="Cambria"/>
        </w:rPr>
      </w:pPr>
      <w:r>
        <w:rPr>
          <w:rFonts w:ascii="Cambria"/>
        </w:rPr>
        <w:t>void topological_order(int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u;</w:t>
      </w:r>
    </w:p>
    <w:p w14:paraId="01C57F05" w14:textId="77777777" w:rsidR="00B87178" w:rsidRDefault="00B87178" w:rsidP="00B87178">
      <w:pPr>
        <w:pStyle w:val="BodyText"/>
        <w:spacing w:line="422" w:lineRule="auto"/>
        <w:ind w:left="221" w:right="7892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s[i]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10A69206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613CB44A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70DD6FFE" w14:textId="77777777" w:rsidR="00B87178" w:rsidRDefault="00B87178" w:rsidP="00B87178">
      <w:pPr>
        <w:pStyle w:val="BodyText"/>
        <w:spacing w:before="195" w:line="422" w:lineRule="auto"/>
        <w:ind w:left="221" w:right="7711"/>
        <w:rPr>
          <w:rFonts w:ascii="Cambria"/>
        </w:rPr>
      </w:pPr>
      <w:r>
        <w:rPr>
          <w:rFonts w:ascii="Cambria"/>
        </w:rPr>
        <w:t>for (u = 0; u &lt; n; u++)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(s[u] == 0)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A1E5FC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dfs(u,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a);</w:t>
      </w:r>
    </w:p>
    <w:p w14:paraId="7A4E377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5B334D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6FED6C6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return;</w:t>
      </w:r>
    </w:p>
    <w:p w14:paraId="59824C6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6B93F5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BC0C4FA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a[100][100],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j;</w:t>
      </w:r>
    </w:p>
    <w:p w14:paraId="6D517DC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A52A4F6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7F8F6CC5" w14:textId="77777777" w:rsidR="00B87178" w:rsidRDefault="00B87178" w:rsidP="00B87178">
      <w:pPr>
        <w:pStyle w:val="BodyText"/>
        <w:spacing w:line="422" w:lineRule="auto"/>
        <w:ind w:left="221" w:right="6330"/>
        <w:rPr>
          <w:rFonts w:ascii="Cambria"/>
        </w:rPr>
      </w:pPr>
      <w:r>
        <w:rPr>
          <w:rFonts w:ascii="Cambria"/>
        </w:rPr>
        <w:t>printf("Enter number of vertices\n");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&amp;n);</w:t>
      </w:r>
    </w:p>
    <w:p w14:paraId="3C4CC7FD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68A109A7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AdjacencyMatrix(a,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n);</w:t>
      </w:r>
    </w:p>
    <w:p w14:paraId="04FC363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printf("\t\tAdjacency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graph\n");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/*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*/</w:t>
      </w:r>
    </w:p>
    <w:p w14:paraId="5AB8C10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CD3378F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4E07645B" w14:textId="77777777" w:rsidR="00B87178" w:rsidRDefault="00B87178" w:rsidP="00B87178">
      <w:pPr>
        <w:pStyle w:val="BodyText"/>
        <w:spacing w:line="422" w:lineRule="auto"/>
        <w:ind w:left="221" w:right="7782"/>
        <w:jc w:val="both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(j = 0; j &lt; n; j++) {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printf("\t%d",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a[i][j]);</w:t>
      </w:r>
    </w:p>
    <w:p w14:paraId="0CA1D73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7C94E5D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printf("\n");</w:t>
      </w:r>
    </w:p>
    <w:p w14:paraId="40D01E4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B26512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8030F77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printf("\nTopological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order:\n");</w:t>
      </w:r>
    </w:p>
    <w:p w14:paraId="0875361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A85BAF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CD207D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topological_order(n,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a);</w:t>
      </w:r>
    </w:p>
    <w:p w14:paraId="60829C1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AAFCEB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73B57FAF" w14:textId="77777777" w:rsidR="00B87178" w:rsidRDefault="00B87178" w:rsidP="00B87178">
      <w:pPr>
        <w:pStyle w:val="BodyText"/>
        <w:spacing w:line="422" w:lineRule="auto"/>
        <w:ind w:left="221" w:right="7720"/>
        <w:rPr>
          <w:rFonts w:ascii="Cambria"/>
        </w:rPr>
      </w:pPr>
      <w:r>
        <w:rPr>
          <w:rFonts w:ascii="Cambria"/>
        </w:rPr>
        <w:t>for (i = n; i &gt;= 1; i--)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printf("--&gt;%d",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res[i]);</w:t>
      </w:r>
    </w:p>
    <w:p w14:paraId="14F0653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6568E159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0;</w:t>
      </w:r>
    </w:p>
    <w:p w14:paraId="039A0DC5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}</w:t>
      </w:r>
    </w:p>
    <w:p w14:paraId="480EEA6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432ED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F6985A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E399936" w14:textId="77777777" w:rsidR="00B87178" w:rsidRDefault="00B87178" w:rsidP="00B87178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2B766EA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0" locked="0" layoutInCell="1" allowOverlap="1" wp14:anchorId="6C75C3D2" wp14:editId="7CE63ABC">
            <wp:simplePos x="0" y="0"/>
            <wp:positionH relativeFrom="page">
              <wp:posOffset>825500</wp:posOffset>
            </wp:positionH>
            <wp:positionV relativeFrom="paragraph">
              <wp:posOffset>390525</wp:posOffset>
            </wp:positionV>
            <wp:extent cx="4334510" cy="1266825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9.png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rcRect t="17391"/>
                    <a:stretch>
                      <a:fillRect/>
                    </a:stretch>
                  </pic:blipFill>
                  <pic:spPr>
                    <a:xfrm>
                      <a:off x="0" y="0"/>
                      <a:ext cx="433459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3DE9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B05BC4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7682A6C" wp14:editId="623028E8">
                <wp:simplePos x="0" y="0"/>
                <wp:positionH relativeFrom="column">
                  <wp:posOffset>1795145</wp:posOffset>
                </wp:positionH>
                <wp:positionV relativeFrom="paragraph">
                  <wp:posOffset>1304925</wp:posOffset>
                </wp:positionV>
                <wp:extent cx="28575" cy="635"/>
                <wp:effectExtent l="17145" t="17145" r="30480" b="2032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8">
                      <w14:nvContentPartPr>
                        <w14:cNvContentPartPr/>
                      </w14:nvContentPartPr>
                      <w14:xfrm>
                        <a:off x="2480945" y="6064885"/>
                        <a:ext cx="28575" cy="63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2D97BE" id="Ink 76" o:spid="_x0000_s1026" type="#_x0000_t75" style="position:absolute;margin-left:141.35pt;margin-top:102.75pt;width:199.95pt;height:48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">
                <v:imagedata r:id="rId49" o:title="" croptop="-6420501f" cropleft="-1793176f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C9E248B" wp14:editId="09ECE7A7">
                <wp:simplePos x="0" y="0"/>
                <wp:positionH relativeFrom="column">
                  <wp:posOffset>1350010</wp:posOffset>
                </wp:positionH>
                <wp:positionV relativeFrom="paragraph">
                  <wp:posOffset>1261745</wp:posOffset>
                </wp:positionV>
                <wp:extent cx="105410" cy="7620"/>
                <wp:effectExtent l="0" t="0" r="0" b="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0">
                      <w14:nvContentPartPr>
                        <w14:cNvContentPartPr/>
                      </w14:nvContentPartPr>
                      <w14:xfrm>
                        <a:off x="2035810" y="6021705"/>
                        <a:ext cx="105410" cy="76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154185" id="Ink 53" o:spid="_x0000_s1026" type="#_x0000_t75" style="position:absolute;margin-left:106.3pt;margin-top:99.35pt;width:169.8pt;height:47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">
                <v:imagedata r:id="rId51" o:title="" croptop="-2873172f" cropleft="-969628f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07FAE95" wp14:editId="1D597DD2">
                <wp:simplePos x="0" y="0"/>
                <wp:positionH relativeFrom="column">
                  <wp:posOffset>800735</wp:posOffset>
                </wp:positionH>
                <wp:positionV relativeFrom="paragraph">
                  <wp:posOffset>1199515</wp:posOffset>
                </wp:positionV>
                <wp:extent cx="1732280" cy="69850"/>
                <wp:effectExtent l="0" t="0" r="0" b="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2">
                      <w14:nvContentPartPr>
                        <w14:cNvContentPartPr/>
                      </w14:nvContentPartPr>
                      <w14:xfrm>
                        <a:off x="1486535" y="5959475"/>
                        <a:ext cx="1732280" cy="6985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49A94F" id="Ink 49" o:spid="_x0000_s1026" type="#_x0000_t75" style="position:absolute;margin-left:63.05pt;margin-top:94.45pt;width:254.65pt;height:47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">
                <v:imagedata r:id="rId53" o:title="" croptop="-1962909f" cropleft="-54656f"/>
              </v:shape>
            </w:pict>
          </mc:Fallback>
        </mc:AlternateContent>
      </w:r>
    </w:p>
    <w:p w14:paraId="46BD5E8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DFF8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05B53B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AA738A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34EF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D0231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E02FA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F91205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91869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2E4129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2A8E66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9B80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C9D266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3D74C4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597351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DC644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6000F72" w14:textId="77777777" w:rsidR="00B87178" w:rsidRDefault="00B87178" w:rsidP="00B87178">
      <w:pPr>
        <w:pStyle w:val="BodyText"/>
        <w:rPr>
          <w:rFonts w:ascii="Cambria"/>
          <w:sz w:val="33"/>
        </w:rPr>
      </w:pPr>
    </w:p>
    <w:p w14:paraId="2B5D7AD5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3C3DFED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1675B0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221A341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B160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No.:12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D9DCC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607F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6F80DA83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3D4BD4FE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Breadth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Depth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Search.</w:t>
      </w:r>
    </w:p>
    <w:p w14:paraId="2136E26D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51993462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D7B63B2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01ACAA8A" w14:textId="77777777" w:rsidR="00B87178" w:rsidRDefault="00B87178" w:rsidP="00B87178">
      <w:pPr>
        <w:spacing w:before="1"/>
        <w:ind w:left="221"/>
        <w:rPr>
          <w:sz w:val="24"/>
        </w:rPr>
      </w:pPr>
      <w:r>
        <w:rPr>
          <w:sz w:val="24"/>
        </w:rPr>
        <w:t>DFS</w:t>
      </w:r>
    </w:p>
    <w:p w14:paraId="581721CF" w14:textId="77777777" w:rsidR="00B87178" w:rsidRDefault="00B87178" w:rsidP="00B87178">
      <w:pPr>
        <w:pStyle w:val="BodyText"/>
        <w:rPr>
          <w:sz w:val="26"/>
        </w:rPr>
      </w:pPr>
    </w:p>
    <w:p w14:paraId="0A78EC74" w14:textId="77777777" w:rsidR="00B87178" w:rsidRDefault="00B87178" w:rsidP="00B87178">
      <w:pPr>
        <w:pStyle w:val="BodyText"/>
        <w:spacing w:before="11"/>
        <w:rPr>
          <w:sz w:val="21"/>
        </w:rPr>
      </w:pPr>
    </w:p>
    <w:p w14:paraId="5C13D7FC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437"/>
        </w:tabs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 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stack and</w:t>
      </w:r>
      <w:r>
        <w:rPr>
          <w:spacing w:val="-3"/>
          <w:sz w:val="24"/>
        </w:rPr>
        <w:t xml:space="preserve"> </w:t>
      </w:r>
      <w:r>
        <w:rPr>
          <w:sz w:val="24"/>
        </w:rPr>
        <w:t>a 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visited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</w:p>
    <w:p w14:paraId="0051C115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spacing w:before="1"/>
        <w:ind w:left="502" w:hanging="282"/>
        <w:rPr>
          <w:sz w:val="24"/>
        </w:rPr>
      </w:pP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5B68F0A2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498"/>
        </w:tabs>
        <w:ind w:left="497"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 do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63E464EC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221" w:right="4071" w:firstLine="0"/>
        <w:rPr>
          <w:sz w:val="24"/>
        </w:rPr>
      </w:pPr>
      <w:r>
        <w:rPr>
          <w:sz w:val="24"/>
        </w:rPr>
        <w:t>If the stack is not empty, pop a node from the stack.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4C009371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221" w:right="466" w:firstLine="0"/>
        <w:rPr>
          <w:sz w:val="24"/>
        </w:rPr>
      </w:pPr>
      <w:r>
        <w:rPr>
          <w:sz w:val="24"/>
        </w:rPr>
        <w:t>For each unvisited neighbor of the node, push the neighbor onto the stack and mark it</w:t>
      </w:r>
      <w:r>
        <w:rPr>
          <w:spacing w:val="-6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4D252A7F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3-6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empty.</w:t>
      </w:r>
    </w:p>
    <w:p w14:paraId="25DC18D0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07B0B2C4" w14:textId="77777777" w:rsidR="00B87178" w:rsidRDefault="00B87178" w:rsidP="00B87178">
      <w:pPr>
        <w:pStyle w:val="BodyText"/>
        <w:rPr>
          <w:sz w:val="26"/>
        </w:rPr>
      </w:pPr>
    </w:p>
    <w:p w14:paraId="20C6BC75" w14:textId="77777777" w:rsidR="00B87178" w:rsidRDefault="00B87178" w:rsidP="00B87178">
      <w:pPr>
        <w:pStyle w:val="BodyText"/>
      </w:pPr>
    </w:p>
    <w:p w14:paraId="03389146" w14:textId="77777777" w:rsidR="00B87178" w:rsidRDefault="00B87178" w:rsidP="00B87178">
      <w:pPr>
        <w:ind w:left="422"/>
        <w:rPr>
          <w:sz w:val="24"/>
        </w:rPr>
      </w:pPr>
      <w:r>
        <w:rPr>
          <w:sz w:val="24"/>
        </w:rPr>
        <w:t>BFS</w:t>
      </w:r>
    </w:p>
    <w:p w14:paraId="2C29E9D2" w14:textId="77777777" w:rsidR="00B87178" w:rsidRDefault="00B87178" w:rsidP="00B87178">
      <w:pPr>
        <w:pStyle w:val="BodyText"/>
        <w:rPr>
          <w:sz w:val="24"/>
        </w:rPr>
      </w:pPr>
    </w:p>
    <w:p w14:paraId="5EFBEA64" w14:textId="77777777" w:rsidR="00B87178" w:rsidRDefault="00B87178" w:rsidP="00B87178">
      <w:pPr>
        <w:ind w:left="221" w:right="2786"/>
        <w:rPr>
          <w:sz w:val="24"/>
        </w:rPr>
      </w:pPr>
      <w:r>
        <w:rPr>
          <w:sz w:val="24"/>
        </w:rPr>
        <w:t>1) Start with an empty queue and a set to track visited nodes.</w:t>
      </w:r>
      <w:r>
        <w:rPr>
          <w:spacing w:val="1"/>
          <w:sz w:val="24"/>
        </w:rPr>
        <w:t xml:space="preserve"> </w:t>
      </w:r>
      <w:r>
        <w:rPr>
          <w:sz w:val="24"/>
        </w:rPr>
        <w:t>2)Enqueue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visited.</w:t>
      </w:r>
    </w:p>
    <w:p w14:paraId="015BEBA7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498"/>
        </w:tabs>
        <w:ind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3E6C19AB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221" w:right="3329" w:firstLine="0"/>
        <w:rPr>
          <w:sz w:val="24"/>
        </w:rPr>
      </w:pPr>
      <w:r>
        <w:rPr>
          <w:sz w:val="24"/>
        </w:rPr>
        <w:t>If the queue is not empty, dequeue a node from the queue.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54219135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spacing w:before="1"/>
        <w:ind w:left="221" w:right="820" w:firstLine="0"/>
        <w:rPr>
          <w:sz w:val="24"/>
        </w:rPr>
      </w:pPr>
      <w:r>
        <w:rPr>
          <w:sz w:val="24"/>
        </w:rPr>
        <w:t>For each unvisited neighbor of the node, enqueue the neighbor into the queue and</w:t>
      </w:r>
      <w:r>
        <w:rPr>
          <w:spacing w:val="-6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as visited.</w:t>
      </w:r>
    </w:p>
    <w:p w14:paraId="26CC8CA0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4"/>
          <w:sz w:val="24"/>
        </w:rPr>
        <w:t xml:space="preserve"> </w:t>
      </w:r>
      <w:r>
        <w:rPr>
          <w:sz w:val="24"/>
        </w:rPr>
        <w:t>3-6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103B9EF5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5A4DE5C2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9742BA0" w14:textId="77777777" w:rsidR="00B87178" w:rsidRDefault="00B87178" w:rsidP="00B87178">
      <w:pPr>
        <w:pStyle w:val="BodyText"/>
        <w:rPr>
          <w:sz w:val="20"/>
        </w:rPr>
      </w:pPr>
    </w:p>
    <w:p w14:paraId="78BA8565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269C5FAA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BFS</w:t>
      </w:r>
    </w:p>
    <w:p w14:paraId="580ECCDB" w14:textId="77777777" w:rsidR="00B87178" w:rsidRDefault="00B87178" w:rsidP="00B87178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&lt;stdlib.h&gt;</w:t>
      </w:r>
    </w:p>
    <w:p w14:paraId="4AD5CE11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074F3A38" w14:textId="77777777" w:rsidR="00B87178" w:rsidRDefault="00B87178" w:rsidP="00B87178">
      <w:pPr>
        <w:pStyle w:val="BodyText"/>
        <w:spacing w:line="422" w:lineRule="auto"/>
        <w:ind w:left="221" w:right="8635"/>
        <w:rPr>
          <w:rFonts w:ascii="Cambria"/>
        </w:rPr>
      </w:pPr>
      <w:r>
        <w:rPr>
          <w:rFonts w:ascii="Cambria"/>
        </w:rPr>
        <w:t>struct node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05793A3C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16BBB2A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C102D0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C95B91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56EB2EF4" w14:textId="77777777" w:rsidR="00B87178" w:rsidRDefault="00B87178" w:rsidP="00B87178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>struct adj_list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177520E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037D1F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23157CA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6A01D73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63AA5C7A" w14:textId="77777777" w:rsidR="00B87178" w:rsidRDefault="00B87178" w:rsidP="00B87178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19AAAC0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439778F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new_node(int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25087A71" w14:textId="77777777" w:rsidR="00B87178" w:rsidRDefault="00B87178" w:rsidP="00B87178">
      <w:pPr>
        <w:pStyle w:val="BodyText"/>
        <w:spacing w:before="195" w:line="422" w:lineRule="auto"/>
        <w:ind w:left="221" w:right="3495"/>
        <w:rPr>
          <w:rFonts w:ascii="Cambria"/>
        </w:rPr>
      </w:pPr>
      <w:r>
        <w:rPr>
          <w:rFonts w:ascii="Cambria"/>
        </w:rPr>
        <w:t>struct node* new_node = (struct node*)malloc(sizeof(struct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514E0B4E" w14:textId="77777777" w:rsidR="00B87178" w:rsidRDefault="00B87178" w:rsidP="00B87178">
      <w:pPr>
        <w:pStyle w:val="BodyText"/>
        <w:spacing w:before="2" w:line="422" w:lineRule="auto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3A148967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40E7F4A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create_graph(int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1DA0B7E1" w14:textId="77777777" w:rsidR="00B87178" w:rsidRDefault="00B87178" w:rsidP="00B87178">
      <w:pPr>
        <w:pStyle w:val="BodyText"/>
        <w:spacing w:before="195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graph*)malloc(sizeof(struct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39BB0217" w14:textId="77777777" w:rsidR="00B87178" w:rsidRDefault="00B87178" w:rsidP="00B87178">
      <w:pPr>
        <w:pStyle w:val="BodyText"/>
        <w:spacing w:line="424" w:lineRule="auto"/>
        <w:ind w:left="221" w:right="3468"/>
        <w:rPr>
          <w:rFonts w:ascii="Cambria"/>
        </w:rPr>
      </w:pPr>
      <w:r>
        <w:rPr>
          <w:rFonts w:ascii="Cambria"/>
        </w:rPr>
        <w:t>graph-&gt;adj_lists = (struct adj_list*)malloc(n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 w14:paraId="564BED8B" w14:textId="77777777" w:rsidR="00B87178" w:rsidRDefault="00B87178" w:rsidP="00B87178">
      <w:pPr>
        <w:spacing w:line="424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E4C863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8E83E1B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20A357DE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 w14:paraId="356EB31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 w14:paraId="72DA6D12" w14:textId="77777777" w:rsidR="00B87178" w:rsidRDefault="00B87178" w:rsidP="00B87178">
      <w:pPr>
        <w:pStyle w:val="BodyText"/>
        <w:spacing w:before="196" w:line="422" w:lineRule="auto"/>
        <w:ind w:left="221" w:right="6823"/>
        <w:rPr>
          <w:rFonts w:ascii="Cambria"/>
        </w:rPr>
      </w:pPr>
      <w:r>
        <w:rPr>
          <w:rFonts w:ascii="Cambria"/>
        </w:rPr>
        <w:t>graph-&gt;adj_lists[i].head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40975050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7F0E1C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F138662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6B1742AD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7665E85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E8E8D32" w14:textId="77777777" w:rsidR="00B87178" w:rsidRDefault="00B87178" w:rsidP="00B87178">
      <w:pPr>
        <w:pStyle w:val="BodyText"/>
        <w:spacing w:before="196" w:line="422" w:lineRule="auto"/>
        <w:ind w:left="221" w:right="4882"/>
        <w:rPr>
          <w:rFonts w:ascii="Cambria"/>
        </w:rPr>
      </w:pPr>
      <w:r>
        <w:rPr>
          <w:rFonts w:ascii="Cambria"/>
        </w:rPr>
        <w:t>void add_edge(struct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7DCB974B" w14:textId="77777777" w:rsidR="00B87178" w:rsidRDefault="00B87178" w:rsidP="00B87178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>struct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06781A2D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4890E2A0" w14:textId="77777777" w:rsidR="00B87178" w:rsidRDefault="00B87178" w:rsidP="00B87178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>void bfs(struct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7952E964" w14:textId="77777777" w:rsidR="00B87178" w:rsidRDefault="00B87178" w:rsidP="00B87178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7CD0964A" w14:textId="77777777" w:rsidR="00B87178" w:rsidRDefault="00B87178" w:rsidP="00B87178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6922838D" w14:textId="77777777" w:rsidR="00B87178" w:rsidRDefault="00B87178" w:rsidP="00B87178">
      <w:pPr>
        <w:pStyle w:val="BodyText"/>
        <w:spacing w:line="422" w:lineRule="auto"/>
        <w:ind w:left="221" w:right="6424"/>
        <w:rPr>
          <w:rFonts w:ascii="Cambria"/>
        </w:rPr>
      </w:pPr>
      <w:r>
        <w:rPr>
          <w:rFonts w:ascii="Cambria"/>
        </w:rPr>
        <w:t>int current_vertex = queue[++front];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 w14:paraId="6C1D9D00" w14:textId="77777777" w:rsidR="00B87178" w:rsidRDefault="00B87178" w:rsidP="00B87178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graph-&gt;adj_lists[current_vertex].head;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71CEE9A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3BFA6F79" w14:textId="77777777" w:rsidR="00B87178" w:rsidRDefault="00B87178" w:rsidP="00B87178">
      <w:pPr>
        <w:spacing w:line="257" w:lineRule="exact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193538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BF7D1A2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4D321628" w14:textId="77777777" w:rsidR="00B87178" w:rsidRDefault="00B87178" w:rsidP="00B87178">
      <w:pPr>
        <w:pStyle w:val="BodyText"/>
        <w:spacing w:before="101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(graph-&gt;visited[adj_vertex]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 w14:paraId="1588E25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F60B77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7C6C2EF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D52C3E6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4B32264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DF3FFF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B0403C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289D27E6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0105DD3" w14:textId="77777777" w:rsidR="00B87178" w:rsidRDefault="00B87178" w:rsidP="00B87178">
      <w:pPr>
        <w:pStyle w:val="BodyText"/>
        <w:spacing w:before="195" w:line="422" w:lineRule="auto"/>
        <w:ind w:left="221" w:right="6210"/>
        <w:rPr>
          <w:rFonts w:ascii="Cambria"/>
        </w:rPr>
      </w:pPr>
      <w:r>
        <w:rPr>
          <w:rFonts w:ascii="Cambria"/>
        </w:rPr>
        <w:t>struct graph* graph = create_graph(6);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7EEC3520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46BF05C9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294DBEE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26A2217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34EB129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39344F4B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5);</w:t>
      </w:r>
    </w:p>
    <w:p w14:paraId="26D2CB7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7FD33D55" w14:textId="77777777" w:rsidR="00B87178" w:rsidRDefault="00B87178" w:rsidP="00B87178">
      <w:pPr>
        <w:pStyle w:val="BodyText"/>
        <w:spacing w:before="196" w:line="422" w:lineRule="auto"/>
        <w:ind w:left="221" w:right="5436"/>
        <w:rPr>
          <w:rFonts w:ascii="Cambria"/>
        </w:rPr>
      </w:pPr>
      <w:r>
        <w:rPr>
          <w:rFonts w:ascii="Cambria"/>
        </w:rPr>
        <w:t>printf("BFS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 w14:paraId="65E4E82D" w14:textId="77777777" w:rsidR="00B87178" w:rsidRDefault="00B87178" w:rsidP="00B87178">
      <w:pPr>
        <w:pStyle w:val="BodyText"/>
        <w:spacing w:before="10"/>
        <w:rPr>
          <w:rFonts w:ascii="Cambria"/>
          <w:sz w:val="38"/>
        </w:rPr>
      </w:pPr>
    </w:p>
    <w:p w14:paraId="19AC01C2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76CC292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15451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ACA7773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74556B1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DFS:</w:t>
      </w:r>
    </w:p>
    <w:p w14:paraId="0BF9416C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 w14:paraId="744F8268" w14:textId="77777777" w:rsidR="00B87178" w:rsidRDefault="00B87178" w:rsidP="00B87178">
      <w:pPr>
        <w:pStyle w:val="BodyText"/>
        <w:rPr>
          <w:sz w:val="24"/>
        </w:rPr>
      </w:pPr>
    </w:p>
    <w:p w14:paraId="294AB623" w14:textId="77777777" w:rsidR="00B87178" w:rsidRDefault="00B87178" w:rsidP="00B87178">
      <w:pPr>
        <w:pStyle w:val="BodyText"/>
        <w:spacing w:before="178" w:line="427" w:lineRule="auto"/>
        <w:ind w:left="221" w:right="6708"/>
      </w:pPr>
      <w:r>
        <w:rPr>
          <w:color w:val="212121"/>
        </w:rPr>
        <w:t>// Globally declared visited array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vis[100];</w:t>
      </w:r>
    </w:p>
    <w:p w14:paraId="323A14FD" w14:textId="77777777" w:rsidR="00B87178" w:rsidRDefault="00B87178" w:rsidP="00B87178">
      <w:pPr>
        <w:spacing w:line="427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943F131" w14:textId="77777777" w:rsidR="00B87178" w:rsidRDefault="00B87178" w:rsidP="00B87178">
      <w:pPr>
        <w:pStyle w:val="BodyText"/>
        <w:rPr>
          <w:sz w:val="20"/>
        </w:rPr>
      </w:pPr>
    </w:p>
    <w:p w14:paraId="3E88E959" w14:textId="77777777" w:rsidR="00B87178" w:rsidRDefault="00B87178" w:rsidP="00B87178">
      <w:pPr>
        <w:pStyle w:val="BodyText"/>
        <w:rPr>
          <w:sz w:val="19"/>
        </w:rPr>
      </w:pPr>
    </w:p>
    <w:p w14:paraId="256CE19C" w14:textId="77777777" w:rsidR="00B87178" w:rsidRDefault="00B87178" w:rsidP="00B87178">
      <w:pPr>
        <w:pStyle w:val="BodyText"/>
        <w:spacing w:before="94" w:line="424" w:lineRule="auto"/>
        <w:ind w:left="468" w:right="8494" w:hanging="248"/>
      </w:pPr>
      <w:r>
        <w:rPr>
          <w:color w:val="212121"/>
        </w:rPr>
        <w:t>struct Graph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V;</w:t>
      </w:r>
    </w:p>
    <w:p w14:paraId="5D17F530" w14:textId="77777777" w:rsidR="00B87178" w:rsidRDefault="00B87178" w:rsidP="00B87178">
      <w:pPr>
        <w:pStyle w:val="BodyText"/>
        <w:spacing w:before="2" w:line="424" w:lineRule="auto"/>
        <w:ind w:left="468" w:right="8732"/>
      </w:pPr>
      <w:r>
        <w:rPr>
          <w:color w:val="212121"/>
        </w:rPr>
        <w:t>int E;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int**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Adj;</w:t>
      </w:r>
    </w:p>
    <w:p w14:paraId="7B261244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};</w:t>
      </w:r>
    </w:p>
    <w:p w14:paraId="7E97C71E" w14:textId="77777777" w:rsidR="00B87178" w:rsidRDefault="00B87178" w:rsidP="00B87178">
      <w:pPr>
        <w:pStyle w:val="BodyText"/>
        <w:rPr>
          <w:sz w:val="24"/>
        </w:rPr>
      </w:pPr>
    </w:p>
    <w:p w14:paraId="1FBEB306" w14:textId="77777777" w:rsidR="00B87178" w:rsidRDefault="00B87178" w:rsidP="00B87178">
      <w:pPr>
        <w:pStyle w:val="BodyText"/>
        <w:rPr>
          <w:sz w:val="32"/>
        </w:rPr>
      </w:pPr>
    </w:p>
    <w:p w14:paraId="71E6C106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>struct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adjMatrix()</w:t>
      </w:r>
    </w:p>
    <w:p w14:paraId="3C87E6D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4AF69B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876B638" w14:textId="77777777" w:rsidR="00B87178" w:rsidRDefault="00B87178" w:rsidP="00B87178">
      <w:pPr>
        <w:pStyle w:val="BodyText"/>
        <w:spacing w:before="94" w:line="424" w:lineRule="auto"/>
        <w:ind w:left="710" w:right="6371" w:hanging="243"/>
      </w:pPr>
      <w:r>
        <w:rPr>
          <w:color w:val="212121"/>
        </w:rPr>
        <w:t>struct Graph* G = (struct Graph*)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malloc(sizeof(struct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Graph));</w:t>
      </w:r>
    </w:p>
    <w:p w14:paraId="1D39530B" w14:textId="77777777" w:rsidR="00B87178" w:rsidRDefault="00B87178" w:rsidP="00B87178">
      <w:pPr>
        <w:pStyle w:val="BodyText"/>
        <w:spacing w:before="2"/>
        <w:ind w:left="468"/>
      </w:pPr>
      <w:r>
        <w:rPr>
          <w:color w:val="212121"/>
        </w:rPr>
        <w:t>if (!G)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</w:t>
      </w:r>
    </w:p>
    <w:p w14:paraId="3B339886" w14:textId="77777777" w:rsidR="00B87178" w:rsidRDefault="00B87178" w:rsidP="00B87178">
      <w:pPr>
        <w:pStyle w:val="BodyText"/>
        <w:spacing w:before="198" w:line="424" w:lineRule="auto"/>
        <w:ind w:left="710" w:right="6967" w:firstLine="2"/>
      </w:pPr>
      <w:r>
        <w:rPr>
          <w:color w:val="212121"/>
        </w:rPr>
        <w:t>printf("Memory Error\n");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NULL;</w:t>
      </w:r>
    </w:p>
    <w:p w14:paraId="456F2A1E" w14:textId="77777777" w:rsidR="00B87178" w:rsidRDefault="00B87178" w:rsidP="00B87178">
      <w:pPr>
        <w:pStyle w:val="BodyText"/>
        <w:spacing w:before="2"/>
        <w:ind w:left="466"/>
      </w:pPr>
      <w:r>
        <w:rPr>
          <w:color w:val="212121"/>
        </w:rPr>
        <w:t>}</w:t>
      </w:r>
    </w:p>
    <w:p w14:paraId="54AF87C8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6CF8D70D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215EEDEF" w14:textId="77777777" w:rsidR="00B87178" w:rsidRDefault="00B87178" w:rsidP="00B87178">
      <w:pPr>
        <w:pStyle w:val="BodyText"/>
        <w:rPr>
          <w:sz w:val="24"/>
        </w:rPr>
      </w:pPr>
    </w:p>
    <w:p w14:paraId="51DAA5F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C1ED5A4" w14:textId="77777777" w:rsidR="00B87178" w:rsidRDefault="00B87178" w:rsidP="00B87178">
      <w:pPr>
        <w:pStyle w:val="BodyText"/>
        <w:spacing w:line="424" w:lineRule="auto"/>
        <w:ind w:left="466" w:right="5345"/>
      </w:pPr>
      <w:r>
        <w:rPr>
          <w:color w:val="212121"/>
        </w:rPr>
        <w:t>G-&gt;Adj = (int**)malloc((G-&gt;V) * sizeof(int*));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55F6E2A6" w14:textId="77777777" w:rsidR="00B87178" w:rsidRDefault="00B87178" w:rsidP="00B87178">
      <w:pPr>
        <w:pStyle w:val="BodyText"/>
        <w:spacing w:before="2"/>
        <w:ind w:left="710"/>
      </w:pPr>
      <w:r>
        <w:rPr>
          <w:color w:val="212121"/>
        </w:rPr>
        <w:t>G-&gt;Adj[k]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(int*)malloc((G-&gt;V)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sizeof(int));</w:t>
      </w:r>
    </w:p>
    <w:p w14:paraId="7B61CD9F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21A4C5D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}</w:t>
      </w:r>
    </w:p>
    <w:p w14:paraId="75F07282" w14:textId="77777777" w:rsidR="00B87178" w:rsidRDefault="00B87178" w:rsidP="00B87178">
      <w:pPr>
        <w:pStyle w:val="BodyText"/>
        <w:rPr>
          <w:sz w:val="24"/>
        </w:rPr>
      </w:pPr>
    </w:p>
    <w:p w14:paraId="2465E6A1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44D7CA3" w14:textId="77777777" w:rsidR="00B87178" w:rsidRDefault="00B87178" w:rsidP="00B87178">
      <w:pPr>
        <w:pStyle w:val="BodyText"/>
        <w:spacing w:line="424" w:lineRule="auto"/>
        <w:ind w:left="710" w:right="6481" w:hanging="245"/>
      </w:pPr>
      <w:r>
        <w:rPr>
          <w:color w:val="212121"/>
        </w:rPr>
        <w:t>for (int u = 0; u &lt; G-&gt;V; u++) 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5BB3645C" w14:textId="77777777" w:rsidR="00B87178" w:rsidRDefault="00B87178" w:rsidP="00B87178">
      <w:pPr>
        <w:pStyle w:val="BodyText"/>
        <w:spacing w:before="5"/>
        <w:ind w:left="955"/>
      </w:pPr>
      <w:r>
        <w:rPr>
          <w:color w:val="212121"/>
        </w:rPr>
        <w:t>G-&gt;Adj[u][v]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0C1E1409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8F36559" w14:textId="77777777" w:rsidR="00B87178" w:rsidRDefault="00B87178" w:rsidP="00B87178">
      <w:pPr>
        <w:pStyle w:val="BodyText"/>
        <w:spacing w:before="93"/>
        <w:ind w:left="710"/>
      </w:pPr>
      <w:r>
        <w:rPr>
          <w:color w:val="212121"/>
        </w:rPr>
        <w:t>}</w:t>
      </w:r>
    </w:p>
    <w:p w14:paraId="2C83FD7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5EA0B5D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66D0EF6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G-&gt;Adj[0][1]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G-&gt;Adj[1][0]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30E3D7F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G-&gt;Adj[0][2]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2FE2294E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G-&gt;Adj[1][3]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G-&gt;Adj[3][1]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12575CB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G-&gt;Adj[1][4]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G-&gt;Adj[4][1]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3C8DC2D6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5784F1B" w14:textId="77777777" w:rsidR="00B87178" w:rsidRDefault="00B87178" w:rsidP="00B87178">
      <w:pPr>
        <w:pStyle w:val="BodyText"/>
        <w:rPr>
          <w:sz w:val="20"/>
        </w:rPr>
      </w:pPr>
    </w:p>
    <w:p w14:paraId="137F7D9A" w14:textId="77777777" w:rsidR="00B87178" w:rsidRDefault="00B87178" w:rsidP="00B87178">
      <w:pPr>
        <w:pStyle w:val="BodyText"/>
        <w:rPr>
          <w:sz w:val="19"/>
        </w:rPr>
      </w:pPr>
    </w:p>
    <w:p w14:paraId="1D0238AA" w14:textId="77777777" w:rsidR="00B87178" w:rsidRDefault="00B87178" w:rsidP="00B87178">
      <w:pPr>
        <w:pStyle w:val="BodyText"/>
        <w:spacing w:before="94"/>
        <w:ind w:left="528"/>
      </w:pPr>
      <w:r>
        <w:rPr>
          <w:color w:val="212121"/>
        </w:rPr>
        <w:t>G-&gt;Adj[1][5]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G-&gt;Adj[5][1]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1;</w:t>
      </w:r>
    </w:p>
    <w:p w14:paraId="7944A2AD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G-&gt;Adj[1][6]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G-&gt;Adj[6][1]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5921CDA4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G-&gt;Adj[6][2]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00DB0418" w14:textId="77777777" w:rsidR="00B87178" w:rsidRDefault="00B87178" w:rsidP="00B87178">
      <w:pPr>
        <w:pStyle w:val="BodyText"/>
        <w:rPr>
          <w:sz w:val="20"/>
        </w:rPr>
      </w:pPr>
    </w:p>
    <w:p w14:paraId="6D38B554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3914297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return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G;</w:t>
      </w:r>
    </w:p>
    <w:p w14:paraId="66B46F9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332A2B2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3C57610" w14:textId="77777777" w:rsidR="00B87178" w:rsidRDefault="00B87178" w:rsidP="00B87178">
      <w:pPr>
        <w:pStyle w:val="BodyText"/>
        <w:spacing w:before="93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DFS(struct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u)</w:t>
      </w:r>
    </w:p>
    <w:p w14:paraId="794F4549" w14:textId="77777777" w:rsidR="00B87178" w:rsidRDefault="00B87178" w:rsidP="00B87178">
      <w:pPr>
        <w:pStyle w:val="BodyText"/>
        <w:rPr>
          <w:sz w:val="20"/>
        </w:rPr>
      </w:pPr>
    </w:p>
    <w:p w14:paraId="7121FCEC" w14:textId="77777777" w:rsidR="00B87178" w:rsidRDefault="00B87178" w:rsidP="00B87178">
      <w:pPr>
        <w:pStyle w:val="BodyText"/>
        <w:spacing w:before="5"/>
        <w:rPr>
          <w:sz w:val="28"/>
        </w:rPr>
      </w:pPr>
    </w:p>
    <w:p w14:paraId="3FF0F03B" w14:textId="77777777" w:rsidR="00B87178" w:rsidRDefault="00B87178" w:rsidP="00B87178">
      <w:pPr>
        <w:pStyle w:val="BodyText"/>
        <w:spacing w:before="93"/>
        <w:ind w:left="221"/>
      </w:pPr>
      <w:r>
        <w:rPr>
          <w:color w:val="212121"/>
        </w:rPr>
        <w:t>{</w:t>
      </w:r>
    </w:p>
    <w:p w14:paraId="193CE313" w14:textId="77777777" w:rsidR="00B87178" w:rsidRDefault="00B87178" w:rsidP="00B87178">
      <w:pPr>
        <w:pStyle w:val="BodyText"/>
        <w:spacing w:before="196" w:line="427" w:lineRule="auto"/>
        <w:ind w:left="468" w:right="7827"/>
      </w:pPr>
      <w:r>
        <w:rPr>
          <w:color w:val="212121"/>
        </w:rPr>
        <w:t>vis[u] = 1;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u);</w:t>
      </w:r>
    </w:p>
    <w:p w14:paraId="4FE008FF" w14:textId="77777777" w:rsidR="00B87178" w:rsidRDefault="00B87178" w:rsidP="00B87178">
      <w:pPr>
        <w:pStyle w:val="BodyText"/>
        <w:spacing w:line="424" w:lineRule="auto"/>
        <w:ind w:left="713" w:right="6727" w:hanging="248"/>
      </w:pPr>
      <w:r>
        <w:rPr>
          <w:color w:val="212121"/>
        </w:rPr>
        <w:t>for (int v = 0; v &lt; G-&gt;V; v++)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(!vis[v]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&amp;&amp;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G-&gt;Adj[u][v])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{</w:t>
      </w:r>
    </w:p>
    <w:p w14:paraId="60C60836" w14:textId="77777777" w:rsidR="00B87178" w:rsidRDefault="00B87178" w:rsidP="00B87178">
      <w:pPr>
        <w:pStyle w:val="BodyText"/>
        <w:spacing w:before="2"/>
        <w:ind w:left="958"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v);</w:t>
      </w:r>
    </w:p>
    <w:p w14:paraId="2835D6D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347F93B4" w14:textId="77777777" w:rsidR="00B87178" w:rsidRDefault="00B87178" w:rsidP="00B87178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1D523091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751DEBC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17EB784E" w14:textId="77777777" w:rsidR="00B87178" w:rsidRDefault="00B87178" w:rsidP="00B87178">
      <w:pPr>
        <w:pStyle w:val="BodyText"/>
        <w:rPr>
          <w:sz w:val="20"/>
        </w:rPr>
      </w:pPr>
    </w:p>
    <w:p w14:paraId="3F730C99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BB70F44" w14:textId="77777777" w:rsidR="00B87178" w:rsidRDefault="00B87178" w:rsidP="00B87178">
      <w:pPr>
        <w:pStyle w:val="BodyText"/>
        <w:spacing w:before="94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DFStraversal(struct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G)</w:t>
      </w:r>
    </w:p>
    <w:p w14:paraId="78D17AB1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175CD41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F41062A" w14:textId="77777777" w:rsidR="00B87178" w:rsidRDefault="00B87178" w:rsidP="00B87178">
      <w:pPr>
        <w:pStyle w:val="BodyText"/>
        <w:spacing w:before="93" w:line="424" w:lineRule="auto"/>
        <w:ind w:left="713" w:right="7063" w:hanging="248"/>
      </w:pPr>
      <w:r>
        <w:rPr>
          <w:color w:val="212121"/>
        </w:rPr>
        <w:t>for (int i = 0; i &lt; 100;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vis[i]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5C965F9C" w14:textId="77777777" w:rsidR="00B87178" w:rsidRDefault="00B87178" w:rsidP="00B87178">
      <w:pPr>
        <w:pStyle w:val="BodyText"/>
        <w:spacing w:before="3"/>
        <w:ind w:left="466"/>
      </w:pPr>
      <w:r>
        <w:rPr>
          <w:color w:val="212121"/>
        </w:rPr>
        <w:t>}</w:t>
      </w:r>
    </w:p>
    <w:p w14:paraId="0FDEC229" w14:textId="77777777" w:rsidR="00B87178" w:rsidRDefault="00B87178" w:rsidP="00B87178">
      <w:pPr>
        <w:pStyle w:val="BodyText"/>
        <w:spacing w:before="198" w:line="424" w:lineRule="auto"/>
        <w:ind w:left="713" w:right="6911" w:hanging="248"/>
      </w:pPr>
      <w:r>
        <w:rPr>
          <w:color w:val="212121"/>
        </w:rPr>
        <w:t>for (int i = 0; i &lt; G-&gt;V;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(!vis[i])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6FCB543E" w14:textId="77777777" w:rsidR="00B87178" w:rsidRDefault="00B87178" w:rsidP="00B87178">
      <w:pPr>
        <w:pStyle w:val="BodyText"/>
        <w:spacing w:before="2"/>
        <w:ind w:left="958"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i);</w:t>
      </w:r>
    </w:p>
    <w:p w14:paraId="666BB4F3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D09B3CE" w14:textId="77777777" w:rsidR="00B87178" w:rsidRDefault="00B87178" w:rsidP="00B87178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0843C466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2AD23960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5DEFD3D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49DDEC1" w14:textId="77777777" w:rsidR="00B87178" w:rsidRDefault="00B87178" w:rsidP="00B87178">
      <w:pPr>
        <w:pStyle w:val="BodyText"/>
        <w:spacing w:before="94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main()</w:t>
      </w:r>
    </w:p>
    <w:p w14:paraId="4777662F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A97EB45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12999DF" w14:textId="77777777" w:rsidR="00B87178" w:rsidRDefault="00B87178" w:rsidP="00B87178">
      <w:pPr>
        <w:pStyle w:val="BodyText"/>
        <w:rPr>
          <w:sz w:val="20"/>
        </w:rPr>
      </w:pPr>
    </w:p>
    <w:p w14:paraId="7400D7C0" w14:textId="77777777" w:rsidR="00B87178" w:rsidRDefault="00B87178" w:rsidP="00B87178">
      <w:pPr>
        <w:pStyle w:val="BodyText"/>
        <w:rPr>
          <w:sz w:val="19"/>
        </w:rPr>
      </w:pPr>
    </w:p>
    <w:p w14:paraId="5F61D57D" w14:textId="77777777" w:rsidR="00B87178" w:rsidRDefault="00B87178" w:rsidP="00B87178">
      <w:pPr>
        <w:pStyle w:val="BodyText"/>
        <w:spacing w:before="94" w:line="424" w:lineRule="auto"/>
        <w:ind w:left="466" w:right="8065" w:hanging="183"/>
      </w:pPr>
      <w:r>
        <w:rPr>
          <w:color w:val="212121"/>
        </w:rPr>
        <w:t>struct Graph* G;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adjMatrix();</w:t>
      </w:r>
    </w:p>
    <w:p w14:paraId="4747F640" w14:textId="77777777" w:rsidR="00B87178" w:rsidRDefault="00B87178" w:rsidP="00B87178">
      <w:pPr>
        <w:pStyle w:val="BodyText"/>
        <w:spacing w:before="2"/>
        <w:ind w:left="468"/>
      </w:pPr>
      <w:r>
        <w:rPr>
          <w:color w:val="212121"/>
        </w:rPr>
        <w:t>DFStraversal(G);</w:t>
      </w:r>
    </w:p>
    <w:p w14:paraId="2EBEC6EC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67E2251F" w14:textId="77777777" w:rsidR="00B87178" w:rsidRDefault="00B87178" w:rsidP="00B87178">
      <w:pPr>
        <w:pStyle w:val="BodyText"/>
        <w:spacing w:before="94"/>
        <w:ind w:left="221"/>
      </w:pPr>
      <w:r>
        <w:rPr>
          <w:color w:val="212121"/>
        </w:rPr>
        <w:t>}</w:t>
      </w:r>
    </w:p>
    <w:p w14:paraId="69B70AD9" w14:textId="77777777" w:rsidR="00B87178" w:rsidRDefault="00B87178" w:rsidP="00B87178">
      <w:pPr>
        <w:pStyle w:val="BodyText"/>
        <w:rPr>
          <w:sz w:val="24"/>
        </w:rPr>
      </w:pPr>
    </w:p>
    <w:p w14:paraId="2E2818F3" w14:textId="77777777" w:rsidR="00B87178" w:rsidRDefault="00B87178" w:rsidP="00B87178">
      <w:pPr>
        <w:pStyle w:val="BodyText"/>
        <w:rPr>
          <w:sz w:val="24"/>
        </w:rPr>
      </w:pPr>
    </w:p>
    <w:p w14:paraId="5351EE41" w14:textId="77777777" w:rsidR="00B87178" w:rsidRDefault="00B87178" w:rsidP="00B87178">
      <w:pPr>
        <w:pStyle w:val="BodyText"/>
        <w:rPr>
          <w:sz w:val="24"/>
        </w:rPr>
      </w:pPr>
    </w:p>
    <w:p w14:paraId="092E1480" w14:textId="77777777" w:rsidR="00B87178" w:rsidRDefault="00B87178" w:rsidP="00B87178">
      <w:pPr>
        <w:pStyle w:val="BodyText"/>
        <w:spacing w:before="10"/>
        <w:rPr>
          <w:sz w:val="23"/>
        </w:rPr>
      </w:pPr>
    </w:p>
    <w:p w14:paraId="47D520A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5652A2AC" w14:textId="77777777" w:rsidR="00B87178" w:rsidRDefault="00B87178" w:rsidP="00B87178">
      <w:pPr>
        <w:pStyle w:val="BodyText"/>
        <w:spacing w:before="4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8480" behindDoc="0" locked="0" layoutInCell="1" allowOverlap="1" wp14:anchorId="0D3CA627" wp14:editId="6ABED6DE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3876675" cy="171450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0.png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9504" behindDoc="0" locked="0" layoutInCell="1" allowOverlap="1" wp14:anchorId="36460566" wp14:editId="3749F279">
            <wp:simplePos x="0" y="0"/>
            <wp:positionH relativeFrom="page">
              <wp:posOffset>825500</wp:posOffset>
            </wp:positionH>
            <wp:positionV relativeFrom="paragraph">
              <wp:posOffset>420370</wp:posOffset>
            </wp:positionV>
            <wp:extent cx="1114425" cy="200025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1.png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791ED" w14:textId="77777777" w:rsidR="00B87178" w:rsidRDefault="00B87178" w:rsidP="00B87178">
      <w:pPr>
        <w:pStyle w:val="BodyText"/>
        <w:spacing w:before="10"/>
        <w:rPr>
          <w:rFonts w:ascii="Cambria"/>
          <w:sz w:val="10"/>
        </w:rPr>
      </w:pPr>
    </w:p>
    <w:p w14:paraId="5DE60B1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D442A9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B2327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E9F92B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ACB7B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48DB0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0699F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4E7CF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31BF0F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1F7C4D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946494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765AA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F8171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EEB5E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7C4F37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BC53C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E6BA5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871B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84382D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0FF18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5494E3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4A31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5FAAD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E28AA8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23DDE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03E7D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0E1FA8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855A5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8C3946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22035D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BE4276" w14:textId="77777777" w:rsidR="00B87178" w:rsidRDefault="00B87178" w:rsidP="00B87178">
      <w:pPr>
        <w:pStyle w:val="BodyText"/>
        <w:spacing w:before="8"/>
        <w:rPr>
          <w:rFonts w:ascii="Cambria"/>
          <w:sz w:val="30"/>
        </w:rPr>
      </w:pPr>
    </w:p>
    <w:p w14:paraId="16087C1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E8E36C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D9679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F689F4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BB3CEFE" w14:textId="77777777" w:rsidR="00B87178" w:rsidRDefault="00B87178" w:rsidP="00B87178">
      <w:pPr>
        <w:pStyle w:val="BodyText"/>
        <w:spacing w:before="7"/>
        <w:rPr>
          <w:rFonts w:ascii="Cambria"/>
          <w:b/>
          <w:sz w:val="2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5414C02" w14:textId="77777777" w:rsidTr="002000EE">
        <w:trPr>
          <w:trHeight w:val="347"/>
        </w:trPr>
        <w:tc>
          <w:tcPr>
            <w:tcW w:w="1704" w:type="dxa"/>
          </w:tcPr>
          <w:p w14:paraId="6C18E2E0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No.:13</w:t>
            </w:r>
          </w:p>
        </w:tc>
        <w:tc>
          <w:tcPr>
            <w:tcW w:w="5529" w:type="dxa"/>
          </w:tcPr>
          <w:p w14:paraId="11C4AE47" w14:textId="77777777" w:rsidR="00B87178" w:rsidRDefault="00B87178" w:rsidP="002000EE">
            <w:pPr>
              <w:pStyle w:val="TableParagraph"/>
              <w:spacing w:before="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</w:tcPr>
          <w:p w14:paraId="415E99DB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Date:16/05/2014</w:t>
            </w:r>
          </w:p>
        </w:tc>
      </w:tr>
    </w:tbl>
    <w:p w14:paraId="150DE6AF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157880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  <w:spacing w:val="-1"/>
        </w:rPr>
        <w:t>Write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  <w:spacing w:val="-1"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C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program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4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find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minimum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spanning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prim's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algorithm.</w:t>
      </w:r>
    </w:p>
    <w:p w14:paraId="2609BD06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5EA5522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74DFDF0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56138A25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46A7A2DB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left="221" w:right="247" w:firstLine="0"/>
        <w:rPr>
          <w:sz w:val="24"/>
        </w:rPr>
      </w:pPr>
      <w:r>
        <w:rPr>
          <w:color w:val="212121"/>
          <w:sz w:val="24"/>
        </w:rPr>
        <w:t>Initialize an empty set to store the minimum spanning tree (MST) and a priority queue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edges and their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weights.</w:t>
      </w:r>
    </w:p>
    <w:p w14:paraId="281F773D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5A2E242B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connected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372E6AA0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0ABD5046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weight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1BBD403C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does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create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cycle,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4655F71E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76"/>
        </w:tabs>
        <w:ind w:left="475" w:hanging="255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neighbour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newly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added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set:</w:t>
      </w:r>
    </w:p>
    <w:p w14:paraId="6AF61203" w14:textId="77777777" w:rsidR="00B87178" w:rsidRDefault="00B87178" w:rsidP="00B87178">
      <w:pPr>
        <w:ind w:left="221" w:right="446"/>
        <w:rPr>
          <w:sz w:val="24"/>
        </w:rPr>
      </w:pPr>
      <w:r>
        <w:rPr>
          <w:color w:val="212121"/>
          <w:sz w:val="24"/>
        </w:rPr>
        <w:t>i. If the neighbour is not already in the MST set, add the edge connecting the neighbor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7D1DEE4E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included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004C11DD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minimum spanning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tree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0155F194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59216746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183CC98" w14:textId="77777777" w:rsidR="00B87178" w:rsidRDefault="00B87178" w:rsidP="00B87178">
      <w:pPr>
        <w:pStyle w:val="BodyText"/>
        <w:rPr>
          <w:sz w:val="20"/>
        </w:rPr>
      </w:pPr>
    </w:p>
    <w:p w14:paraId="684CD269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6630F543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7F3DF37D" w14:textId="77777777" w:rsidR="00B87178" w:rsidRDefault="00B87178" w:rsidP="00B87178">
      <w:pPr>
        <w:pStyle w:val="BodyText"/>
        <w:spacing w:before="196" w:line="422" w:lineRule="auto"/>
        <w:ind w:left="221" w:right="8020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 &lt;stdlib.h&gt;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 {</w:t>
      </w:r>
    </w:p>
    <w:p w14:paraId="06B2EEA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197B752F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304B5C1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19049F" w14:textId="77777777" w:rsidR="00B87178" w:rsidRDefault="00B87178" w:rsidP="00B87178">
      <w:pPr>
        <w:pStyle w:val="BodyText"/>
        <w:spacing w:before="8"/>
        <w:rPr>
          <w:rFonts w:ascii="Cambria"/>
          <w:sz w:val="29"/>
        </w:rPr>
      </w:pPr>
    </w:p>
    <w:p w14:paraId="18D323ED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7715FE9B" w14:textId="77777777" w:rsidR="00B87178" w:rsidRDefault="00B87178" w:rsidP="00B87178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>struct adj_list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21D57367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14B8E9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14F1C7DE" w14:textId="77777777" w:rsidR="00B87178" w:rsidRDefault="00B87178" w:rsidP="00B87178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1A8D42AD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};</w:t>
      </w:r>
    </w:p>
    <w:p w14:paraId="3843B51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new_node(int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188665A8" w14:textId="77777777" w:rsidR="00B87178" w:rsidRDefault="00B87178" w:rsidP="00B87178">
      <w:pPr>
        <w:pStyle w:val="BodyText"/>
        <w:spacing w:before="196" w:line="422" w:lineRule="auto"/>
        <w:ind w:left="221" w:right="3499"/>
        <w:rPr>
          <w:rFonts w:ascii="Cambria"/>
        </w:rPr>
      </w:pPr>
      <w:r>
        <w:rPr>
          <w:rFonts w:ascii="Cambria"/>
        </w:rPr>
        <w:t>struct node* new_node = (struct node*)malloc(sizeof(struct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76F6AA01" w14:textId="77777777" w:rsidR="00B87178" w:rsidRDefault="00B87178" w:rsidP="00B87178">
      <w:pPr>
        <w:pStyle w:val="BodyText"/>
        <w:spacing w:line="422" w:lineRule="auto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6FE4EF9B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3CC9084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create_graph(int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074EF565" w14:textId="77777777" w:rsidR="00B87178" w:rsidRDefault="00B87178" w:rsidP="00B87178">
      <w:pPr>
        <w:pStyle w:val="BodyText"/>
        <w:spacing w:before="196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graph*)malloc(sizeof(struct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7B28CB40" w14:textId="77777777" w:rsidR="00B87178" w:rsidRDefault="00B87178" w:rsidP="00B87178">
      <w:pPr>
        <w:pStyle w:val="BodyText"/>
        <w:spacing w:line="422" w:lineRule="auto"/>
        <w:ind w:left="221" w:right="3468"/>
        <w:rPr>
          <w:rFonts w:ascii="Cambria"/>
        </w:rPr>
      </w:pPr>
      <w:r>
        <w:rPr>
          <w:rFonts w:ascii="Cambria"/>
        </w:rPr>
        <w:t>graph-&gt;adj_lists = (struct adj_list*)malloc(n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 w14:paraId="670A52DB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12197819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 w14:paraId="7621171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 w14:paraId="6E7EEC05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6317DF8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3BA5A34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1F233ED4" w14:textId="77777777" w:rsidR="00B87178" w:rsidRDefault="00B87178" w:rsidP="00B87178">
      <w:pPr>
        <w:pStyle w:val="BodyText"/>
        <w:spacing w:before="101" w:line="422" w:lineRule="auto"/>
        <w:ind w:left="221" w:right="6822"/>
        <w:rPr>
          <w:rFonts w:ascii="Cambria"/>
        </w:rPr>
      </w:pPr>
      <w:r>
        <w:rPr>
          <w:rFonts w:ascii="Cambria"/>
        </w:rPr>
        <w:t>graph-&gt;adj_lists[i].head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262E1ED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5262C19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A91492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E86FBA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5B7134F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109FF3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18547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44B2BE86" w14:textId="77777777" w:rsidR="00B87178" w:rsidRDefault="00B87178" w:rsidP="00B87178">
      <w:pPr>
        <w:pStyle w:val="BodyText"/>
        <w:spacing w:line="422" w:lineRule="auto"/>
        <w:ind w:left="221" w:right="4882"/>
        <w:rPr>
          <w:rFonts w:ascii="Cambria"/>
        </w:rPr>
      </w:pPr>
      <w:r>
        <w:rPr>
          <w:rFonts w:ascii="Cambria"/>
        </w:rPr>
        <w:t>void add_edge(struct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1843EA55" w14:textId="77777777" w:rsidR="00B87178" w:rsidRDefault="00B87178" w:rsidP="00B87178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>struct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00817595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0188792C" w14:textId="77777777" w:rsidR="00B87178" w:rsidRDefault="00B87178" w:rsidP="00B87178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>void bfs(struct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6B9D4E9F" w14:textId="77777777" w:rsidR="00B87178" w:rsidRDefault="00B87178" w:rsidP="00B87178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0CDE1399" w14:textId="77777777" w:rsidR="00B87178" w:rsidRDefault="00B87178" w:rsidP="00B87178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3EA29A0A" w14:textId="77777777" w:rsidR="00B87178" w:rsidRDefault="00B87178" w:rsidP="00B87178">
      <w:pPr>
        <w:pStyle w:val="BodyText"/>
        <w:spacing w:before="1" w:line="422" w:lineRule="auto"/>
        <w:ind w:left="221" w:right="6424"/>
        <w:rPr>
          <w:rFonts w:ascii="Cambria"/>
        </w:rPr>
      </w:pPr>
      <w:r>
        <w:rPr>
          <w:rFonts w:ascii="Cambria"/>
        </w:rPr>
        <w:t>int current_vertex = queue[++front];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 w14:paraId="7EFC5A14" w14:textId="77777777" w:rsidR="00B87178" w:rsidRDefault="00B87178" w:rsidP="00B87178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graph-&gt;adj_lists[current_vertex].head;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218B969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798DCCA1" w14:textId="77777777" w:rsidR="00B87178" w:rsidRDefault="00B87178" w:rsidP="00B87178">
      <w:pPr>
        <w:pStyle w:val="BodyText"/>
        <w:spacing w:before="195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(graph-&gt;visited[adj_vertex]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 w14:paraId="4FF0345F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4D16125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2C9F6F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914EC8C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32C3B03F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184D1E4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18E746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113CC76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F97A42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7826654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409C9AC1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52E9A9B7" w14:textId="77777777" w:rsidR="00B87178" w:rsidRDefault="00B87178" w:rsidP="00B87178">
      <w:pPr>
        <w:pStyle w:val="BodyText"/>
        <w:spacing w:before="198" w:line="422" w:lineRule="auto"/>
        <w:ind w:left="221" w:right="6210"/>
        <w:rPr>
          <w:rFonts w:ascii="Cambria"/>
        </w:rPr>
      </w:pPr>
      <w:r>
        <w:rPr>
          <w:rFonts w:ascii="Cambria"/>
        </w:rPr>
        <w:t>struct graph* graph = create_graph(6);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6920B5E2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26EE883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27ECECD8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4746D0C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02C4C9A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5279A1B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5);</w:t>
      </w:r>
    </w:p>
    <w:p w14:paraId="1F3E390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311EDE4B" w14:textId="77777777" w:rsidR="00B87178" w:rsidRDefault="00B87178" w:rsidP="00B87178">
      <w:pPr>
        <w:pStyle w:val="BodyText"/>
        <w:spacing w:before="196" w:line="422" w:lineRule="auto"/>
        <w:ind w:left="221" w:right="5436"/>
        <w:rPr>
          <w:rFonts w:ascii="Cambria"/>
        </w:rPr>
      </w:pPr>
      <w:r>
        <w:rPr>
          <w:rFonts w:ascii="Cambria"/>
        </w:rPr>
        <w:t>printf("BFS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 w14:paraId="0842BCCA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0351472F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60249995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724DC3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C21412F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02CE9732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70528" behindDoc="0" locked="0" layoutInCell="1" allowOverlap="1" wp14:anchorId="2AE7CC52" wp14:editId="199640C1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2232660" cy="4095115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2.png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07" cy="4095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B1AF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595C88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E3BA5C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152E9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E148A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ACF1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CB074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1E3801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FB4F26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BC343C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0C59F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E48B4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3C0439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1EDCA0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A6D388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1E6AC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F36F6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E054F6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C3265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5A292E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8E968DB" w14:textId="77777777" w:rsidR="00B87178" w:rsidRDefault="00B87178" w:rsidP="00B87178">
      <w:pPr>
        <w:pStyle w:val="BodyText"/>
        <w:spacing w:before="3"/>
        <w:rPr>
          <w:rFonts w:ascii="Cambria"/>
        </w:rPr>
      </w:pPr>
    </w:p>
    <w:p w14:paraId="7D6845F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2451F01A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674CC37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06380343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51B6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No.:14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BD83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10F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16/05/2024</w:t>
            </w:r>
          </w:p>
        </w:tc>
      </w:tr>
    </w:tbl>
    <w:p w14:paraId="2DE1D1A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4B356D07" w14:textId="77777777" w:rsidR="00B87178" w:rsidRDefault="00B87178" w:rsidP="00B87178">
      <w:pPr>
        <w:spacing w:before="101"/>
        <w:ind w:left="468"/>
        <w:rPr>
          <w:rFonts w:ascii="Cambria" w:hAnsi="Cambria"/>
          <w:b/>
        </w:rPr>
      </w:pPr>
      <w:r>
        <w:rPr>
          <w:rFonts w:ascii="Cambria" w:hAnsi="Cambria"/>
          <w:b/>
        </w:rPr>
        <w:t>Write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program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to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create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graph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find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the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shortest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path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using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Dijkstra’s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Algorithm.</w:t>
      </w:r>
    </w:p>
    <w:p w14:paraId="5BA49290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5397832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68FCED3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5FE7C6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EF81A2C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spacing w:before="166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5F10C2C7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left="221" w:right="705" w:firstLine="0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other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infinity,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except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 itself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which is 0.</w:t>
      </w:r>
    </w:p>
    <w:p w14:paraId="210D405C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Create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their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146ACAC3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0.</w:t>
      </w:r>
    </w:p>
    <w:p w14:paraId="5FF15D4D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4995313B" w14:textId="77777777" w:rsidR="00B87178" w:rsidRDefault="00B87178" w:rsidP="00B87178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7B8E919A" w14:textId="77777777" w:rsidR="00B87178" w:rsidRDefault="00B87178" w:rsidP="00B87178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node:</w:t>
      </w:r>
    </w:p>
    <w:p w14:paraId="2774B3BD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408"/>
        </w:tabs>
        <w:rPr>
          <w:sz w:val="24"/>
        </w:rPr>
      </w:pPr>
      <w:r>
        <w:rPr>
          <w:color w:val="212121"/>
          <w:sz w:val="24"/>
        </w:rPr>
        <w:t>Calculate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through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432017A0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462"/>
        </w:tabs>
        <w:ind w:left="221" w:right="542" w:firstLine="0"/>
        <w:rPr>
          <w:sz w:val="24"/>
        </w:rPr>
      </w:pPr>
      <w:r>
        <w:rPr>
          <w:color w:val="212121"/>
          <w:sz w:val="24"/>
        </w:rPr>
        <w:t>If this distance is smaller than the current distance stored for the neighbor, update 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41373748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514"/>
        </w:tabs>
        <w:ind w:left="513" w:hanging="293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updated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7E509D0B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been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processed.</w:t>
      </w:r>
    </w:p>
    <w:p w14:paraId="75A5B1AB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left="221" w:right="251" w:firstLine="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stored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after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completes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represent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shortest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path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 start node 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709DE4EE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74646961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B2BB63C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PROGRAM;</w:t>
      </w:r>
    </w:p>
    <w:p w14:paraId="66FAE958" w14:textId="77777777" w:rsidR="00B87178" w:rsidRDefault="00B87178" w:rsidP="00B87178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&lt;limits.h&gt;</w:t>
      </w:r>
    </w:p>
    <w:p w14:paraId="42D6D519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#define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MAX_VERTICES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100</w:t>
      </w:r>
    </w:p>
    <w:p w14:paraId="46B9EAC9" w14:textId="77777777" w:rsidR="00B87178" w:rsidRDefault="00B87178" w:rsidP="00B87178">
      <w:pPr>
        <w:pStyle w:val="BodyText"/>
        <w:spacing w:before="196" w:line="422" w:lineRule="auto"/>
        <w:ind w:left="221" w:right="4969"/>
        <w:jc w:val="both"/>
        <w:rPr>
          <w:rFonts w:ascii="Cambria"/>
        </w:rPr>
      </w:pPr>
      <w:r>
        <w:rPr>
          <w:rFonts w:ascii="Cambria"/>
        </w:rPr>
        <w:t>int minDistance(int dist[], int sptSet[], int vertices)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INT_MAX, minIndex;</w:t>
      </w:r>
    </w:p>
    <w:p w14:paraId="6570FE87" w14:textId="77777777" w:rsidR="00B87178" w:rsidRDefault="00B87178" w:rsidP="00B87178">
      <w:pPr>
        <w:pStyle w:val="BodyText"/>
        <w:spacing w:line="422" w:lineRule="auto"/>
        <w:ind w:left="221" w:right="6824"/>
        <w:jc w:val="both"/>
        <w:rPr>
          <w:rFonts w:ascii="Cambria"/>
        </w:rPr>
      </w:pPr>
      <w:r>
        <w:rPr>
          <w:rFonts w:ascii="Cambria"/>
        </w:rPr>
        <w:t>for (int v = 0; v &lt; vertices; v++)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(!sptSet[v] &amp;&amp; dist[v] &lt; min)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dist[v];</w:t>
      </w:r>
    </w:p>
    <w:p w14:paraId="3AE17542" w14:textId="77777777" w:rsidR="00B87178" w:rsidRDefault="00B87178" w:rsidP="00B87178">
      <w:pPr>
        <w:pStyle w:val="BodyText"/>
        <w:spacing w:before="1"/>
        <w:ind w:left="221"/>
        <w:jc w:val="both"/>
        <w:rPr>
          <w:rFonts w:ascii="Cambria"/>
        </w:rPr>
      </w:pPr>
      <w:r>
        <w:rPr>
          <w:rFonts w:ascii="Cambria"/>
        </w:rPr>
        <w:t>minIndex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v;</w:t>
      </w:r>
    </w:p>
    <w:p w14:paraId="765C343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A4D5BD5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14C8D97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minIndex;</w:t>
      </w:r>
    </w:p>
    <w:p w14:paraId="784B70F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1397931" w14:textId="77777777" w:rsidR="00B87178" w:rsidRDefault="00B87178" w:rsidP="00B87178">
      <w:pPr>
        <w:pStyle w:val="BodyText"/>
        <w:spacing w:before="198" w:line="422" w:lineRule="auto"/>
        <w:ind w:left="221" w:right="5819"/>
        <w:jc w:val="both"/>
        <w:rPr>
          <w:rFonts w:ascii="Cambria"/>
        </w:rPr>
      </w:pPr>
      <w:r>
        <w:rPr>
          <w:rFonts w:ascii="Cambria"/>
        </w:rPr>
        <w:t>void printSolution(int dist[], int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printf("Vertex \tDistance from Source\n");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14EB0EF7" w14:textId="77777777" w:rsidR="00B87178" w:rsidRDefault="00B87178" w:rsidP="00B87178">
      <w:pPr>
        <w:pStyle w:val="BodyText"/>
        <w:spacing w:line="257" w:lineRule="exact"/>
        <w:ind w:left="221"/>
        <w:jc w:val="both"/>
        <w:rPr>
          <w:rFonts w:ascii="Cambria"/>
        </w:rPr>
      </w:pPr>
      <w:r>
        <w:rPr>
          <w:rFonts w:ascii="Cambria"/>
        </w:rPr>
        <w:t>printf("%d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\t%d\n",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dist[i]);</w:t>
      </w:r>
    </w:p>
    <w:p w14:paraId="18A9DC1F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76E4DB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DA758E0" w14:textId="77777777" w:rsidR="00B87178" w:rsidRDefault="00B87178" w:rsidP="00B87178">
      <w:pPr>
        <w:pStyle w:val="BodyText"/>
        <w:spacing w:before="196" w:line="422" w:lineRule="auto"/>
        <w:ind w:left="221" w:right="3409"/>
        <w:rPr>
          <w:rFonts w:ascii="Cambria"/>
        </w:rPr>
      </w:pPr>
      <w:r>
        <w:rPr>
          <w:rFonts w:ascii="Cambria"/>
        </w:rPr>
        <w:t>void dijkstra(int graph[MAX_VERTICES][MAX_VERTICES], int src, int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vertices)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8097C2A" w14:textId="77777777" w:rsidR="00B87178" w:rsidRDefault="00B87178" w:rsidP="00B87178">
      <w:pPr>
        <w:pStyle w:val="BodyText"/>
        <w:spacing w:before="1" w:line="422" w:lineRule="auto"/>
        <w:ind w:left="221" w:right="7265"/>
        <w:rPr>
          <w:rFonts w:ascii="Cambria"/>
        </w:rPr>
      </w:pPr>
      <w:r>
        <w:rPr>
          <w:rFonts w:ascii="Cambria"/>
        </w:rPr>
        <w:t>int dist[MAX_VERTICES];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sptSet[MAX_VERTICES];</w:t>
      </w:r>
    </w:p>
    <w:p w14:paraId="2EED3B97" w14:textId="77777777" w:rsidR="00B87178" w:rsidRDefault="00B87178" w:rsidP="00B87178">
      <w:pPr>
        <w:pStyle w:val="BodyText"/>
        <w:spacing w:line="422" w:lineRule="auto"/>
        <w:ind w:left="221" w:right="6965"/>
        <w:rPr>
          <w:rFonts w:ascii="Cambria"/>
        </w:rPr>
      </w:pPr>
      <w:r>
        <w:rPr>
          <w:rFonts w:ascii="Cambria"/>
        </w:rPr>
        <w:t>for (int i = 0; i &lt; vertices;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INT_MAX;</w:t>
      </w:r>
    </w:p>
    <w:p w14:paraId="5E13CBA6" w14:textId="77777777" w:rsidR="00B87178" w:rsidRDefault="00B87178" w:rsidP="00B87178">
      <w:pPr>
        <w:pStyle w:val="BodyText"/>
        <w:spacing w:line="257" w:lineRule="exact"/>
        <w:ind w:left="221"/>
        <w:jc w:val="both"/>
        <w:rPr>
          <w:rFonts w:ascii="Cambria"/>
        </w:rPr>
      </w:pPr>
      <w:r>
        <w:rPr>
          <w:rFonts w:ascii="Cambria"/>
        </w:rPr>
        <w:t>sptSet[i]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0;</w:t>
      </w:r>
    </w:p>
    <w:p w14:paraId="3878773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081957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dist[src]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6503AC5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EEB5C0D" w14:textId="77777777" w:rsidR="00B87178" w:rsidRDefault="00B87178" w:rsidP="00B87178">
      <w:pPr>
        <w:pStyle w:val="BodyText"/>
        <w:spacing w:before="93" w:line="422" w:lineRule="auto"/>
        <w:ind w:left="221" w:right="5259"/>
        <w:rPr>
          <w:rFonts w:ascii="Cambria"/>
        </w:rPr>
      </w:pPr>
      <w:r>
        <w:rPr>
          <w:rFonts w:ascii="Cambria"/>
        </w:rPr>
        <w:lastRenderedPageBreak/>
        <w:t>for (int count = 0; count &lt; vertices - 1; count++)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 u = minDistance(dist, sptSet, vertices);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sptSet[u]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363744CF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01578AE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for (int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 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v++) {</w:t>
      </w:r>
    </w:p>
    <w:p w14:paraId="16776667" w14:textId="77777777" w:rsidR="00B87178" w:rsidRDefault="00B87178" w:rsidP="00B87178">
      <w:pPr>
        <w:pStyle w:val="BodyText"/>
        <w:spacing w:before="196" w:line="422" w:lineRule="auto"/>
        <w:ind w:left="221" w:right="4643"/>
        <w:rPr>
          <w:rFonts w:ascii="Cambria"/>
        </w:rPr>
      </w:pPr>
      <w:r>
        <w:rPr>
          <w:rFonts w:ascii="Cambria"/>
        </w:rPr>
        <w:t>if (!sptSet[v] &amp;&amp; graph[u][v] &amp;&amp; dist[u] != INT_MAX &amp;&amp;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graph[u][v]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 dist[v])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DA04BA4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dist[v]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graph[u][v];</w:t>
      </w:r>
    </w:p>
    <w:p w14:paraId="0982D03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A79E8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1E8BE7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8E0697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printSolution(dist,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vertices);</w:t>
      </w:r>
    </w:p>
    <w:p w14:paraId="643C0DC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EEA0AB9" w14:textId="77777777" w:rsidR="00B87178" w:rsidRDefault="00B87178" w:rsidP="00B87178">
      <w:pPr>
        <w:pStyle w:val="BodyText"/>
        <w:spacing w:before="195" w:line="424" w:lineRule="auto"/>
        <w:ind w:left="221" w:right="8583"/>
        <w:rPr>
          <w:rFonts w:ascii="Cambria"/>
        </w:rPr>
      </w:pPr>
      <w:r>
        <w:rPr>
          <w:rFonts w:ascii="Cambria"/>
        </w:rPr>
        <w:t>int main()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vertices;</w:t>
      </w:r>
    </w:p>
    <w:p w14:paraId="23AA3D37" w14:textId="77777777" w:rsidR="00B87178" w:rsidRDefault="00B87178" w:rsidP="00B87178">
      <w:pPr>
        <w:pStyle w:val="BodyText"/>
        <w:spacing w:line="422" w:lineRule="auto"/>
        <w:ind w:left="221" w:right="6112"/>
        <w:rPr>
          <w:rFonts w:ascii="Cambria"/>
        </w:rPr>
      </w:pPr>
      <w:r>
        <w:rPr>
          <w:rFonts w:ascii="Cambria"/>
        </w:rPr>
        <w:t>printf("Input the number of vertices: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&amp;vertices);</w:t>
      </w:r>
    </w:p>
    <w:p w14:paraId="54FB30EF" w14:textId="77777777" w:rsidR="00B87178" w:rsidRDefault="00B87178" w:rsidP="00B87178">
      <w:pPr>
        <w:pStyle w:val="BodyText"/>
        <w:spacing w:line="422" w:lineRule="auto"/>
        <w:ind w:left="221" w:right="5307"/>
        <w:rPr>
          <w:rFonts w:ascii="Cambria"/>
        </w:rPr>
      </w:pPr>
      <w:r>
        <w:rPr>
          <w:rFonts w:ascii="Cambria"/>
        </w:rPr>
        <w:t>if (vertices &lt;= 0 || vertices &gt; MAX_VERTICES)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printf("Invalid number of vertices.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43912561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253CAF0" w14:textId="77777777" w:rsidR="00B87178" w:rsidRDefault="00B87178" w:rsidP="00B87178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graph[MAX_VERTICES][MAX_VERTICES];</w:t>
      </w:r>
    </w:p>
    <w:p w14:paraId="539D24B7" w14:textId="77777777" w:rsidR="00B87178" w:rsidRDefault="00B87178" w:rsidP="00B87178">
      <w:pPr>
        <w:pStyle w:val="BodyText"/>
        <w:spacing w:before="198" w:line="422" w:lineRule="auto"/>
        <w:ind w:left="221" w:right="2357"/>
        <w:rPr>
          <w:rFonts w:ascii="Cambria"/>
        </w:rPr>
      </w:pPr>
      <w:r>
        <w:rPr>
          <w:rFonts w:ascii="Cambria"/>
        </w:rPr>
        <w:t>printf("Input the adjacency matrix for the graph (use INT_MAX forinfinity):\n");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E965DEA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799DC740" w14:textId="77777777" w:rsidR="00B87178" w:rsidRDefault="00B87178" w:rsidP="00B87178">
      <w:pPr>
        <w:pStyle w:val="BodyText"/>
        <w:spacing w:line="422" w:lineRule="auto"/>
        <w:ind w:left="221" w:right="6972"/>
        <w:rPr>
          <w:rFonts w:ascii="Cambria"/>
        </w:rPr>
      </w:pPr>
      <w:r>
        <w:rPr>
          <w:rFonts w:ascii="Cambria"/>
        </w:rPr>
        <w:t>for (int j = 0; j &lt; vertices;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&amp;graph[i][j]);</w:t>
      </w:r>
    </w:p>
    <w:p w14:paraId="34F1DC0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D92190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8D64B3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source;</w:t>
      </w:r>
    </w:p>
    <w:p w14:paraId="4010C052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DAED1DE" w14:textId="77777777" w:rsidR="00B87178" w:rsidRDefault="00B87178" w:rsidP="00B87178">
      <w:pPr>
        <w:pStyle w:val="BodyText"/>
        <w:spacing w:before="93" w:line="422" w:lineRule="auto"/>
        <w:ind w:left="221" w:right="6609"/>
        <w:rPr>
          <w:rFonts w:ascii="Cambria"/>
        </w:rPr>
      </w:pPr>
      <w:r>
        <w:rPr>
          <w:rFonts w:ascii="Cambria"/>
        </w:rPr>
        <w:lastRenderedPageBreak/>
        <w:t>printf("Input the source vertex: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&amp;source);</w:t>
      </w:r>
    </w:p>
    <w:p w14:paraId="16B627D0" w14:textId="77777777" w:rsidR="00B87178" w:rsidRDefault="00B87178" w:rsidP="00B87178">
      <w:pPr>
        <w:pStyle w:val="BodyText"/>
        <w:spacing w:line="422" w:lineRule="auto"/>
        <w:ind w:left="221" w:right="5803"/>
        <w:rPr>
          <w:rFonts w:ascii="Cambria"/>
        </w:rPr>
      </w:pPr>
      <w:r>
        <w:rPr>
          <w:rFonts w:ascii="Cambria"/>
        </w:rPr>
        <w:t>if (source &lt; 0 || source &gt;=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printf("Invalid source vertex.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65221B3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687A35B0" w14:textId="77777777" w:rsidR="00B87178" w:rsidRDefault="00B87178" w:rsidP="00B87178">
      <w:pPr>
        <w:pStyle w:val="BodyText"/>
        <w:spacing w:before="195" w:line="424" w:lineRule="auto"/>
        <w:ind w:left="221" w:right="6778"/>
        <w:rPr>
          <w:rFonts w:ascii="Cambria"/>
        </w:rPr>
      </w:pPr>
      <w:r>
        <w:rPr>
          <w:rFonts w:ascii="Cambria"/>
        </w:rPr>
        <w:t>dijkstra(graph, source, vertices);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336A89B0" w14:textId="77777777" w:rsidR="00B87178" w:rsidRDefault="00B87178" w:rsidP="00B87178">
      <w:pPr>
        <w:pStyle w:val="BodyText"/>
        <w:spacing w:line="255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930FC3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7492E5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D8471D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D100697" w14:textId="77777777" w:rsidR="00B87178" w:rsidRDefault="00B87178" w:rsidP="00B87178">
      <w:pPr>
        <w:pStyle w:val="BodyText"/>
        <w:spacing w:before="189"/>
        <w:ind w:left="221"/>
        <w:rPr>
          <w:rFonts w:ascii="Cambria"/>
        </w:rPr>
      </w:pPr>
      <w:r>
        <w:rPr>
          <w:rFonts w:ascii="Cambria"/>
        </w:rPr>
        <w:t>OUTPUT:</w:t>
      </w:r>
    </w:p>
    <w:p w14:paraId="6AD9C59D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71552" behindDoc="0" locked="0" layoutInCell="1" allowOverlap="1" wp14:anchorId="343EF339" wp14:editId="6E0593A4">
            <wp:simplePos x="0" y="0"/>
            <wp:positionH relativeFrom="page">
              <wp:posOffset>825500</wp:posOffset>
            </wp:positionH>
            <wp:positionV relativeFrom="paragraph">
              <wp:posOffset>202565</wp:posOffset>
            </wp:positionV>
            <wp:extent cx="5354320" cy="2416175"/>
            <wp:effectExtent l="0" t="0" r="0" b="0"/>
            <wp:wrapTopAndBottom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3.png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rcRect t="3181"/>
                    <a:stretch>
                      <a:fillRect/>
                    </a:stretch>
                  </pic:blipFill>
                  <pic:spPr>
                    <a:xfrm>
                      <a:off x="0" y="0"/>
                      <a:ext cx="5354412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F147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41F4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248CF1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3E1C8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FD9E34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4EFF7A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FD712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9E9CB3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924E63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A1073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F12E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A562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C03A2F" w14:textId="77777777" w:rsidR="00B87178" w:rsidRDefault="00B87178" w:rsidP="00B87178">
      <w:pPr>
        <w:pStyle w:val="BodyText"/>
        <w:spacing w:before="2"/>
        <w:rPr>
          <w:rFonts w:ascii="Cambria"/>
          <w:sz w:val="34"/>
        </w:rPr>
      </w:pPr>
    </w:p>
    <w:p w14:paraId="0C85290B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6B844A29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D1DE574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8D20CE8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875F9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No.:15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9B55" w14:textId="77777777" w:rsidR="00B87178" w:rsidRDefault="00B87178" w:rsidP="002000EE">
            <w:pPr>
              <w:pStyle w:val="TableParagraph"/>
              <w:ind w:left="1845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0FD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Date:23/05/2024</w:t>
            </w:r>
          </w:p>
        </w:tc>
      </w:tr>
    </w:tbl>
    <w:p w14:paraId="0D4618C5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530F40A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take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sort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ascending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order.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Try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same using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following sorting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techniques.</w:t>
      </w:r>
    </w:p>
    <w:p w14:paraId="520EFF7E" w14:textId="77777777" w:rsidR="00B87178" w:rsidRDefault="00B87178" w:rsidP="00B87178">
      <w:pPr>
        <w:pStyle w:val="ListParagraph"/>
        <w:numPr>
          <w:ilvl w:val="1"/>
          <w:numId w:val="25"/>
        </w:numPr>
        <w:tabs>
          <w:tab w:val="left" w:pos="829"/>
        </w:tabs>
        <w:spacing w:before="1"/>
        <w:ind w:hanging="361"/>
        <w:rPr>
          <w:rFonts w:ascii="Cambria"/>
          <w:b/>
        </w:rPr>
      </w:pPr>
      <w:r>
        <w:rPr>
          <w:rFonts w:ascii="Cambria"/>
          <w:b/>
        </w:rPr>
        <w:t>Quick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246C7924" w14:textId="77777777" w:rsidR="00B87178" w:rsidRDefault="00B87178" w:rsidP="00B87178">
      <w:pPr>
        <w:pStyle w:val="ListParagraph"/>
        <w:numPr>
          <w:ilvl w:val="1"/>
          <w:numId w:val="25"/>
        </w:numPr>
        <w:tabs>
          <w:tab w:val="left" w:pos="829"/>
        </w:tabs>
        <w:spacing w:before="129"/>
        <w:ind w:hanging="361"/>
        <w:rPr>
          <w:rFonts w:ascii="Cambria"/>
          <w:b/>
        </w:rPr>
      </w:pPr>
      <w:r>
        <w:rPr>
          <w:rFonts w:ascii="Cambria"/>
          <w:b/>
        </w:rPr>
        <w:t>Merge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707010EC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16462C71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D23A486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7B6B685E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628FC71F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fewer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 elements,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return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as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already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sorted.</w:t>
      </w:r>
    </w:p>
    <w:p w14:paraId="40D6DC89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Divide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halves.</w:t>
      </w:r>
    </w:p>
    <w:p w14:paraId="0DD7394E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Recursively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 Sort.</w:t>
      </w:r>
    </w:p>
    <w:p w14:paraId="14BE2E65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Merge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single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array.</w:t>
      </w:r>
    </w:p>
    <w:p w14:paraId="5F068FFD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(e.g.,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Bubble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Quick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Sort).</w:t>
      </w:r>
    </w:p>
    <w:p w14:paraId="19CEB8B3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Implement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selected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2A907210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Pass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unsorted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02748AC9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Execute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Obtain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output.</w:t>
      </w:r>
    </w:p>
    <w:p w14:paraId="4BFCF29F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637"/>
        </w:tabs>
        <w:ind w:left="636" w:hanging="416"/>
        <w:rPr>
          <w:sz w:val="24"/>
        </w:rPr>
      </w:pPr>
      <w:r>
        <w:rPr>
          <w:color w:val="212121"/>
          <w:sz w:val="24"/>
        </w:rPr>
        <w:t>stop</w:t>
      </w:r>
    </w:p>
    <w:p w14:paraId="41F4A10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0D30753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1ACCDD5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QUICK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SORT:</w:t>
      </w:r>
    </w:p>
    <w:p w14:paraId="4052F797" w14:textId="77777777" w:rsidR="00B87178" w:rsidRDefault="00B87178" w:rsidP="00B87178">
      <w:pPr>
        <w:pStyle w:val="BodyText"/>
        <w:spacing w:before="196"/>
        <w:ind w:left="221"/>
      </w:pPr>
      <w:r>
        <w:t>#include</w:t>
      </w:r>
      <w:r>
        <w:rPr>
          <w:spacing w:val="-2"/>
        </w:rPr>
        <w:t xml:space="preserve"> </w:t>
      </w:r>
      <w:r>
        <w:t>&lt;stdio.h&gt;</w:t>
      </w:r>
    </w:p>
    <w:p w14:paraId="49F1382B" w14:textId="77777777" w:rsidR="00B87178" w:rsidRDefault="00B87178" w:rsidP="00B87178">
      <w:pPr>
        <w:pStyle w:val="BodyText"/>
        <w:spacing w:before="196"/>
        <w:ind w:left="221"/>
      </w:pPr>
      <w:r>
        <w:t>void</w:t>
      </w:r>
      <w:r>
        <w:rPr>
          <w:spacing w:val="-1"/>
        </w:rPr>
        <w:t xml:space="preserve"> </w:t>
      </w:r>
      <w:r>
        <w:t>swap(int*</w:t>
      </w:r>
      <w:r>
        <w:rPr>
          <w:spacing w:val="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int*</w:t>
      </w:r>
      <w:r>
        <w:rPr>
          <w:spacing w:val="-2"/>
        </w:rPr>
        <w:t xml:space="preserve"> </w:t>
      </w:r>
      <w:r>
        <w:t>b)</w:t>
      </w:r>
    </w:p>
    <w:p w14:paraId="46049B11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39BDC606" w14:textId="77777777" w:rsidR="00B87178" w:rsidRDefault="00B87178" w:rsidP="00B87178">
      <w:pPr>
        <w:pStyle w:val="BodyText"/>
        <w:spacing w:before="195"/>
        <w:ind w:left="221"/>
      </w:pPr>
      <w:r>
        <w:t>int temp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*a;</w:t>
      </w:r>
    </w:p>
    <w:p w14:paraId="4062AEC5" w14:textId="77777777" w:rsidR="00B87178" w:rsidRDefault="00B87178" w:rsidP="00B87178">
      <w:pPr>
        <w:pStyle w:val="BodyText"/>
        <w:spacing w:before="196"/>
        <w:ind w:left="221"/>
      </w:pPr>
      <w:r>
        <w:t>*a =</w:t>
      </w:r>
      <w:r>
        <w:rPr>
          <w:spacing w:val="-1"/>
        </w:rPr>
        <w:t xml:space="preserve"> </w:t>
      </w:r>
      <w:r>
        <w:t>*b;</w:t>
      </w:r>
    </w:p>
    <w:p w14:paraId="24D78632" w14:textId="77777777" w:rsidR="00B87178" w:rsidRDefault="00B87178" w:rsidP="00B87178">
      <w:pPr>
        <w:pStyle w:val="BodyText"/>
        <w:spacing w:before="196"/>
        <w:ind w:left="221"/>
      </w:pPr>
      <w:r>
        <w:t>*b =</w:t>
      </w:r>
      <w:r>
        <w:rPr>
          <w:spacing w:val="-2"/>
        </w:rPr>
        <w:t xml:space="preserve"> </w:t>
      </w:r>
      <w:r>
        <w:t>temp;</w:t>
      </w:r>
    </w:p>
    <w:p w14:paraId="7B4402B4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B28ABB9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2"/>
        </w:rPr>
        <w:t xml:space="preserve"> </w:t>
      </w:r>
      <w:r>
        <w:t>partition(int</w:t>
      </w:r>
      <w:r>
        <w:rPr>
          <w:spacing w:val="-4"/>
        </w:rPr>
        <w:t xml:space="preserve"> </w:t>
      </w:r>
      <w:r>
        <w:t>arr[],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high)</w:t>
      </w:r>
    </w:p>
    <w:p w14:paraId="6250CD9E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50ED1883" w14:textId="77777777" w:rsidR="00B87178" w:rsidRDefault="00B87178" w:rsidP="00B87178">
      <w:pPr>
        <w:pStyle w:val="BodyText"/>
        <w:spacing w:before="196" w:line="424" w:lineRule="auto"/>
        <w:ind w:left="221" w:right="8047"/>
      </w:pPr>
      <w:r>
        <w:t>int pivot = arr[low];</w:t>
      </w:r>
      <w:r>
        <w:rPr>
          <w:spacing w:val="-59"/>
        </w:rPr>
        <w:t xml:space="preserve"> </w:t>
      </w:r>
      <w:r>
        <w:t>int i =</w:t>
      </w:r>
      <w:r>
        <w:rPr>
          <w:spacing w:val="-1"/>
        </w:rPr>
        <w:t xml:space="preserve"> </w:t>
      </w:r>
      <w:r>
        <w:t>low;</w:t>
      </w:r>
    </w:p>
    <w:p w14:paraId="32D24BEE" w14:textId="77777777" w:rsidR="00B87178" w:rsidRDefault="00B87178" w:rsidP="00B87178">
      <w:pPr>
        <w:pStyle w:val="BodyText"/>
        <w:spacing w:before="2"/>
        <w:ind w:left="221"/>
      </w:pPr>
      <w:r>
        <w:t>int j =</w:t>
      </w:r>
      <w:r>
        <w:rPr>
          <w:spacing w:val="-2"/>
        </w:rPr>
        <w:t xml:space="preserve"> </w:t>
      </w:r>
      <w:r>
        <w:t>high;</w:t>
      </w:r>
    </w:p>
    <w:p w14:paraId="48B7CA58" w14:textId="77777777" w:rsidR="00B87178" w:rsidRDefault="00B87178" w:rsidP="00B87178">
      <w:pPr>
        <w:pStyle w:val="BodyText"/>
        <w:rPr>
          <w:sz w:val="24"/>
        </w:rPr>
      </w:pPr>
    </w:p>
    <w:p w14:paraId="4DDA667D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E9A9F0D" w14:textId="77777777" w:rsidR="00B87178" w:rsidRDefault="00B87178" w:rsidP="00B87178">
      <w:pPr>
        <w:pStyle w:val="BodyText"/>
        <w:ind w:left="221"/>
      </w:pPr>
      <w:r>
        <w:t>while</w:t>
      </w:r>
      <w:r>
        <w:rPr>
          <w:spacing w:val="-1"/>
        </w:rPr>
        <w:t xml:space="preserve"> </w:t>
      </w:r>
      <w:r>
        <w:t>(i &lt;</w:t>
      </w:r>
      <w:r>
        <w:rPr>
          <w:spacing w:val="-2"/>
        </w:rPr>
        <w:t xml:space="preserve"> </w:t>
      </w:r>
      <w:r>
        <w:t>j)</w:t>
      </w:r>
      <w:r>
        <w:rPr>
          <w:spacing w:val="-1"/>
        </w:rPr>
        <w:t xml:space="preserve"> </w:t>
      </w:r>
      <w:r>
        <w:t>{</w:t>
      </w:r>
    </w:p>
    <w:p w14:paraId="1CD4A72B" w14:textId="77777777" w:rsidR="00B87178" w:rsidRDefault="00B87178" w:rsidP="00B87178">
      <w:pPr>
        <w:pStyle w:val="BodyText"/>
        <w:spacing w:before="196" w:line="424" w:lineRule="auto"/>
        <w:ind w:left="221" w:right="6195"/>
      </w:pPr>
      <w:r>
        <w:t>while (arr[i] &lt;= pivot &amp;&amp; i&lt;= high - 1) {</w:t>
      </w:r>
      <w:r>
        <w:rPr>
          <w:spacing w:val="-59"/>
        </w:rPr>
        <w:t xml:space="preserve"> </w:t>
      </w:r>
      <w:r>
        <w:t>i++;</w:t>
      </w:r>
    </w:p>
    <w:p w14:paraId="251DD040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03CAE080" w14:textId="77777777" w:rsidR="00B87178" w:rsidRDefault="00B87178" w:rsidP="00B87178">
      <w:pPr>
        <w:pStyle w:val="BodyText"/>
        <w:spacing w:before="196" w:line="424" w:lineRule="auto"/>
        <w:ind w:left="221" w:right="6300"/>
      </w:pPr>
      <w:r>
        <w:t>while (arr[j] &gt; pivot &amp;&amp; j &gt;= low + 1) {</w:t>
      </w:r>
      <w:r>
        <w:rPr>
          <w:spacing w:val="-59"/>
        </w:rPr>
        <w:t xml:space="preserve"> </w:t>
      </w:r>
      <w:r>
        <w:t>j--;</w:t>
      </w:r>
    </w:p>
    <w:p w14:paraId="19133949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1189747F" w14:textId="77777777" w:rsidR="00B87178" w:rsidRDefault="00B87178" w:rsidP="00B87178">
      <w:pPr>
        <w:pStyle w:val="BodyText"/>
        <w:spacing w:before="196" w:line="429" w:lineRule="auto"/>
        <w:ind w:left="221" w:right="7830"/>
      </w:pPr>
      <w:r>
        <w:t>if (i &lt; j) {</w:t>
      </w:r>
      <w:r>
        <w:rPr>
          <w:spacing w:val="1"/>
        </w:rPr>
        <w:t xml:space="preserve"> </w:t>
      </w:r>
      <w:r>
        <w:t>swap(&amp;arr[i],</w:t>
      </w:r>
      <w:r>
        <w:rPr>
          <w:spacing w:val="-8"/>
        </w:rPr>
        <w:t xml:space="preserve"> </w:t>
      </w:r>
      <w:r>
        <w:t>&amp;arr[j]);</w:t>
      </w:r>
    </w:p>
    <w:p w14:paraId="6146F0D8" w14:textId="77777777" w:rsidR="00B87178" w:rsidRDefault="00B87178" w:rsidP="00B87178">
      <w:pPr>
        <w:pStyle w:val="BodyText"/>
        <w:spacing w:line="248" w:lineRule="exact"/>
        <w:ind w:left="221"/>
      </w:pPr>
      <w:r>
        <w:t>}</w:t>
      </w:r>
    </w:p>
    <w:p w14:paraId="79927DF5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3F72B00" w14:textId="77777777" w:rsidR="00B87178" w:rsidRDefault="00B87178" w:rsidP="00B87178">
      <w:pPr>
        <w:pStyle w:val="BodyText"/>
        <w:spacing w:before="196" w:line="424" w:lineRule="auto"/>
        <w:ind w:left="221" w:right="7540"/>
      </w:pPr>
      <w:r>
        <w:t>swap(&amp;arr[low], &amp;arr[j]);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j;</w:t>
      </w:r>
    </w:p>
    <w:p w14:paraId="3C395061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7DCD679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C0CCBB9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void</w:t>
      </w:r>
      <w:r>
        <w:rPr>
          <w:spacing w:val="-3"/>
        </w:rPr>
        <w:t xml:space="preserve"> </w:t>
      </w:r>
      <w:r>
        <w:t>quickSort(int</w:t>
      </w:r>
      <w:r>
        <w:rPr>
          <w:spacing w:val="-3"/>
        </w:rPr>
        <w:t xml:space="preserve"> </w:t>
      </w:r>
      <w:r>
        <w:t>arr[],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high)</w:t>
      </w:r>
    </w:p>
    <w:p w14:paraId="21F06262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1DFB0BD7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(low</w:t>
      </w:r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high)</w:t>
      </w:r>
      <w:r>
        <w:rPr>
          <w:spacing w:val="-2"/>
        </w:rPr>
        <w:t xml:space="preserve"> </w:t>
      </w:r>
      <w:r>
        <w:t>{</w:t>
      </w:r>
    </w:p>
    <w:p w14:paraId="43020076" w14:textId="77777777" w:rsidR="00B87178" w:rsidRDefault="00B87178" w:rsidP="00B87178">
      <w:pPr>
        <w:pStyle w:val="BodyText"/>
        <w:spacing w:before="196" w:line="424" w:lineRule="auto"/>
        <w:ind w:left="221" w:right="5724"/>
      </w:pPr>
      <w:r>
        <w:t>int partitionIndex = partition(arr, low, high);</w:t>
      </w:r>
      <w:r>
        <w:rPr>
          <w:spacing w:val="-59"/>
        </w:rPr>
        <w:t xml:space="preserve"> </w:t>
      </w:r>
      <w:r>
        <w:t>quickSort(arr, low,</w:t>
      </w:r>
      <w:r>
        <w:rPr>
          <w:spacing w:val="1"/>
        </w:rPr>
        <w:t xml:space="preserve"> </w:t>
      </w:r>
      <w:r>
        <w:t>partitionIndex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1);</w:t>
      </w:r>
      <w:r>
        <w:rPr>
          <w:spacing w:val="1"/>
        </w:rPr>
        <w:t xml:space="preserve"> </w:t>
      </w:r>
      <w:r>
        <w:t>quickSort(arr, partitionIndex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high);</w:t>
      </w:r>
    </w:p>
    <w:p w14:paraId="3ED8820A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130184F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C55B3B8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3EDC6D17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2951DDA1" w14:textId="77777777" w:rsidR="00B87178" w:rsidRDefault="00B87178" w:rsidP="00B87178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arr[]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19, 17, 15,</w:t>
      </w:r>
      <w:r>
        <w:rPr>
          <w:spacing w:val="1"/>
        </w:rPr>
        <w:t xml:space="preserve"> </w:t>
      </w:r>
      <w:r>
        <w:t>12, 16, 18, 4, 11, 13</w:t>
      </w:r>
      <w:r>
        <w:rPr>
          <w:spacing w:val="-4"/>
        </w:rPr>
        <w:t xml:space="preserve"> </w:t>
      </w:r>
      <w:r>
        <w:t>};</w:t>
      </w:r>
    </w:p>
    <w:p w14:paraId="44B02DE6" w14:textId="77777777" w:rsidR="00B87178" w:rsidRDefault="00B87178" w:rsidP="00B87178">
      <w:pPr>
        <w:pStyle w:val="BodyText"/>
        <w:spacing w:before="196" w:line="427" w:lineRule="auto"/>
        <w:ind w:left="221" w:right="6703"/>
      </w:pPr>
      <w:r>
        <w:t>int n = sizeof(arr) / sizeof(arr[0]);</w:t>
      </w:r>
      <w:r>
        <w:rPr>
          <w:spacing w:val="-59"/>
        </w:rPr>
        <w:t xml:space="preserve"> </w:t>
      </w:r>
      <w:r>
        <w:t>printf("Original</w:t>
      </w:r>
      <w:r>
        <w:rPr>
          <w:spacing w:val="-1"/>
        </w:rPr>
        <w:t xml:space="preserve"> </w:t>
      </w:r>
      <w:r>
        <w:t>array:');</w:t>
      </w:r>
    </w:p>
    <w:p w14:paraId="35DDA42D" w14:textId="77777777" w:rsidR="00B87178" w:rsidRDefault="00B87178" w:rsidP="00B87178">
      <w:pPr>
        <w:pStyle w:val="BodyText"/>
        <w:spacing w:line="424" w:lineRule="auto"/>
        <w:ind w:left="221" w:right="7674"/>
      </w:pPr>
      <w:r>
        <w:t>for (int i = 0; i&lt;n; i++) {</w:t>
      </w:r>
      <w:r>
        <w:rPr>
          <w:spacing w:val="-59"/>
        </w:rPr>
        <w:t xml:space="preserve"> </w:t>
      </w:r>
      <w:r>
        <w:t>printf("&amp;%d",</w:t>
      </w:r>
      <w:r>
        <w:rPr>
          <w:spacing w:val="-3"/>
        </w:rPr>
        <w:t xml:space="preserve"> </w:t>
      </w:r>
      <w:r>
        <w:t>arr[i]);</w:t>
      </w:r>
    </w:p>
    <w:p w14:paraId="12F0211A" w14:textId="77777777" w:rsidR="00B87178" w:rsidRDefault="00B87178" w:rsidP="00B87178">
      <w:pPr>
        <w:pStyle w:val="BodyText"/>
        <w:spacing w:before="1"/>
        <w:ind w:left="221"/>
      </w:pPr>
      <w:r>
        <w:t>}</w:t>
      </w:r>
    </w:p>
    <w:p w14:paraId="21329240" w14:textId="77777777" w:rsidR="00B87178" w:rsidRDefault="00B87178" w:rsidP="00B87178">
      <w:pPr>
        <w:pStyle w:val="BodyText"/>
        <w:spacing w:before="196" w:line="424" w:lineRule="auto"/>
        <w:ind w:left="221" w:right="7362"/>
      </w:pPr>
      <w:r>
        <w:t>quickSort(arr, 0,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printf("\nSorted array:");</w:t>
      </w:r>
      <w:r>
        <w:rPr>
          <w:spacing w:val="1"/>
        </w:rPr>
        <w:t xml:space="preserve"> </w:t>
      </w:r>
      <w:r>
        <w:t>for (int i = 0; i &amp;lt; n; i++) {</w:t>
      </w:r>
      <w:r>
        <w:rPr>
          <w:spacing w:val="-59"/>
        </w:rPr>
        <w:t xml:space="preserve"> </w:t>
      </w:r>
      <w:r>
        <w:t>printf("%d",</w:t>
      </w:r>
      <w:r>
        <w:rPr>
          <w:spacing w:val="1"/>
        </w:rPr>
        <w:t xml:space="preserve"> </w:t>
      </w:r>
      <w:r>
        <w:t>arr[i]);</w:t>
      </w:r>
    </w:p>
    <w:p w14:paraId="2C2176BF" w14:textId="77777777" w:rsidR="00B87178" w:rsidRDefault="00B87178" w:rsidP="00B87178">
      <w:pPr>
        <w:pStyle w:val="BodyText"/>
        <w:spacing w:before="5"/>
        <w:ind w:left="221"/>
      </w:pPr>
      <w:r>
        <w:t>}</w:t>
      </w:r>
    </w:p>
    <w:p w14:paraId="1AD53A88" w14:textId="77777777" w:rsidR="00B87178" w:rsidRDefault="00B87178" w:rsidP="00B87178">
      <w:pPr>
        <w:pStyle w:val="BodyText"/>
        <w:rPr>
          <w:sz w:val="24"/>
        </w:rPr>
      </w:pPr>
    </w:p>
    <w:p w14:paraId="01332F47" w14:textId="77777777" w:rsidR="00B87178" w:rsidRDefault="00B87178" w:rsidP="00B87178">
      <w:pPr>
        <w:pStyle w:val="BodyText"/>
        <w:rPr>
          <w:sz w:val="32"/>
        </w:rPr>
      </w:pPr>
    </w:p>
    <w:p w14:paraId="23A96F4A" w14:textId="77777777" w:rsidR="00B87178" w:rsidRDefault="00B87178" w:rsidP="00B87178">
      <w:pPr>
        <w:pStyle w:val="BodyText"/>
        <w:spacing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361F4213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6836B039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51370A6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MERGE</w:t>
      </w:r>
      <w:r>
        <w:rPr>
          <w:spacing w:val="-3"/>
        </w:rPr>
        <w:t xml:space="preserve"> </w:t>
      </w:r>
      <w:r>
        <w:t>SORT</w:t>
      </w:r>
    </w:p>
    <w:p w14:paraId="25D54009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 w14:paraId="010667CC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merge(int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m, 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6DC8BE5F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93C245E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 i,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k;</w:t>
      </w:r>
    </w:p>
    <w:p w14:paraId="234C1812" w14:textId="77777777" w:rsidR="00B87178" w:rsidRDefault="00B87178" w:rsidP="00B87178">
      <w:pPr>
        <w:pStyle w:val="BodyText"/>
        <w:spacing w:before="196" w:line="424" w:lineRule="auto"/>
        <w:ind w:left="221" w:right="8188"/>
      </w:pPr>
      <w:r>
        <w:rPr>
          <w:color w:val="212121"/>
        </w:rPr>
        <w:t>int n1 = m - l + 1;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n2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m;</w:t>
      </w:r>
    </w:p>
    <w:p w14:paraId="39442FEC" w14:textId="77777777" w:rsidR="00B87178" w:rsidRDefault="00B87178" w:rsidP="00B87178">
      <w:pPr>
        <w:pStyle w:val="BodyText"/>
        <w:spacing w:before="3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L[n1],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R[n2];</w:t>
      </w:r>
    </w:p>
    <w:p w14:paraId="07EF5238" w14:textId="77777777" w:rsidR="00B87178" w:rsidRDefault="00B87178" w:rsidP="00B87178">
      <w:pPr>
        <w:pStyle w:val="BodyText"/>
        <w:spacing w:before="195" w:line="424" w:lineRule="auto"/>
        <w:ind w:left="221" w:right="7858"/>
      </w:pPr>
      <w:r>
        <w:rPr>
          <w:color w:val="212121"/>
        </w:rPr>
        <w:t>for (i = 0; i &lt; n1;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L[i]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arr[l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i];</w:t>
      </w:r>
    </w:p>
    <w:p w14:paraId="0331EDE3" w14:textId="77777777" w:rsidR="00B87178" w:rsidRDefault="00B87178" w:rsidP="00B87178">
      <w:pPr>
        <w:pStyle w:val="BodyText"/>
        <w:spacing w:before="2" w:line="427" w:lineRule="auto"/>
        <w:ind w:left="221" w:right="7867"/>
      </w:pPr>
      <w:r>
        <w:rPr>
          <w:color w:val="212121"/>
        </w:rPr>
        <w:t>for (j = 0; j &lt; n2; j++)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R[j]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arr[m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j];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2D7FD224" w14:textId="77777777" w:rsidR="00B87178" w:rsidRDefault="00B87178" w:rsidP="00B87178">
      <w:pPr>
        <w:pStyle w:val="BodyText"/>
        <w:spacing w:line="251" w:lineRule="exact"/>
        <w:ind w:left="221"/>
      </w:pPr>
      <w:r>
        <w:rPr>
          <w:color w:val="212121"/>
        </w:rPr>
        <w:t>j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0;</w:t>
      </w:r>
    </w:p>
    <w:p w14:paraId="1BAD7D2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k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l;</w:t>
      </w:r>
    </w:p>
    <w:p w14:paraId="69A73C59" w14:textId="77777777" w:rsidR="00B87178" w:rsidRDefault="00B87178" w:rsidP="00B87178">
      <w:pPr>
        <w:pStyle w:val="BodyText"/>
        <w:spacing w:before="196" w:line="424" w:lineRule="auto"/>
        <w:ind w:left="221" w:right="7491"/>
      </w:pPr>
      <w:r>
        <w:rPr>
          <w:color w:val="212121"/>
        </w:rPr>
        <w:t>while (i &lt; n1 &amp;&amp; 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(L[i]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R[j])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4FC313D9" w14:textId="77777777" w:rsidR="00B87178" w:rsidRDefault="00B87178" w:rsidP="00B87178">
      <w:pPr>
        <w:pStyle w:val="BodyText"/>
        <w:spacing w:before="3" w:line="424" w:lineRule="auto"/>
        <w:ind w:left="221" w:right="8732"/>
      </w:pPr>
      <w:r>
        <w:rPr>
          <w:color w:val="212121"/>
        </w:rPr>
        <w:t>arr[k] = L[i];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i++;</w:t>
      </w:r>
    </w:p>
    <w:p w14:paraId="09DD4CCB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}</w:t>
      </w:r>
    </w:p>
    <w:p w14:paraId="09D7BCE0" w14:textId="77777777" w:rsidR="00B87178" w:rsidRDefault="00B87178" w:rsidP="00B87178">
      <w:pPr>
        <w:pStyle w:val="BodyText"/>
        <w:spacing w:before="195"/>
        <w:ind w:left="221"/>
      </w:pPr>
      <w:r>
        <w:rPr>
          <w:color w:val="212121"/>
        </w:rPr>
        <w:t>else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4758889" w14:textId="77777777" w:rsidR="00B87178" w:rsidRDefault="00B87178" w:rsidP="00B87178">
      <w:pPr>
        <w:pStyle w:val="BodyText"/>
        <w:spacing w:before="196" w:line="427" w:lineRule="auto"/>
        <w:ind w:left="221" w:right="8696"/>
      </w:pPr>
      <w:r>
        <w:rPr>
          <w:color w:val="212121"/>
        </w:rPr>
        <w:t>arr[k] = R[j];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j++;</w:t>
      </w:r>
    </w:p>
    <w:p w14:paraId="1C03BB3A" w14:textId="77777777" w:rsidR="00B87178" w:rsidRDefault="00B87178" w:rsidP="00B87178">
      <w:pPr>
        <w:pStyle w:val="BodyText"/>
        <w:spacing w:line="427" w:lineRule="auto"/>
        <w:ind w:left="221" w:right="9410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k++;</w:t>
      </w:r>
    </w:p>
    <w:p w14:paraId="5632502C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633A9959" w14:textId="77777777" w:rsidR="00B87178" w:rsidRDefault="00B87178" w:rsidP="00B87178">
      <w:pPr>
        <w:pStyle w:val="BodyText"/>
        <w:spacing w:before="194" w:line="424" w:lineRule="auto"/>
        <w:ind w:left="221" w:right="8451"/>
      </w:pPr>
      <w:r>
        <w:rPr>
          <w:color w:val="212121"/>
        </w:rPr>
        <w:t>while (i &lt; n1)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arr[k] = L[i];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i++;</w:t>
      </w:r>
    </w:p>
    <w:p w14:paraId="5A19E4B7" w14:textId="77777777" w:rsidR="00B87178" w:rsidRDefault="00B87178" w:rsidP="00B87178">
      <w:pPr>
        <w:pStyle w:val="BodyText"/>
        <w:spacing w:before="3"/>
        <w:ind w:left="221"/>
      </w:pPr>
      <w:r>
        <w:rPr>
          <w:color w:val="212121"/>
        </w:rPr>
        <w:t>k++;</w:t>
      </w:r>
    </w:p>
    <w:p w14:paraId="2E68243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6C41FC63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A7C5AD3" w14:textId="77777777" w:rsidR="00B87178" w:rsidRDefault="00B87178" w:rsidP="00B87178">
      <w:pPr>
        <w:pStyle w:val="BodyText"/>
        <w:spacing w:before="93" w:line="424" w:lineRule="auto"/>
        <w:ind w:left="221" w:right="8451"/>
      </w:pPr>
      <w:r>
        <w:rPr>
          <w:color w:val="212121"/>
        </w:rPr>
        <w:lastRenderedPageBreak/>
        <w:t>while (j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arr[k] = R[j];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j++;</w:t>
      </w:r>
    </w:p>
    <w:p w14:paraId="4FB52A0B" w14:textId="77777777" w:rsidR="00B87178" w:rsidRDefault="00B87178" w:rsidP="00B87178">
      <w:pPr>
        <w:pStyle w:val="BodyText"/>
        <w:rPr>
          <w:sz w:val="24"/>
        </w:rPr>
      </w:pPr>
    </w:p>
    <w:p w14:paraId="741AB638" w14:textId="77777777" w:rsidR="00B87178" w:rsidRDefault="00B87178" w:rsidP="00B87178">
      <w:pPr>
        <w:pStyle w:val="BodyText"/>
        <w:spacing w:before="176"/>
        <w:ind w:left="221"/>
      </w:pPr>
      <w:r>
        <w:rPr>
          <w:color w:val="212121"/>
        </w:rPr>
        <w:t>k++;</w:t>
      </w:r>
    </w:p>
    <w:p w14:paraId="3FCD747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7F99EEB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E52853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mergeSort(int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4ECDAC1B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3505DD4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if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(l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r) {</w:t>
      </w:r>
    </w:p>
    <w:p w14:paraId="7D2C5592" w14:textId="77777777" w:rsidR="00B87178" w:rsidRDefault="00B87178" w:rsidP="00B87178">
      <w:pPr>
        <w:pStyle w:val="BodyText"/>
        <w:spacing w:before="196" w:line="427" w:lineRule="auto"/>
        <w:ind w:left="221" w:right="7461"/>
      </w:pPr>
      <w:r>
        <w:rPr>
          <w:color w:val="212121"/>
        </w:rPr>
        <w:t>int m = l + (r - l)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l, m);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m + 1, r);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merge(arr,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r);</w:t>
      </w:r>
    </w:p>
    <w:p w14:paraId="28DBADCA" w14:textId="77777777" w:rsidR="00B87178" w:rsidRDefault="00B87178" w:rsidP="00B87178">
      <w:pPr>
        <w:pStyle w:val="BodyText"/>
        <w:spacing w:line="249" w:lineRule="exact"/>
        <w:ind w:left="221"/>
      </w:pPr>
      <w:r>
        <w:rPr>
          <w:color w:val="212121"/>
        </w:rPr>
        <w:t>}</w:t>
      </w:r>
    </w:p>
    <w:p w14:paraId="0EA6D9A8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31F8A925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printArray(int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size)</w:t>
      </w:r>
    </w:p>
    <w:p w14:paraId="2B7DC33D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12B7C9FD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i;</w:t>
      </w:r>
    </w:p>
    <w:p w14:paraId="2FCCA5AF" w14:textId="77777777" w:rsidR="00B87178" w:rsidRDefault="00B87178" w:rsidP="00B87178">
      <w:pPr>
        <w:pStyle w:val="BodyText"/>
        <w:spacing w:before="195" w:line="424" w:lineRule="auto"/>
        <w:ind w:left="221" w:right="7833"/>
      </w:pPr>
      <w:r>
        <w:rPr>
          <w:color w:val="212121"/>
        </w:rPr>
        <w:t>for (i = 0; i&lt;size;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A[i]);</w:t>
      </w:r>
    </w:p>
    <w:p w14:paraId="58FCFBF2" w14:textId="77777777" w:rsidR="00B87178" w:rsidRDefault="00B87178" w:rsidP="00B87178">
      <w:pPr>
        <w:pStyle w:val="BodyText"/>
        <w:rPr>
          <w:sz w:val="24"/>
        </w:rPr>
      </w:pPr>
    </w:p>
    <w:p w14:paraId="7C5A56CA" w14:textId="77777777" w:rsidR="00B87178" w:rsidRDefault="00B87178" w:rsidP="00B87178">
      <w:pPr>
        <w:pStyle w:val="BodyText"/>
        <w:spacing w:before="175"/>
        <w:ind w:left="221"/>
      </w:pPr>
      <w:r>
        <w:rPr>
          <w:color w:val="212121"/>
        </w:rPr>
        <w:t>printf("\n");</w:t>
      </w:r>
    </w:p>
    <w:p w14:paraId="30C08875" w14:textId="77777777" w:rsidR="00B87178" w:rsidRDefault="00B87178" w:rsidP="00B87178">
      <w:pPr>
        <w:pStyle w:val="BodyText"/>
        <w:spacing w:before="197"/>
        <w:ind w:left="221"/>
      </w:pPr>
      <w:r>
        <w:rPr>
          <w:color w:val="212121"/>
        </w:rPr>
        <w:t>}</w:t>
      </w:r>
    </w:p>
    <w:p w14:paraId="653FBAC2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main()</w:t>
      </w:r>
    </w:p>
    <w:p w14:paraId="58EC7E8A" w14:textId="77777777" w:rsidR="00B87178" w:rsidRDefault="00B87178" w:rsidP="00B87178">
      <w:pPr>
        <w:pStyle w:val="BodyText"/>
        <w:spacing w:before="198"/>
        <w:ind w:left="221"/>
      </w:pPr>
      <w:r>
        <w:rPr>
          <w:color w:val="212121"/>
        </w:rPr>
        <w:t>{</w:t>
      </w:r>
    </w:p>
    <w:p w14:paraId="03BF5AB7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arr[]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 12, 11,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13, 5,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6,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};</w:t>
      </w:r>
    </w:p>
    <w:p w14:paraId="5F07C524" w14:textId="77777777" w:rsidR="00B87178" w:rsidRDefault="00B87178" w:rsidP="00B87178">
      <w:pPr>
        <w:pStyle w:val="BodyText"/>
        <w:spacing w:before="195" w:line="424" w:lineRule="auto"/>
        <w:ind w:left="221" w:right="6047"/>
      </w:pPr>
      <w:r>
        <w:rPr>
          <w:color w:val="212121"/>
        </w:rPr>
        <w:t>int arr_size = sizeof(arr) / sizeof(arr[0]);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printf("Given array is \n");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printArray(arr,</w:t>
      </w:r>
      <w:r>
        <w:rPr>
          <w:color w:val="212121"/>
          <w:spacing w:val="61"/>
        </w:rPr>
        <w:t xml:space="preserve"> </w:t>
      </w:r>
      <w:r>
        <w:rPr>
          <w:color w:val="212121"/>
        </w:rPr>
        <w:t>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arr_size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1);</w:t>
      </w:r>
    </w:p>
    <w:p w14:paraId="4822EBCA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EBC8BEE" w14:textId="77777777" w:rsidR="00B87178" w:rsidRDefault="00B87178" w:rsidP="00B87178">
      <w:pPr>
        <w:pStyle w:val="BodyText"/>
        <w:spacing w:before="93" w:line="424" w:lineRule="auto"/>
        <w:ind w:left="221" w:right="7127"/>
      </w:pPr>
      <w:r>
        <w:rPr>
          <w:color w:val="212121"/>
        </w:rPr>
        <w:lastRenderedPageBreak/>
        <w:t>printf("\nSorted array is 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printArray(arr, 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22512AB7" w14:textId="77777777" w:rsidR="00B87178" w:rsidRDefault="00B87178" w:rsidP="00B87178">
      <w:pPr>
        <w:pStyle w:val="BodyText"/>
        <w:spacing w:before="4"/>
        <w:ind w:left="221"/>
      </w:pPr>
      <w:r>
        <w:rPr>
          <w:color w:val="212121"/>
        </w:rPr>
        <w:t>}</w:t>
      </w:r>
    </w:p>
    <w:p w14:paraId="1EE06EB2" w14:textId="77777777" w:rsidR="00B87178" w:rsidRDefault="00B87178" w:rsidP="00B87178">
      <w:pPr>
        <w:pStyle w:val="BodyText"/>
        <w:rPr>
          <w:sz w:val="24"/>
        </w:rPr>
      </w:pPr>
    </w:p>
    <w:p w14:paraId="23036FB1" w14:textId="77777777" w:rsidR="00B87178" w:rsidRDefault="00B87178" w:rsidP="00B87178">
      <w:pPr>
        <w:pStyle w:val="BodyText"/>
        <w:rPr>
          <w:sz w:val="32"/>
        </w:rPr>
      </w:pPr>
    </w:p>
    <w:p w14:paraId="55E0A8A6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6B2CFDC" w14:textId="77777777" w:rsidR="00B87178" w:rsidRDefault="00B87178" w:rsidP="00B87178">
      <w:pPr>
        <w:pStyle w:val="BodyText"/>
        <w:spacing w:before="4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72576" behindDoc="0" locked="0" layoutInCell="1" allowOverlap="1" wp14:anchorId="66FDF4C9" wp14:editId="37A4A6C0">
            <wp:simplePos x="0" y="0"/>
            <wp:positionH relativeFrom="page">
              <wp:posOffset>825500</wp:posOffset>
            </wp:positionH>
            <wp:positionV relativeFrom="paragraph">
              <wp:posOffset>123825</wp:posOffset>
            </wp:positionV>
            <wp:extent cx="2537460" cy="323850"/>
            <wp:effectExtent l="0" t="0" r="0" b="0"/>
            <wp:wrapTopAndBottom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4.png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73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CDF73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29DE486" wp14:editId="3E54BB2D">
                <wp:simplePos x="0" y="0"/>
                <wp:positionH relativeFrom="column">
                  <wp:posOffset>2462530</wp:posOffset>
                </wp:positionH>
                <wp:positionV relativeFrom="paragraph">
                  <wp:posOffset>240665</wp:posOffset>
                </wp:positionV>
                <wp:extent cx="195580" cy="35560"/>
                <wp:effectExtent l="0" t="0" r="0" b="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9">
                      <w14:nvContentPartPr>
                        <w14:cNvContentPartPr/>
                      </w14:nvContentPartPr>
                      <w14:xfrm>
                        <a:off x="3148330" y="2773680"/>
                        <a:ext cx="195580" cy="355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06108B" id="Ink 57" o:spid="_x0000_s1026" type="#_x0000_t75" style="position:absolute;margin-left:193.9pt;margin-top:18.95pt;width:264.5pt;height:2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">
                <v:imagedata r:id="rId60" o:title="" croptop="-1083884f" cropleft="-905572f"/>
              </v:shape>
            </w:pict>
          </mc:Fallback>
        </mc:AlternateContent>
      </w:r>
    </w:p>
    <w:p w14:paraId="1874FE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64436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7BA66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ACB12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6146A2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38225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C8B5AB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2343B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8EAAB3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DB712A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352866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FFBD8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BB00BC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BC04DE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7A29E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A674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4D3670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D24246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E963B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839E6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6168D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0068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AE74F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C91E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138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305C9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F5BDB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06594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9AE6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9823A6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407EC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F18C93D" w14:textId="77777777" w:rsidR="00B87178" w:rsidRDefault="00B87178" w:rsidP="00B87178">
      <w:pPr>
        <w:spacing w:before="204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4ED092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4849E12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5BD2A55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0D2E9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7FB3A" w14:textId="77777777" w:rsidR="00B87178" w:rsidRDefault="00B87178" w:rsidP="002000EE">
            <w:pPr>
              <w:pStyle w:val="TableParagraph"/>
              <w:ind w:left="1847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Hashing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BDF4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Date:30/05/2024</w:t>
            </w:r>
          </w:p>
        </w:tc>
      </w:tr>
    </w:tbl>
    <w:p w14:paraId="050DDFEA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0053D01B" w14:textId="77777777" w:rsidR="00B87178" w:rsidRDefault="00B87178" w:rsidP="00B87178">
      <w:pPr>
        <w:spacing w:before="101" w:line="360" w:lineRule="auto"/>
        <w:ind w:left="468" w:right="235"/>
        <w:rPr>
          <w:rFonts w:ascii="Cambria"/>
          <w:b/>
        </w:rPr>
      </w:pPr>
      <w:r>
        <w:rPr>
          <w:rFonts w:ascii="Cambria"/>
          <w:b/>
        </w:rPr>
        <w:t>Write a C program to create a hash table and perform collision resolution using the following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techniques.</w:t>
      </w:r>
    </w:p>
    <w:p w14:paraId="2A6342D9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addressing</w:t>
      </w:r>
    </w:p>
    <w:p w14:paraId="3D084AA9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Closed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Addressing</w:t>
      </w:r>
    </w:p>
    <w:p w14:paraId="022516BB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8" w:line="600" w:lineRule="auto"/>
        <w:ind w:left="468" w:right="7818" w:firstLine="0"/>
        <w:rPr>
          <w:rFonts w:ascii="Cambria"/>
          <w:b/>
        </w:rPr>
      </w:pPr>
      <w:r>
        <w:rPr>
          <w:rFonts w:ascii="Cambria"/>
          <w:b/>
        </w:rPr>
        <w:t>Rehashing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63E5B589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spacing w:before="153"/>
        <w:ind w:hanging="241"/>
        <w:rPr>
          <w:rFonts w:ascii="Times New Roman"/>
        </w:rPr>
      </w:pPr>
      <w:r>
        <w:rPr>
          <w:rFonts w:ascii="Times New Roman"/>
        </w:rPr>
        <w:t>Open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Addressing:</w:t>
      </w:r>
    </w:p>
    <w:p w14:paraId="7E722C0C" w14:textId="77777777" w:rsidR="00B87178" w:rsidRDefault="00B87178" w:rsidP="00B87178">
      <w:pPr>
        <w:pStyle w:val="BodyText"/>
        <w:spacing w:before="2"/>
        <w:rPr>
          <w:rFonts w:ascii="Times New Roman"/>
          <w:b/>
          <w:sz w:val="24"/>
        </w:rPr>
      </w:pPr>
    </w:p>
    <w:p w14:paraId="7D10D30C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097D7BF5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2E091E94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2EE6CC90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403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move to the next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table.</w:t>
      </w:r>
    </w:p>
    <w:p w14:paraId="67427E03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Repeat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until an empty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slot is found.</w:t>
      </w:r>
    </w:p>
    <w:p w14:paraId="7CE920CA" w14:textId="77777777" w:rsidR="00B87178" w:rsidRDefault="00B87178" w:rsidP="00B87178">
      <w:pPr>
        <w:pStyle w:val="BodyText"/>
        <w:spacing w:before="5"/>
        <w:rPr>
          <w:rFonts w:ascii="Times New Roman"/>
          <w:sz w:val="24"/>
        </w:rPr>
      </w:pPr>
    </w:p>
    <w:p w14:paraId="169BCE36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Closed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Addressing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(Separate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Chaining):</w:t>
      </w:r>
    </w:p>
    <w:p w14:paraId="7242A596" w14:textId="77777777" w:rsidR="00B87178" w:rsidRDefault="00B87178" w:rsidP="00B87178">
      <w:pPr>
        <w:pStyle w:val="BodyText"/>
        <w:spacing w:before="5"/>
        <w:rPr>
          <w:rFonts w:ascii="Times New Roman"/>
          <w:b/>
          <w:sz w:val="24"/>
        </w:rPr>
      </w:pPr>
    </w:p>
    <w:p w14:paraId="01D75FA3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3E7C924F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4C05ACFA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10C9E038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438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add the new key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linked list at that slot.</w:t>
      </w:r>
    </w:p>
    <w:p w14:paraId="2BAB7F50" w14:textId="77777777" w:rsidR="00B87178" w:rsidRDefault="00B87178" w:rsidP="00B87178">
      <w:pPr>
        <w:pStyle w:val="BodyText"/>
        <w:spacing w:before="3"/>
        <w:rPr>
          <w:rFonts w:ascii="Times New Roman"/>
          <w:sz w:val="24"/>
        </w:rPr>
      </w:pPr>
    </w:p>
    <w:p w14:paraId="6D3FF807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Rehashing:</w:t>
      </w:r>
    </w:p>
    <w:p w14:paraId="4A1B07D3" w14:textId="77777777" w:rsidR="00B87178" w:rsidRDefault="00B87178" w:rsidP="00B87178">
      <w:pPr>
        <w:pStyle w:val="BodyText"/>
        <w:spacing w:before="5"/>
        <w:rPr>
          <w:rFonts w:ascii="Times New Roman"/>
          <w:b/>
          <w:sz w:val="24"/>
        </w:rPr>
      </w:pPr>
    </w:p>
    <w:p w14:paraId="0A07F70F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388"/>
        <w:rPr>
          <w:rFonts w:ascii="Times New Roman"/>
          <w:sz w:val="24"/>
        </w:rPr>
      </w:pPr>
      <w:r>
        <w:rPr>
          <w:rFonts w:ascii="Times New Roman"/>
          <w:sz w:val="24"/>
        </w:rPr>
        <w:t>When the load factor of the hash table reaches a certain threshold (typically &gt; 0.7), create 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 of larger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size.</w:t>
      </w:r>
    </w:p>
    <w:p w14:paraId="6E9D9FE9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hash of 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 table.</w:t>
      </w:r>
    </w:p>
    <w:p w14:paraId="300CA6F4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Insert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into the new table.</w:t>
      </w:r>
    </w:p>
    <w:p w14:paraId="706DBB79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spacing w:before="1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Delete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3CBE132F" w14:textId="77777777" w:rsidR="00B87178" w:rsidRDefault="00B87178" w:rsidP="00B87178">
      <w:pPr>
        <w:rPr>
          <w:rFonts w:ascii="Times New Roman"/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2F2C039" w14:textId="77777777" w:rsidR="00B87178" w:rsidRDefault="00B87178" w:rsidP="00B87178">
      <w:pPr>
        <w:pStyle w:val="BodyText"/>
        <w:spacing w:before="8"/>
        <w:rPr>
          <w:rFonts w:ascii="Times New Roman"/>
          <w:sz w:val="21"/>
        </w:rPr>
      </w:pPr>
    </w:p>
    <w:p w14:paraId="15C535DB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49AFE2A8" w14:textId="77777777" w:rsidR="00B87178" w:rsidRDefault="00B87178" w:rsidP="00B87178">
      <w:pPr>
        <w:pStyle w:val="BodyText"/>
        <w:rPr>
          <w:rFonts w:ascii="Cambria"/>
          <w:b/>
        </w:rPr>
      </w:pPr>
    </w:p>
    <w:p w14:paraId="7B972789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65"/>
        </w:tabs>
        <w:ind w:hanging="244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ADDRESSING:</w:t>
      </w:r>
    </w:p>
    <w:p w14:paraId="70D4B12C" w14:textId="77777777" w:rsidR="00B87178" w:rsidRDefault="00B87178" w:rsidP="00B87178">
      <w:pPr>
        <w:pStyle w:val="BodyText"/>
        <w:rPr>
          <w:rFonts w:ascii="Cambria"/>
          <w:b/>
        </w:rPr>
      </w:pPr>
    </w:p>
    <w:p w14:paraId="2A9DCF4F" w14:textId="77777777" w:rsidR="00B87178" w:rsidRDefault="00B87178" w:rsidP="00B87178">
      <w:pPr>
        <w:spacing w:line="484" w:lineRule="auto"/>
        <w:ind w:left="221" w:right="7907"/>
        <w:rPr>
          <w:rFonts w:ascii="Arial"/>
          <w:b/>
        </w:rPr>
      </w:pPr>
      <w:r>
        <w:rPr>
          <w:rFonts w:ascii="Arial"/>
          <w:b/>
          <w:color w:val="212121"/>
        </w:rPr>
        <w:t>#include &lt;stdio.h&gt;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#define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max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10</w:t>
      </w:r>
    </w:p>
    <w:p w14:paraId="0326D9F4" w14:textId="77777777" w:rsidR="00B87178" w:rsidRDefault="00B87178" w:rsidP="00B87178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a[11]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 {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10,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14,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19,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26,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27,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31, 33,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35, 42,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44,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0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};</w:t>
      </w:r>
    </w:p>
    <w:p w14:paraId="0484075D" w14:textId="77777777" w:rsidR="00B87178" w:rsidRDefault="00B87178" w:rsidP="00B87178">
      <w:pPr>
        <w:spacing w:before="2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b[10];</w:t>
      </w:r>
    </w:p>
    <w:p w14:paraId="581B2439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24497A56" w14:textId="77777777" w:rsidR="00B87178" w:rsidRDefault="00B87178" w:rsidP="00B87178">
      <w:pPr>
        <w:ind w:left="221" w:right="5708"/>
        <w:rPr>
          <w:rFonts w:ascii="Arial"/>
          <w:b/>
        </w:rPr>
      </w:pPr>
      <w:r>
        <w:rPr>
          <w:rFonts w:ascii="Arial"/>
          <w:b/>
          <w:color w:val="212121"/>
        </w:rPr>
        <w:t>void merging(int low, int mid,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l1,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l2,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i;</w:t>
      </w:r>
    </w:p>
    <w:p w14:paraId="31E7056B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06C79AFD" w14:textId="77777777" w:rsidR="00B87178" w:rsidRDefault="00B87178" w:rsidP="00B87178">
      <w:pPr>
        <w:ind w:left="221" w:right="3322"/>
        <w:rPr>
          <w:rFonts w:ascii="Arial"/>
          <w:b/>
        </w:rPr>
      </w:pPr>
      <w:r>
        <w:rPr>
          <w:rFonts w:ascii="Arial"/>
          <w:b/>
          <w:color w:val="212121"/>
        </w:rPr>
        <w:t>for(l1 = low, l2 = mid + 1, i = low; l1 &lt;= mid &amp;&amp; l2 &lt;= high; i++)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if(a[l1]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&lt;= a[l2])</w:t>
      </w:r>
    </w:p>
    <w:p w14:paraId="32918978" w14:textId="77777777" w:rsidR="00B87178" w:rsidRDefault="00B87178" w:rsidP="00B87178">
      <w:pPr>
        <w:ind w:left="221" w:right="8463"/>
        <w:rPr>
          <w:rFonts w:ascii="Arial"/>
          <w:b/>
        </w:rPr>
      </w:pPr>
      <w:r>
        <w:rPr>
          <w:rFonts w:ascii="Arial"/>
          <w:b/>
          <w:color w:val="212121"/>
        </w:rPr>
        <w:t>b[i] = a[l1++];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else</w:t>
      </w:r>
    </w:p>
    <w:p w14:paraId="145384DB" w14:textId="77777777" w:rsidR="00B87178" w:rsidRDefault="00B87178" w:rsidP="00B87178">
      <w:pPr>
        <w:spacing w:before="1"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b[i]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631C8B3D" w14:textId="77777777" w:rsidR="00B87178" w:rsidRDefault="00B87178" w:rsidP="00B87178">
      <w:pPr>
        <w:spacing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5916A084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5418BD5F" w14:textId="77777777" w:rsidR="00B87178" w:rsidRDefault="00B87178" w:rsidP="00B87178">
      <w:pPr>
        <w:ind w:left="221" w:right="8188"/>
        <w:rPr>
          <w:rFonts w:ascii="Arial"/>
          <w:b/>
        </w:rPr>
      </w:pPr>
      <w:r>
        <w:rPr>
          <w:rFonts w:ascii="Arial"/>
          <w:b/>
          <w:color w:val="212121"/>
        </w:rPr>
        <w:t>while(l1 &lt;= mid)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b[i++]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a[l1++];</w:t>
      </w:r>
    </w:p>
    <w:p w14:paraId="5425C20C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47922CB6" w14:textId="77777777" w:rsidR="00B87178" w:rsidRDefault="00B87178" w:rsidP="00B87178">
      <w:pPr>
        <w:ind w:left="221" w:right="8115"/>
        <w:rPr>
          <w:rFonts w:ascii="Arial"/>
          <w:b/>
        </w:rPr>
      </w:pPr>
      <w:r>
        <w:rPr>
          <w:rFonts w:ascii="Arial"/>
          <w:b/>
          <w:color w:val="212121"/>
        </w:rPr>
        <w:t>while(l2 &lt;= high)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b[i++]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4DCA209A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5E518FA8" w14:textId="77777777" w:rsidR="00B87178" w:rsidRDefault="00B87178" w:rsidP="00B87178">
      <w:pPr>
        <w:ind w:left="221" w:right="7229"/>
        <w:rPr>
          <w:rFonts w:ascii="Arial"/>
          <w:b/>
        </w:rPr>
      </w:pPr>
      <w:r>
        <w:rPr>
          <w:rFonts w:ascii="Arial"/>
          <w:b/>
          <w:color w:val="212121"/>
        </w:rPr>
        <w:t>for(i = low; i &lt;= high;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a[i]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b[i];</w:t>
      </w:r>
    </w:p>
    <w:p w14:paraId="7A010674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14619BF6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7FA8DDBE" w14:textId="77777777" w:rsidR="00B87178" w:rsidRDefault="00B87178" w:rsidP="00B87178">
      <w:pPr>
        <w:ind w:left="221" w:right="7003"/>
        <w:rPr>
          <w:rFonts w:ascii="Arial"/>
          <w:b/>
        </w:rPr>
      </w:pPr>
      <w:r>
        <w:rPr>
          <w:rFonts w:ascii="Arial"/>
          <w:b/>
          <w:color w:val="212121"/>
        </w:rPr>
        <w:t>void sort(int low,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mid;</w:t>
      </w:r>
    </w:p>
    <w:p w14:paraId="0C4FB6C4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692330AD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if(low &lt;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high)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{</w:t>
      </w:r>
    </w:p>
    <w:p w14:paraId="060F54E3" w14:textId="77777777" w:rsidR="00B87178" w:rsidRDefault="00B87178" w:rsidP="00B87178">
      <w:pPr>
        <w:spacing w:before="1"/>
        <w:ind w:left="221" w:right="7197"/>
        <w:rPr>
          <w:rFonts w:ascii="Arial"/>
          <w:b/>
        </w:rPr>
      </w:pPr>
      <w:r>
        <w:rPr>
          <w:rFonts w:ascii="Arial"/>
          <w:b/>
          <w:color w:val="212121"/>
        </w:rPr>
        <w:t>mid = (low + high) / 2;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sort(low, mid);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sort(mid+1, high);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merging(low,</w:t>
      </w:r>
      <w:r>
        <w:rPr>
          <w:rFonts w:ascii="Arial"/>
          <w:b/>
          <w:color w:val="212121"/>
          <w:spacing w:val="-10"/>
        </w:rPr>
        <w:t xml:space="preserve"> </w:t>
      </w:r>
      <w:r>
        <w:rPr>
          <w:rFonts w:ascii="Arial"/>
          <w:b/>
          <w:color w:val="212121"/>
        </w:rPr>
        <w:t>mid,</w:t>
      </w:r>
      <w:r>
        <w:rPr>
          <w:rFonts w:ascii="Arial"/>
          <w:b/>
          <w:color w:val="212121"/>
          <w:spacing w:val="-5"/>
        </w:rPr>
        <w:t xml:space="preserve"> </w:t>
      </w:r>
      <w:r>
        <w:rPr>
          <w:rFonts w:ascii="Arial"/>
          <w:b/>
          <w:color w:val="212121"/>
        </w:rPr>
        <w:t>high);</w:t>
      </w:r>
    </w:p>
    <w:p w14:paraId="15383B7E" w14:textId="77777777" w:rsidR="00B87178" w:rsidRDefault="00B87178" w:rsidP="00B87178">
      <w:pPr>
        <w:spacing w:line="242" w:lineRule="auto"/>
        <w:ind w:left="221" w:right="9117"/>
        <w:rPr>
          <w:rFonts w:ascii="Arial"/>
          <w:b/>
        </w:rPr>
      </w:pPr>
      <w:r>
        <w:rPr>
          <w:rFonts w:ascii="Arial"/>
          <w:b/>
          <w:color w:val="212121"/>
        </w:rPr>
        <w:t>} else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return;</w:t>
      </w:r>
    </w:p>
    <w:p w14:paraId="294F1F00" w14:textId="77777777" w:rsidR="00B87178" w:rsidRDefault="00B87178" w:rsidP="00B87178">
      <w:pPr>
        <w:spacing w:line="249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5B650EC0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4EF3CE17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7A36293C" w14:textId="77777777" w:rsidR="00B87178" w:rsidRDefault="00B87178" w:rsidP="00B87178">
      <w:pPr>
        <w:ind w:left="221" w:right="8702"/>
        <w:rPr>
          <w:rFonts w:ascii="Arial"/>
          <w:b/>
        </w:rPr>
      </w:pPr>
      <w:r>
        <w:rPr>
          <w:rFonts w:ascii="Arial"/>
          <w:b/>
          <w:color w:val="212121"/>
        </w:rPr>
        <w:t>int main()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i;</w:t>
      </w:r>
    </w:p>
    <w:p w14:paraId="0AD8DDAF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3CBD31DB" w14:textId="77777777" w:rsidR="00B87178" w:rsidRDefault="00B87178" w:rsidP="00B87178">
      <w:pPr>
        <w:spacing w:before="1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printf("List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before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412E69A3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2C976C35" w14:textId="77777777" w:rsidR="00B87178" w:rsidRDefault="00B87178" w:rsidP="00B87178">
      <w:pPr>
        <w:ind w:left="221" w:right="7497"/>
        <w:rPr>
          <w:rFonts w:ascii="Arial"/>
          <w:b/>
        </w:rPr>
      </w:pPr>
      <w:r>
        <w:rPr>
          <w:rFonts w:ascii="Arial"/>
          <w:b/>
          <w:color w:val="212121"/>
        </w:rPr>
        <w:t>for(i = 0; i &lt;= max;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printf("%d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a[i]);</w:t>
      </w:r>
    </w:p>
    <w:p w14:paraId="481EE680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647D8DA5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sort(0,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max);</w:t>
      </w:r>
    </w:p>
    <w:p w14:paraId="3FAFE848" w14:textId="77777777" w:rsidR="00B87178" w:rsidRDefault="00B87178" w:rsidP="00B87178">
      <w:pPr>
        <w:rPr>
          <w:rFonts w:ascii="Arial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A6ED6DD" w14:textId="77777777" w:rsidR="00B87178" w:rsidRDefault="00B87178" w:rsidP="00B87178">
      <w:pPr>
        <w:pStyle w:val="BodyText"/>
        <w:spacing w:before="10"/>
        <w:rPr>
          <w:rFonts w:ascii="Arial"/>
          <w:b/>
          <w:sz w:val="21"/>
        </w:rPr>
      </w:pPr>
    </w:p>
    <w:p w14:paraId="6935CBC7" w14:textId="77777777" w:rsidR="00B87178" w:rsidRDefault="00B87178" w:rsidP="00B87178">
      <w:pPr>
        <w:spacing w:before="94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printf("\nList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after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4FD775EC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17D3B667" w14:textId="77777777" w:rsidR="00B87178" w:rsidRDefault="00B87178" w:rsidP="00B87178">
      <w:pPr>
        <w:ind w:left="221" w:right="7497"/>
        <w:rPr>
          <w:rFonts w:ascii="Arial"/>
          <w:b/>
        </w:rPr>
      </w:pPr>
      <w:r>
        <w:rPr>
          <w:rFonts w:ascii="Arial"/>
          <w:b/>
          <w:color w:val="212121"/>
        </w:rPr>
        <w:t>for(i = 0; i &lt;= max;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printf("%d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a[i]);</w:t>
      </w:r>
    </w:p>
    <w:p w14:paraId="300954D3" w14:textId="77777777" w:rsidR="00B87178" w:rsidRDefault="00B87178" w:rsidP="00B87178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71080076" w14:textId="77777777" w:rsidR="00B87178" w:rsidRDefault="00B87178" w:rsidP="00B87178">
      <w:pPr>
        <w:spacing w:line="251" w:lineRule="exact"/>
        <w:rPr>
          <w:rFonts w:ascii="Arial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B069897" w14:textId="77777777" w:rsidR="00B87178" w:rsidRDefault="00B87178" w:rsidP="00B87178">
      <w:pPr>
        <w:pStyle w:val="BodyText"/>
        <w:spacing w:before="8"/>
        <w:rPr>
          <w:rFonts w:ascii="Arial"/>
          <w:b/>
          <w:sz w:val="21"/>
        </w:rPr>
      </w:pPr>
    </w:p>
    <w:p w14:paraId="2718BE16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64"/>
        </w:tabs>
        <w:spacing w:before="101" w:line="480" w:lineRule="auto"/>
        <w:ind w:left="221" w:right="7379" w:firstLine="0"/>
      </w:pPr>
      <w:r>
        <w:rPr>
          <w:rFonts w:ascii="Cambria"/>
          <w:b/>
        </w:rPr>
        <w:t>CLOSED ADDRESSING;</w:t>
      </w:r>
      <w:r>
        <w:rPr>
          <w:rFonts w:ascii="Cambria"/>
          <w:b/>
          <w:spacing w:val="-46"/>
        </w:rPr>
        <w:t xml:space="preserve"> </w:t>
      </w: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#define max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</w:t>
      </w:r>
    </w:p>
    <w:p w14:paraId="7B4114AD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a[11]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10,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14, 19,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26, 27, 31,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33,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35, 42,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44,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};</w:t>
      </w:r>
    </w:p>
    <w:p w14:paraId="0AC32404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>int b[10];</w:t>
      </w:r>
    </w:p>
    <w:p w14:paraId="7B4967F8" w14:textId="77777777" w:rsidR="00B87178" w:rsidRDefault="00B87178" w:rsidP="00B87178">
      <w:pPr>
        <w:pStyle w:val="BodyText"/>
      </w:pPr>
    </w:p>
    <w:p w14:paraId="4A268FFA" w14:textId="77777777" w:rsidR="00B87178" w:rsidRDefault="00B87178" w:rsidP="00B87178">
      <w:pPr>
        <w:pStyle w:val="BodyText"/>
        <w:ind w:left="221" w:right="6072"/>
      </w:pPr>
      <w:r>
        <w:rPr>
          <w:color w:val="212121"/>
        </w:rPr>
        <w:t>void merging(int low, int mid,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l1,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l2,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i;</w:t>
      </w:r>
    </w:p>
    <w:p w14:paraId="446E3F77" w14:textId="77777777" w:rsidR="00B87178" w:rsidRDefault="00B87178" w:rsidP="00B87178">
      <w:pPr>
        <w:pStyle w:val="BodyText"/>
      </w:pPr>
    </w:p>
    <w:p w14:paraId="5485834F" w14:textId="77777777" w:rsidR="00B87178" w:rsidRDefault="00B87178" w:rsidP="00B87178">
      <w:pPr>
        <w:pStyle w:val="BodyText"/>
        <w:ind w:left="221" w:right="3688"/>
      </w:pPr>
      <w:r>
        <w:rPr>
          <w:color w:val="212121"/>
        </w:rPr>
        <w:t>for(l1 = low, l2 = mid + 1, i = low; l1 &lt;= mid &amp;&amp; l2 &lt;= high;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if(a[l1]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a[l2])</w:t>
      </w:r>
    </w:p>
    <w:p w14:paraId="210B47B1" w14:textId="77777777" w:rsidR="00B87178" w:rsidRDefault="00B87178" w:rsidP="00B87178">
      <w:pPr>
        <w:pStyle w:val="BodyText"/>
        <w:spacing w:before="1"/>
        <w:ind w:left="221" w:right="8560"/>
      </w:pPr>
      <w:r>
        <w:rPr>
          <w:color w:val="212121"/>
        </w:rPr>
        <w:t>b[i] = a[l1++];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else</w:t>
      </w:r>
    </w:p>
    <w:p w14:paraId="48CA0A8C" w14:textId="77777777" w:rsidR="00B87178" w:rsidRDefault="00B87178" w:rsidP="00B87178">
      <w:pPr>
        <w:pStyle w:val="BodyText"/>
        <w:spacing w:line="251" w:lineRule="exact"/>
        <w:ind w:left="221"/>
      </w:pPr>
      <w:r>
        <w:rPr>
          <w:color w:val="212121"/>
        </w:rPr>
        <w:t>b[i]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0A036E03" w14:textId="77777777" w:rsidR="00B87178" w:rsidRDefault="00B87178" w:rsidP="00B87178">
      <w:pPr>
        <w:pStyle w:val="BodyText"/>
        <w:spacing w:before="1" w:line="252" w:lineRule="exact"/>
        <w:ind w:left="221"/>
      </w:pPr>
      <w:r>
        <w:rPr>
          <w:color w:val="212121"/>
        </w:rPr>
        <w:t>}</w:t>
      </w:r>
    </w:p>
    <w:p w14:paraId="40A011B4" w14:textId="77777777" w:rsidR="00B87178" w:rsidRDefault="00B87178" w:rsidP="00B87178">
      <w:pPr>
        <w:pStyle w:val="BodyText"/>
        <w:ind w:left="221" w:right="8286"/>
      </w:pPr>
      <w:r>
        <w:rPr>
          <w:color w:val="212121"/>
        </w:rPr>
        <w:t>while(l1 &lt;= mid)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a[l1++];</w:t>
      </w:r>
    </w:p>
    <w:p w14:paraId="57D3EB19" w14:textId="77777777" w:rsidR="00B87178" w:rsidRDefault="00B87178" w:rsidP="00B87178">
      <w:pPr>
        <w:pStyle w:val="BodyText"/>
        <w:ind w:left="221" w:right="8224"/>
      </w:pPr>
      <w:r>
        <w:rPr>
          <w:color w:val="212121"/>
        </w:rPr>
        <w:t>while(l2 &lt;= high)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77EF0D92" w14:textId="77777777" w:rsidR="00B87178" w:rsidRDefault="00B87178" w:rsidP="00B87178">
      <w:pPr>
        <w:pStyle w:val="BodyText"/>
      </w:pPr>
    </w:p>
    <w:p w14:paraId="28E8A508" w14:textId="77777777" w:rsidR="00B87178" w:rsidRDefault="00B87178" w:rsidP="00B87178">
      <w:pPr>
        <w:pStyle w:val="BodyText"/>
        <w:ind w:left="221" w:right="7411"/>
      </w:pPr>
      <w:r>
        <w:rPr>
          <w:color w:val="212121"/>
        </w:rPr>
        <w:t>for(i = low; i &lt;= high;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b[i];</w:t>
      </w:r>
    </w:p>
    <w:p w14:paraId="000FFBA7" w14:textId="77777777" w:rsidR="00B87178" w:rsidRDefault="00B87178" w:rsidP="00B87178">
      <w:pPr>
        <w:pStyle w:val="BodyText"/>
        <w:ind w:left="221"/>
      </w:pPr>
      <w:r>
        <w:rPr>
          <w:color w:val="212121"/>
        </w:rPr>
        <w:t>}</w:t>
      </w:r>
    </w:p>
    <w:p w14:paraId="0035DDAF" w14:textId="77777777" w:rsidR="00B87178" w:rsidRDefault="00B87178" w:rsidP="00B87178">
      <w:pPr>
        <w:pStyle w:val="BodyText"/>
        <w:spacing w:before="1"/>
      </w:pPr>
    </w:p>
    <w:p w14:paraId="2D8635E7" w14:textId="77777777" w:rsidR="00B87178" w:rsidRDefault="00B87178" w:rsidP="00B87178">
      <w:pPr>
        <w:pStyle w:val="BodyText"/>
        <w:ind w:left="221" w:right="7271"/>
      </w:pPr>
      <w:r>
        <w:rPr>
          <w:color w:val="212121"/>
        </w:rPr>
        <w:t>void sort(int low,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mid;</w:t>
      </w:r>
    </w:p>
    <w:p w14:paraId="10CEB050" w14:textId="77777777" w:rsidR="00B87178" w:rsidRDefault="00B87178" w:rsidP="00B87178">
      <w:pPr>
        <w:pStyle w:val="BodyText"/>
        <w:spacing w:before="11"/>
        <w:rPr>
          <w:sz w:val="21"/>
        </w:rPr>
      </w:pPr>
    </w:p>
    <w:p w14:paraId="644E9FDD" w14:textId="77777777" w:rsidR="00B87178" w:rsidRDefault="00B87178" w:rsidP="00B87178">
      <w:pPr>
        <w:pStyle w:val="BodyText"/>
        <w:ind w:left="221"/>
      </w:pPr>
      <w:r>
        <w:rPr>
          <w:color w:val="212121"/>
        </w:rPr>
        <w:t>if(low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&lt; high)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757C0F8" w14:textId="77777777" w:rsidR="00B87178" w:rsidRDefault="00B87178" w:rsidP="00B87178">
      <w:pPr>
        <w:pStyle w:val="BodyText"/>
        <w:spacing w:before="1"/>
        <w:ind w:left="221" w:right="7496"/>
      </w:pPr>
      <w:r>
        <w:rPr>
          <w:color w:val="212121"/>
        </w:rPr>
        <w:t>mid = (low + high)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sort(low,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mid);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sort(mid+1,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high);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merging(low,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mid,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high);</w:t>
      </w:r>
    </w:p>
    <w:p w14:paraId="3C92C236" w14:textId="77777777" w:rsidR="00B87178" w:rsidRDefault="00B87178" w:rsidP="00B87178">
      <w:pPr>
        <w:pStyle w:val="BodyText"/>
        <w:ind w:left="221" w:right="9166"/>
      </w:pPr>
      <w:r>
        <w:rPr>
          <w:color w:val="212121"/>
        </w:rPr>
        <w:t>} else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return;</w:t>
      </w:r>
    </w:p>
    <w:p w14:paraId="65315C78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31B5530B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143F929C" w14:textId="77777777" w:rsidR="00B87178" w:rsidRDefault="00B87178" w:rsidP="00B87178">
      <w:pPr>
        <w:pStyle w:val="BodyText"/>
      </w:pPr>
    </w:p>
    <w:p w14:paraId="65E81454" w14:textId="77777777" w:rsidR="00B87178" w:rsidRDefault="00B87178" w:rsidP="00B87178">
      <w:pPr>
        <w:pStyle w:val="BodyText"/>
        <w:ind w:left="221" w:right="8787"/>
      </w:pPr>
      <w:r>
        <w:rPr>
          <w:color w:val="212121"/>
        </w:rPr>
        <w:t>int main()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i;</w:t>
      </w:r>
    </w:p>
    <w:p w14:paraId="1360DA6C" w14:textId="77777777" w:rsidR="00B87178" w:rsidRDefault="00B87178" w:rsidP="00B87178">
      <w:pPr>
        <w:pStyle w:val="BodyText"/>
      </w:pPr>
    </w:p>
    <w:p w14:paraId="05A81709" w14:textId="77777777" w:rsidR="00B87178" w:rsidRDefault="00B87178" w:rsidP="00B87178">
      <w:pPr>
        <w:pStyle w:val="BodyText"/>
        <w:ind w:left="221"/>
      </w:pPr>
      <w:r>
        <w:rPr>
          <w:color w:val="212121"/>
        </w:rPr>
        <w:t>printf("List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before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1C8877C8" w14:textId="77777777" w:rsidR="00B87178" w:rsidRDefault="00B87178" w:rsidP="00B87178">
      <w:pPr>
        <w:pStyle w:val="BodyText"/>
      </w:pPr>
    </w:p>
    <w:p w14:paraId="3A680062" w14:textId="77777777" w:rsidR="00B87178" w:rsidRDefault="00B87178" w:rsidP="00B87178">
      <w:pPr>
        <w:pStyle w:val="BodyText"/>
        <w:ind w:left="221" w:right="7619"/>
      </w:pPr>
      <w:r>
        <w:rPr>
          <w:color w:val="212121"/>
        </w:rPr>
        <w:t>for(i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 w14:paraId="42E38971" w14:textId="77777777" w:rsidR="00B87178" w:rsidRDefault="00B87178" w:rsidP="00B87178">
      <w:pPr>
        <w:pStyle w:val="BodyText"/>
      </w:pPr>
    </w:p>
    <w:p w14:paraId="2E1C85B9" w14:textId="77777777" w:rsidR="00B87178" w:rsidRDefault="00B87178" w:rsidP="00B87178">
      <w:pPr>
        <w:pStyle w:val="BodyText"/>
        <w:ind w:left="221"/>
      </w:pPr>
      <w:r>
        <w:rPr>
          <w:color w:val="212121"/>
        </w:rPr>
        <w:t>sort(0,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max);</w:t>
      </w:r>
    </w:p>
    <w:p w14:paraId="1742E399" w14:textId="77777777" w:rsidR="00B87178" w:rsidRDefault="00B87178" w:rsidP="00B87178">
      <w:pPr>
        <w:pStyle w:val="BodyText"/>
      </w:pPr>
    </w:p>
    <w:p w14:paraId="7C2232CE" w14:textId="77777777" w:rsidR="00B87178" w:rsidRDefault="00B87178" w:rsidP="00B87178">
      <w:pPr>
        <w:pStyle w:val="BodyText"/>
        <w:ind w:left="221"/>
      </w:pPr>
      <w:r>
        <w:rPr>
          <w:color w:val="212121"/>
        </w:rPr>
        <w:t>printf("\nList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after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4703FAF4" w14:textId="77777777" w:rsidR="00B87178" w:rsidRDefault="00B87178" w:rsidP="00B87178">
      <w:pPr>
        <w:pStyle w:val="BodyText"/>
      </w:pPr>
    </w:p>
    <w:p w14:paraId="7EBF2EB0" w14:textId="77777777" w:rsidR="00B87178" w:rsidRDefault="00B87178" w:rsidP="00B87178">
      <w:pPr>
        <w:pStyle w:val="BodyText"/>
        <w:spacing w:before="1"/>
        <w:ind w:left="221" w:right="7619"/>
      </w:pPr>
      <w:r>
        <w:rPr>
          <w:color w:val="212121"/>
        </w:rPr>
        <w:t>for(i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 w14:paraId="076F2428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>}</w:t>
      </w:r>
    </w:p>
    <w:p w14:paraId="4DCABCB7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B69C6F" w14:textId="77777777" w:rsidR="00B87178" w:rsidRDefault="00B87178" w:rsidP="00B87178">
      <w:pPr>
        <w:pStyle w:val="BodyText"/>
        <w:spacing w:before="8"/>
        <w:rPr>
          <w:sz w:val="21"/>
        </w:rPr>
      </w:pPr>
    </w:p>
    <w:p w14:paraId="799C3400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48"/>
        </w:tabs>
        <w:spacing w:before="101"/>
        <w:ind w:left="447" w:hanging="227"/>
        <w:rPr>
          <w:rFonts w:ascii="Cambria"/>
          <w:b/>
        </w:rPr>
      </w:pPr>
      <w:r>
        <w:rPr>
          <w:rFonts w:ascii="Cambria"/>
          <w:b/>
        </w:rPr>
        <w:t>REHASHING:</w:t>
      </w:r>
    </w:p>
    <w:p w14:paraId="7883D091" w14:textId="77777777" w:rsidR="00B87178" w:rsidRDefault="00B87178" w:rsidP="00B87178">
      <w:pPr>
        <w:pStyle w:val="BodyText"/>
        <w:rPr>
          <w:rFonts w:ascii="Cambria"/>
          <w:b/>
        </w:rPr>
      </w:pPr>
    </w:p>
    <w:p w14:paraId="73E55285" w14:textId="77777777" w:rsidR="00B87178" w:rsidRDefault="00B87178" w:rsidP="00B87178">
      <w:pPr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&lt;stdio.h&gt;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#include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&lt;stdlib.h&gt;</w:t>
      </w:r>
    </w:p>
    <w:p w14:paraId="3F9B9E4B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50148554" w14:textId="77777777" w:rsidR="00B87178" w:rsidRDefault="00B87178" w:rsidP="00B87178">
      <w:pPr>
        <w:spacing w:before="1"/>
        <w:ind w:left="221" w:right="7721"/>
        <w:rPr>
          <w:rFonts w:ascii="Cambria"/>
          <w:b/>
        </w:rPr>
      </w:pPr>
      <w:r>
        <w:rPr>
          <w:rFonts w:ascii="Cambria"/>
          <w:b/>
        </w:rPr>
        <w:t>typedef struct Node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key;</w:t>
      </w:r>
    </w:p>
    <w:p w14:paraId="3E4BB870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value;</w:t>
      </w:r>
    </w:p>
    <w:p w14:paraId="79EF811E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next;</w:t>
      </w:r>
    </w:p>
    <w:p w14:paraId="7439535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Node;</w:t>
      </w:r>
    </w:p>
    <w:p w14:paraId="563ED266" w14:textId="77777777" w:rsidR="00B87178" w:rsidRDefault="00B87178" w:rsidP="00B87178">
      <w:pPr>
        <w:pStyle w:val="BodyText"/>
        <w:rPr>
          <w:rFonts w:ascii="Cambria"/>
          <w:b/>
        </w:rPr>
      </w:pPr>
    </w:p>
    <w:p w14:paraId="431A69E6" w14:textId="77777777" w:rsidR="00B87178" w:rsidRDefault="00B87178" w:rsidP="00B87178">
      <w:pPr>
        <w:ind w:left="221" w:right="7162"/>
        <w:rPr>
          <w:rFonts w:ascii="Cambria"/>
          <w:b/>
        </w:rPr>
      </w:pPr>
      <w:r>
        <w:rPr>
          <w:rFonts w:ascii="Cambria"/>
          <w:b/>
        </w:rPr>
        <w:t>typedef struct HashTable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size;</w:t>
      </w:r>
    </w:p>
    <w:p w14:paraId="675D6409" w14:textId="77777777" w:rsidR="00B87178" w:rsidRDefault="00B87178" w:rsidP="00B87178">
      <w:pPr>
        <w:spacing w:before="1"/>
        <w:ind w:left="221" w:right="8338"/>
        <w:rPr>
          <w:rFonts w:ascii="Cambria"/>
          <w:b/>
        </w:rPr>
      </w:pPr>
      <w:r>
        <w:rPr>
          <w:rFonts w:ascii="Cambria"/>
          <w:b/>
        </w:rPr>
        <w:t>int count;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Node**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table;</w:t>
      </w:r>
    </w:p>
    <w:p w14:paraId="04D3920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HashTable;</w:t>
      </w:r>
    </w:p>
    <w:p w14:paraId="4396BBF6" w14:textId="77777777" w:rsidR="00B87178" w:rsidRDefault="00B87178" w:rsidP="00B87178">
      <w:pPr>
        <w:pStyle w:val="BodyText"/>
        <w:rPr>
          <w:rFonts w:ascii="Cambria"/>
          <w:b/>
        </w:rPr>
      </w:pPr>
    </w:p>
    <w:p w14:paraId="08B5B1E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createNode(int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3D767CC0" w14:textId="77777777" w:rsidR="00B87178" w:rsidRDefault="00B87178" w:rsidP="00B87178">
      <w:pPr>
        <w:ind w:left="221" w:right="4988"/>
        <w:rPr>
          <w:rFonts w:ascii="Cambria"/>
          <w:b/>
        </w:rPr>
      </w:pPr>
      <w:r>
        <w:rPr>
          <w:rFonts w:ascii="Cambria"/>
          <w:b/>
        </w:rPr>
        <w:t>Node* newNode = (Node*)malloc(sizeof(Node));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newNode-&gt;key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key;</w:t>
      </w:r>
    </w:p>
    <w:p w14:paraId="059CB46F" w14:textId="77777777" w:rsidR="00B87178" w:rsidRDefault="00B87178" w:rsidP="00B87178">
      <w:pPr>
        <w:ind w:left="221" w:right="7304"/>
        <w:rPr>
          <w:rFonts w:ascii="Cambria"/>
          <w:b/>
        </w:rPr>
      </w:pPr>
      <w:r>
        <w:rPr>
          <w:rFonts w:ascii="Cambria"/>
          <w:b/>
        </w:rPr>
        <w:t>newNode-&gt;value = value;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newNode-&gt;next = NULL;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newNode;</w:t>
      </w:r>
    </w:p>
    <w:p w14:paraId="67C2C244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5A39088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5EEC8579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HashTable*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createTable(int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size)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{</w:t>
      </w:r>
    </w:p>
    <w:p w14:paraId="32C96B85" w14:textId="77777777" w:rsidR="00B87178" w:rsidRDefault="00B87178" w:rsidP="00B87178">
      <w:pPr>
        <w:spacing w:before="1"/>
        <w:ind w:left="221" w:right="3261"/>
        <w:rPr>
          <w:rFonts w:ascii="Cambria"/>
          <w:b/>
        </w:rPr>
      </w:pPr>
      <w:r>
        <w:rPr>
          <w:rFonts w:ascii="Cambria"/>
          <w:b/>
        </w:rPr>
        <w:t>HashTable* newTable = (HashTable*)malloc(sizeof(HashTable));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newTable-&gt;size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</w:t>
      </w:r>
    </w:p>
    <w:p w14:paraId="742E8AC1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newTable-&gt;count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0;</w:t>
      </w:r>
    </w:p>
    <w:p w14:paraId="388E0C38" w14:textId="77777777" w:rsidR="00B87178" w:rsidRDefault="00B87178" w:rsidP="00B87178">
      <w:pPr>
        <w:ind w:left="221" w:right="4096"/>
        <w:rPr>
          <w:rFonts w:ascii="Cambria"/>
          <w:b/>
        </w:rPr>
      </w:pPr>
      <w:r>
        <w:rPr>
          <w:rFonts w:ascii="Cambria"/>
          <w:b/>
        </w:rPr>
        <w:t>newTable-&gt;table = (Node**)malloc(sizeof(Node*) * 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(int i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 i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 i++) {</w:t>
      </w:r>
    </w:p>
    <w:p w14:paraId="3C778ECB" w14:textId="77777777" w:rsidR="00B87178" w:rsidRDefault="00B87178" w:rsidP="00B87178">
      <w:pPr>
        <w:pStyle w:val="BodyText"/>
        <w:rPr>
          <w:rFonts w:ascii="Cambria"/>
          <w:b/>
        </w:rPr>
      </w:pPr>
    </w:p>
    <w:p w14:paraId="51ADE267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newTable-&gt;table[i]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16D36F6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86557B3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newTable;</w:t>
      </w:r>
    </w:p>
    <w:p w14:paraId="72E237F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B8A7CBC" w14:textId="77777777" w:rsidR="00B87178" w:rsidRDefault="00B87178" w:rsidP="00B87178">
      <w:pPr>
        <w:pStyle w:val="BodyText"/>
        <w:rPr>
          <w:rFonts w:ascii="Cambria"/>
          <w:b/>
        </w:rPr>
      </w:pPr>
    </w:p>
    <w:p w14:paraId="3AE02F82" w14:textId="77777777" w:rsidR="00B87178" w:rsidRDefault="00B87178" w:rsidP="00B87178">
      <w:pPr>
        <w:ind w:left="221" w:right="6299"/>
        <w:rPr>
          <w:rFonts w:ascii="Cambria"/>
          <w:b/>
        </w:rPr>
      </w:pPr>
      <w:r>
        <w:rPr>
          <w:rFonts w:ascii="Cambria"/>
          <w:b/>
        </w:rPr>
        <w:t>int hashFunction(int key, int size)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key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 size;</w:t>
      </w:r>
    </w:p>
    <w:p w14:paraId="458B67C4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018A65E" w14:textId="77777777" w:rsidR="00B87178" w:rsidRDefault="00B87178" w:rsidP="00B87178">
      <w:pPr>
        <w:spacing w:before="6" w:line="510" w:lineRule="atLeast"/>
        <w:ind w:left="221" w:right="4446"/>
        <w:rPr>
          <w:rFonts w:ascii="Cambria"/>
          <w:b/>
        </w:rPr>
      </w:pPr>
      <w:r>
        <w:rPr>
          <w:rFonts w:ascii="Cambria"/>
          <w:b/>
        </w:rPr>
        <w:t>void insert(HashTable* hashTable, int key, int 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rehash(HashTable* hashTable) {</w:t>
      </w:r>
    </w:p>
    <w:p w14:paraId="1CB327A9" w14:textId="77777777" w:rsidR="00B87178" w:rsidRDefault="00B87178" w:rsidP="00B87178">
      <w:pPr>
        <w:spacing w:before="5"/>
        <w:ind w:left="221" w:right="611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oldSize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hashTable-&gt;size;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Node**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oldTable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hashTable-&gt;table;</w:t>
      </w:r>
    </w:p>
    <w:p w14:paraId="20054B20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061FBE1B" w14:textId="77777777" w:rsidR="00B87178" w:rsidRDefault="00B87178" w:rsidP="00B87178">
      <w:pPr>
        <w:ind w:left="221" w:right="3644"/>
        <w:rPr>
          <w:rFonts w:ascii="Cambria"/>
          <w:b/>
        </w:rPr>
      </w:pPr>
      <w:r>
        <w:rPr>
          <w:rFonts w:ascii="Cambria"/>
          <w:b/>
        </w:rPr>
        <w:t>// New size is typically a prime number or double the old size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newSize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oldSize * 2;</w:t>
      </w:r>
    </w:p>
    <w:p w14:paraId="0ACCBD1F" w14:textId="77777777" w:rsidR="00B87178" w:rsidRDefault="00B87178" w:rsidP="00B87178">
      <w:pPr>
        <w:ind w:left="221" w:right="3610"/>
        <w:rPr>
          <w:rFonts w:ascii="Cambria"/>
          <w:b/>
        </w:rPr>
      </w:pPr>
      <w:r>
        <w:rPr>
          <w:rFonts w:ascii="Cambria"/>
          <w:b/>
        </w:rPr>
        <w:t>hashTable-&gt;table = (Node**)malloc(sizeof(Node*) * newSize);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newSize;</w:t>
      </w:r>
    </w:p>
    <w:p w14:paraId="6B800149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hashTable-&gt;count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0;</w:t>
      </w:r>
    </w:p>
    <w:p w14:paraId="28BE421C" w14:textId="77777777" w:rsidR="00B87178" w:rsidRDefault="00B87178" w:rsidP="00B87178">
      <w:pPr>
        <w:ind w:left="221" w:right="6752"/>
        <w:rPr>
          <w:rFonts w:ascii="Cambria"/>
          <w:b/>
        </w:rPr>
      </w:pPr>
      <w:r>
        <w:rPr>
          <w:rFonts w:ascii="Cambria"/>
          <w:b/>
        </w:rPr>
        <w:t>for (int i = 0; i &lt; newSize; i++)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hashTable-&gt;table[i]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25FAF7E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8060B1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AE3B8CA" w14:textId="77777777" w:rsidR="00B87178" w:rsidRDefault="00B87178" w:rsidP="00B87178">
      <w:pPr>
        <w:pStyle w:val="BodyText"/>
        <w:spacing w:before="3"/>
        <w:rPr>
          <w:rFonts w:ascii="Cambria"/>
          <w:b/>
          <w:sz w:val="21"/>
        </w:rPr>
      </w:pPr>
    </w:p>
    <w:p w14:paraId="5D34CB8A" w14:textId="77777777" w:rsidR="00B87178" w:rsidRDefault="00B87178" w:rsidP="00B87178">
      <w:pPr>
        <w:spacing w:before="101"/>
        <w:ind w:left="221" w:right="6845"/>
        <w:rPr>
          <w:rFonts w:ascii="Cambria"/>
          <w:b/>
        </w:rPr>
      </w:pPr>
      <w:r>
        <w:rPr>
          <w:rFonts w:ascii="Cambria"/>
          <w:b/>
        </w:rPr>
        <w:t>for (int i = 0; i &lt; oldSize; i++)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 = oldTable[i];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{</w:t>
      </w:r>
    </w:p>
    <w:p w14:paraId="4D7142C6" w14:textId="77777777" w:rsidR="00B87178" w:rsidRDefault="00B87178" w:rsidP="00B87178">
      <w:pPr>
        <w:ind w:left="221" w:right="4885"/>
        <w:rPr>
          <w:rFonts w:ascii="Cambria"/>
          <w:b/>
        </w:rPr>
      </w:pPr>
      <w:r>
        <w:rPr>
          <w:rFonts w:ascii="Cambria"/>
          <w:b/>
        </w:rPr>
        <w:t>insert(hashTable, current-&gt;key, current-&gt;value);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0D1B9760" w14:textId="77777777" w:rsidR="00B87178" w:rsidRDefault="00B87178" w:rsidP="00B87178">
      <w:pPr>
        <w:pStyle w:val="BodyText"/>
        <w:rPr>
          <w:rFonts w:ascii="Cambria"/>
          <w:b/>
        </w:rPr>
      </w:pPr>
    </w:p>
    <w:p w14:paraId="768AF17F" w14:textId="77777777" w:rsidR="00B87178" w:rsidRDefault="00B87178" w:rsidP="00B87178">
      <w:pPr>
        <w:ind w:left="221" w:right="7365"/>
        <w:rPr>
          <w:rFonts w:ascii="Cambria"/>
          <w:b/>
        </w:rPr>
      </w:pPr>
      <w:r>
        <w:rPr>
          <w:rFonts w:ascii="Cambria"/>
          <w:b/>
        </w:rPr>
        <w:t>current = current-&gt;next;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free(temp);</w:t>
      </w:r>
    </w:p>
    <w:p w14:paraId="4B5F9B1C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DCE525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F38E2C3" w14:textId="77777777" w:rsidR="00B87178" w:rsidRDefault="00B87178" w:rsidP="00B87178">
      <w:pPr>
        <w:pStyle w:val="BodyText"/>
        <w:spacing w:before="11"/>
        <w:rPr>
          <w:rFonts w:ascii="Cambria"/>
          <w:b/>
          <w:sz w:val="21"/>
        </w:rPr>
      </w:pPr>
    </w:p>
    <w:p w14:paraId="24603DE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free(oldTable);</w:t>
      </w:r>
    </w:p>
    <w:p w14:paraId="1B340324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5693A58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20F019A3" w14:textId="77777777" w:rsidR="00B87178" w:rsidRDefault="00B87178" w:rsidP="00B87178">
      <w:pPr>
        <w:ind w:left="221" w:right="4209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insert(HashTable*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if ((float)hashTable-&gt;count / hashTable-&gt;size &gt;= 0.75)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rehash(hashTable);</w:t>
      </w:r>
    </w:p>
    <w:p w14:paraId="3614499F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3593692" w14:textId="77777777" w:rsidR="00B87178" w:rsidRDefault="00B87178" w:rsidP="00B87178">
      <w:pPr>
        <w:pStyle w:val="BodyText"/>
        <w:rPr>
          <w:rFonts w:ascii="Cambria"/>
          <w:b/>
        </w:rPr>
      </w:pPr>
    </w:p>
    <w:p w14:paraId="508F68C3" w14:textId="77777777" w:rsidR="00B87178" w:rsidRDefault="00B87178" w:rsidP="00B87178">
      <w:pPr>
        <w:ind w:left="221" w:right="4493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newNode 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createNode(key,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value);</w:t>
      </w:r>
    </w:p>
    <w:p w14:paraId="28B2E5FF" w14:textId="77777777" w:rsidR="00B87178" w:rsidRDefault="00B87178" w:rsidP="00B87178">
      <w:pPr>
        <w:ind w:left="221" w:right="4969"/>
        <w:rPr>
          <w:rFonts w:ascii="Cambria"/>
          <w:b/>
        </w:rPr>
      </w:pPr>
      <w:r>
        <w:rPr>
          <w:rFonts w:ascii="Cambria"/>
          <w:b/>
        </w:rPr>
        <w:t>newNode-&gt;next = hashTable-&gt;table[hashIndex];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hashTable-&gt;table[hashIndex] = 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hashTable-&gt;count++;</w:t>
      </w:r>
    </w:p>
    <w:p w14:paraId="722E235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F0F2AFB" w14:textId="77777777" w:rsidR="00B87178" w:rsidRDefault="00B87178" w:rsidP="00B87178">
      <w:pPr>
        <w:pStyle w:val="BodyText"/>
        <w:rPr>
          <w:rFonts w:ascii="Cambria"/>
          <w:b/>
        </w:rPr>
      </w:pPr>
    </w:p>
    <w:p w14:paraId="33F0BF9E" w14:textId="77777777" w:rsidR="00B87178" w:rsidRDefault="00B87178" w:rsidP="00B87178">
      <w:pPr>
        <w:spacing w:line="257" w:lineRule="exact"/>
        <w:ind w:left="221"/>
        <w:jc w:val="both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search(HashTable*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35F3E18C" w14:textId="77777777" w:rsidR="00B87178" w:rsidRDefault="00B87178" w:rsidP="00B87178">
      <w:pPr>
        <w:ind w:left="221" w:right="4498"/>
        <w:jc w:val="both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hashTable-&gt;table[hashIndex];</w:t>
      </w:r>
    </w:p>
    <w:p w14:paraId="682086D5" w14:textId="77777777" w:rsidR="00B87178" w:rsidRDefault="00B87178" w:rsidP="00B87178">
      <w:pPr>
        <w:ind w:left="221" w:right="7287"/>
        <w:jc w:val="both"/>
        <w:rPr>
          <w:rFonts w:ascii="Cambria"/>
          <w:b/>
        </w:rPr>
      </w:pPr>
      <w:r>
        <w:rPr>
          <w:rFonts w:ascii="Cambria"/>
          <w:b/>
        </w:rPr>
        <w:t>while (current !=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 (current-&gt;key ==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current-&gt;value;</w:t>
      </w:r>
    </w:p>
    <w:p w14:paraId="42E18474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0A31F4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6CF37EB1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4504A54" w14:textId="77777777" w:rsidR="00B87178" w:rsidRDefault="00B87178" w:rsidP="00B87178">
      <w:pPr>
        <w:pStyle w:val="BodyText"/>
        <w:rPr>
          <w:rFonts w:ascii="Cambria"/>
          <w:b/>
        </w:rPr>
      </w:pPr>
    </w:p>
    <w:p w14:paraId="2740667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-1;</w:t>
      </w:r>
    </w:p>
    <w:p w14:paraId="6CA69C1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EBE4005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73AAE5C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delete(HashTable*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7E3E7EC0" w14:textId="77777777" w:rsidR="00B87178" w:rsidRDefault="00B87178" w:rsidP="00B87178">
      <w:pPr>
        <w:ind w:left="221" w:right="4498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9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hashTable-&gt;table[hashIndex];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 prev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3E917C11" w14:textId="77777777" w:rsidR="00B87178" w:rsidRDefault="00B87178" w:rsidP="00B87178">
      <w:pPr>
        <w:spacing w:before="1"/>
        <w:ind w:left="221" w:right="4884"/>
        <w:rPr>
          <w:rFonts w:ascii="Cambria"/>
          <w:b/>
        </w:rPr>
      </w:pPr>
      <w:r>
        <w:rPr>
          <w:rFonts w:ascii="Cambria"/>
          <w:b/>
        </w:rPr>
        <w:t>while (current != NULL &amp;&amp; current-&gt;key !=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6E517CC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472DC28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18B966C" w14:textId="77777777" w:rsidR="00B87178" w:rsidRDefault="00B87178" w:rsidP="00B87178">
      <w:pPr>
        <w:spacing w:before="1"/>
        <w:ind w:left="221" w:right="7669"/>
        <w:rPr>
          <w:rFonts w:ascii="Cambria"/>
          <w:b/>
        </w:rPr>
      </w:pPr>
      <w:r>
        <w:rPr>
          <w:rFonts w:ascii="Cambria"/>
          <w:b/>
        </w:rPr>
        <w:t>if (current ==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2316729F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F37F8E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1153B5A5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hashTable-&gt;table[hashIndex]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current-&gt;next;</w:t>
      </w:r>
    </w:p>
    <w:p w14:paraId="536C2F9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else {</w:t>
      </w:r>
    </w:p>
    <w:p w14:paraId="786B8E78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prev-&gt;next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51459C2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683BF02" w14:textId="77777777" w:rsidR="00B87178" w:rsidRDefault="00B87178" w:rsidP="00B87178">
      <w:pPr>
        <w:pStyle w:val="BodyText"/>
        <w:spacing w:before="3"/>
        <w:rPr>
          <w:rFonts w:ascii="Cambria"/>
          <w:b/>
          <w:sz w:val="21"/>
        </w:rPr>
      </w:pPr>
    </w:p>
    <w:p w14:paraId="374396D4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6FE1A75" w14:textId="77777777" w:rsidR="00B87178" w:rsidRDefault="00B87178" w:rsidP="00B87178">
      <w:pPr>
        <w:ind w:left="221" w:right="7803"/>
        <w:rPr>
          <w:rFonts w:ascii="Cambria"/>
          <w:b/>
        </w:rPr>
      </w:pPr>
      <w:r>
        <w:rPr>
          <w:rFonts w:ascii="Cambria"/>
          <w:b/>
        </w:rPr>
        <w:t>free(current);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hashTable-&gt;count--;</w:t>
      </w:r>
    </w:p>
    <w:p w14:paraId="4D49D35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43EA753" w14:textId="77777777" w:rsidR="00B87178" w:rsidRDefault="00B87178" w:rsidP="00B87178">
      <w:pPr>
        <w:pStyle w:val="BodyText"/>
        <w:spacing w:before="11"/>
        <w:rPr>
          <w:rFonts w:ascii="Cambria"/>
          <w:b/>
          <w:sz w:val="21"/>
        </w:rPr>
      </w:pPr>
    </w:p>
    <w:p w14:paraId="12A5DD64" w14:textId="77777777" w:rsidR="00B87178" w:rsidRDefault="00B87178" w:rsidP="00B87178">
      <w:pPr>
        <w:ind w:left="221" w:right="5769"/>
        <w:rPr>
          <w:rFonts w:ascii="Cambria"/>
          <w:b/>
        </w:rPr>
      </w:pPr>
      <w:r>
        <w:rPr>
          <w:rFonts w:ascii="Cambria"/>
          <w:b/>
        </w:rPr>
        <w:t>void freeTable(HashTable* hashTable)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 (int i = 0; i &lt; hashTable-&gt;size; i++) 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 current = hashTable-&gt;table[i];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002B0EB0" w14:textId="77777777" w:rsidR="00B87178" w:rsidRDefault="00B87178" w:rsidP="00B87178">
      <w:pPr>
        <w:spacing w:before="1"/>
        <w:ind w:left="221" w:right="7371"/>
        <w:rPr>
          <w:rFonts w:ascii="Cambria"/>
          <w:b/>
        </w:rPr>
      </w:pPr>
      <w:r>
        <w:rPr>
          <w:rFonts w:ascii="Cambria"/>
          <w:b/>
        </w:rPr>
        <w:t>Node* temp = current;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current-&gt;next;</w:t>
      </w:r>
    </w:p>
    <w:p w14:paraId="0EDF22BF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2144C4B1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663A9132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FE127D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BC26CE6" w14:textId="77777777" w:rsidR="00B87178" w:rsidRDefault="00B87178" w:rsidP="00B87178">
      <w:pPr>
        <w:spacing w:before="2"/>
        <w:ind w:left="221" w:right="7419"/>
        <w:rPr>
          <w:rFonts w:ascii="Cambria"/>
          <w:b/>
        </w:rPr>
      </w:pPr>
      <w:r>
        <w:rPr>
          <w:rFonts w:ascii="Cambria"/>
          <w:b/>
        </w:rPr>
        <w:t>free(hashTable-&gt;table);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free(hashTable);</w:t>
      </w:r>
    </w:p>
    <w:p w14:paraId="5CD88EE4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AEEAAC6" w14:textId="77777777" w:rsidR="00B87178" w:rsidRDefault="00B87178" w:rsidP="00B87178">
      <w:pPr>
        <w:pStyle w:val="BodyText"/>
        <w:rPr>
          <w:rFonts w:ascii="Cambria"/>
          <w:b/>
        </w:rPr>
      </w:pPr>
    </w:p>
    <w:p w14:paraId="311A67F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main()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5D142AB4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HashTable*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hashTable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createTable(5);</w:t>
      </w:r>
    </w:p>
    <w:p w14:paraId="69B71467" w14:textId="77777777" w:rsidR="00B87178" w:rsidRDefault="00B87178" w:rsidP="00B87178">
      <w:pPr>
        <w:pStyle w:val="BodyText"/>
        <w:rPr>
          <w:rFonts w:ascii="Cambria"/>
          <w:b/>
        </w:rPr>
      </w:pPr>
    </w:p>
    <w:p w14:paraId="2F96AB88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1,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10);</w:t>
      </w:r>
    </w:p>
    <w:p w14:paraId="423F3A67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2,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20);</w:t>
      </w:r>
    </w:p>
    <w:p w14:paraId="0EB04B8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3,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30);</w:t>
      </w:r>
    </w:p>
    <w:p w14:paraId="1C4E1FCF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4,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40);</w:t>
      </w:r>
    </w:p>
    <w:p w14:paraId="7C2710A7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5,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50);</w:t>
      </w:r>
    </w:p>
    <w:p w14:paraId="01B6C95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60);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//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This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should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trigger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rehashing</w:t>
      </w:r>
    </w:p>
    <w:p w14:paraId="5C55B23D" w14:textId="77777777" w:rsidR="00B87178" w:rsidRDefault="00B87178" w:rsidP="00B87178">
      <w:pPr>
        <w:pStyle w:val="BodyText"/>
        <w:rPr>
          <w:rFonts w:ascii="Cambria"/>
          <w:b/>
        </w:rPr>
      </w:pPr>
    </w:p>
    <w:p w14:paraId="5EA3C67F" w14:textId="77777777" w:rsidR="00B87178" w:rsidRDefault="00B87178" w:rsidP="00B87178">
      <w:pPr>
        <w:ind w:left="221" w:right="4386"/>
        <w:jc w:val="both"/>
        <w:rPr>
          <w:rFonts w:ascii="Cambria"/>
          <w:b/>
        </w:rPr>
      </w:pPr>
      <w:r>
        <w:rPr>
          <w:rFonts w:ascii="Cambria"/>
          <w:b/>
        </w:rPr>
        <w:t>printf("Value for key 1: %d\n", search(hashTable, 1));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2: %d\n", search(hashTable, 2));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3: %d\n", search(hashTable, 3));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4: %d\n", search(hashTable, 4));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5: %d\n", search(hashTable, 5));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6: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6));</w:t>
      </w:r>
    </w:p>
    <w:p w14:paraId="4C02DC0A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24C046AC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delete(hashTable,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3);</w:t>
      </w:r>
    </w:p>
    <w:p w14:paraId="7F64028E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printf("Value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3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after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deletion: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3));</w:t>
      </w:r>
    </w:p>
    <w:p w14:paraId="3AC30C21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7B52248" w14:textId="77777777" w:rsidR="00B87178" w:rsidRDefault="00B87178" w:rsidP="00B87178">
      <w:pPr>
        <w:ind w:left="221" w:right="7563"/>
        <w:rPr>
          <w:rFonts w:ascii="Cambria"/>
          <w:b/>
        </w:rPr>
      </w:pPr>
      <w:r>
        <w:rPr>
          <w:rFonts w:ascii="Cambria"/>
          <w:b/>
        </w:rPr>
        <w:t>freeTable(hashTable);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2AF10B42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7C49BA6A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38173B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841DDA0" w14:textId="77777777" w:rsidR="00B87178" w:rsidRDefault="00B87178" w:rsidP="00B87178">
      <w:pPr>
        <w:spacing w:before="101"/>
        <w:rPr>
          <w:rFonts w:ascii="Cambria"/>
          <w:b/>
        </w:rPr>
      </w:pPr>
      <w:r>
        <w:rPr>
          <w:rFonts w:ascii="Cambria"/>
          <w:b/>
        </w:rPr>
        <w:lastRenderedPageBreak/>
        <w:t>OUTPUT:</w:t>
      </w:r>
    </w:p>
    <w:p w14:paraId="61DFECEF" w14:textId="77777777" w:rsidR="00B87178" w:rsidRDefault="00B87178" w:rsidP="00B87178">
      <w:pPr>
        <w:pStyle w:val="BodyText"/>
        <w:rPr>
          <w:rFonts w:ascii="Cambria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3600" behindDoc="0" locked="0" layoutInCell="1" allowOverlap="1" wp14:anchorId="539D86A9" wp14:editId="5D43EF03">
            <wp:simplePos x="0" y="0"/>
            <wp:positionH relativeFrom="page">
              <wp:posOffset>748665</wp:posOffset>
            </wp:positionH>
            <wp:positionV relativeFrom="paragraph">
              <wp:posOffset>380365</wp:posOffset>
            </wp:positionV>
            <wp:extent cx="4440555" cy="1095375"/>
            <wp:effectExtent l="0" t="0" r="0" b="0"/>
            <wp:wrapTopAndBottom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5.png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rcRect t="18293" b="11585"/>
                    <a:stretch>
                      <a:fillRect/>
                    </a:stretch>
                  </pic:blipFill>
                  <pic:spPr>
                    <a:xfrm>
                      <a:off x="0" y="0"/>
                      <a:ext cx="444045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1744C" w14:textId="77777777" w:rsidR="00B87178" w:rsidRDefault="00B87178" w:rsidP="00B87178">
      <w:pPr>
        <w:pStyle w:val="BodyText"/>
        <w:spacing w:before="9"/>
        <w:rPr>
          <w:rFonts w:ascii="Cambria"/>
          <w:b/>
          <w:sz w:val="20"/>
        </w:rPr>
      </w:pPr>
    </w:p>
    <w:p w14:paraId="752781E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7AEF274" w14:textId="77777777" w:rsidR="00B87178" w:rsidRDefault="00B87178" w:rsidP="00B87178">
      <w:pPr>
        <w:pStyle w:val="BodyText"/>
        <w:spacing w:before="2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74624" behindDoc="0" locked="0" layoutInCell="1" allowOverlap="1" wp14:anchorId="12353C54" wp14:editId="1F582E1F">
            <wp:simplePos x="0" y="0"/>
            <wp:positionH relativeFrom="page">
              <wp:posOffset>728345</wp:posOffset>
            </wp:positionH>
            <wp:positionV relativeFrom="paragraph">
              <wp:posOffset>66040</wp:posOffset>
            </wp:positionV>
            <wp:extent cx="4939665" cy="771525"/>
            <wp:effectExtent l="0" t="0" r="0" b="0"/>
            <wp:wrapTopAndBottom/>
            <wp:docPr id="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6.png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rcRect t="11456" b="9903"/>
                    <a:stretch>
                      <a:fillRect/>
                    </a:stretch>
                  </pic:blipFill>
                  <pic:spPr>
                    <a:xfrm>
                      <a:off x="0" y="0"/>
                      <a:ext cx="4939704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11E6" w14:textId="77777777" w:rsidR="00B87178" w:rsidRDefault="00B87178" w:rsidP="00B87178">
      <w:pPr>
        <w:pStyle w:val="BodyText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4EE194E" wp14:editId="0D4D881A">
                <wp:simplePos x="0" y="0"/>
                <wp:positionH relativeFrom="column">
                  <wp:posOffset>2441575</wp:posOffset>
                </wp:positionH>
                <wp:positionV relativeFrom="paragraph">
                  <wp:posOffset>541020</wp:posOffset>
                </wp:positionV>
                <wp:extent cx="1836420" cy="69850"/>
                <wp:effectExtent l="0" t="0" r="0" b="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3">
                      <w14:nvContentPartPr>
                        <w14:cNvContentPartPr/>
                      </w14:nvContentPartPr>
                      <w14:xfrm>
                        <a:off x="3127375" y="4154170"/>
                        <a:ext cx="1836420" cy="6985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03409C" id="Ink 60" o:spid="_x0000_s1026" type="#_x0000_t75" style="position:absolute;margin-left:192.25pt;margin-top:42.6pt;width:392.05pt;height:33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">
                <v:imagedata r:id="rId64" o:title="" croptop="-1361881f" cropleft="-109190f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251675648" behindDoc="0" locked="0" layoutInCell="1" allowOverlap="1" wp14:anchorId="726AFAD9" wp14:editId="0D2659E3">
            <wp:simplePos x="0" y="0"/>
            <wp:positionH relativeFrom="page">
              <wp:posOffset>693420</wp:posOffset>
            </wp:positionH>
            <wp:positionV relativeFrom="paragraph">
              <wp:posOffset>62230</wp:posOffset>
            </wp:positionV>
            <wp:extent cx="5853430" cy="610235"/>
            <wp:effectExtent l="0" t="0" r="0" b="0"/>
            <wp:wrapTopAndBottom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7.png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rcRect t="31111"/>
                    <a:stretch>
                      <a:fillRect/>
                    </a:stretch>
                  </pic:blipFill>
                  <pic:spPr>
                    <a:xfrm>
                      <a:off x="0" y="0"/>
                      <a:ext cx="585338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38284" w14:textId="77777777" w:rsidR="00B87178" w:rsidRDefault="00B87178" w:rsidP="00B87178">
      <w:pPr>
        <w:pStyle w:val="BodyText"/>
        <w:spacing w:before="1"/>
        <w:rPr>
          <w:rFonts w:ascii="Cambria"/>
          <w:b/>
          <w:sz w:val="18"/>
        </w:rPr>
      </w:pPr>
    </w:p>
    <w:p w14:paraId="71E2D33F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CF1B2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551D6B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FA7677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438845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73AB8AF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2CBBD5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D2B42B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FAB425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81CF7F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A61C24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36802AC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83B869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EA7C78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9EF43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E0CB2B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830AED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EAFFC7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07642D0" w14:textId="77777777" w:rsidR="00B87178" w:rsidRDefault="00B87178" w:rsidP="00B87178">
      <w:pPr>
        <w:spacing w:before="16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3EE2C10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31D17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E0B867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B31D35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185FAF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BFA86D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513B22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FA6906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3FDD02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B2725C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7E0692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72EE9A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DC6F93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552D63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5F1012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9C5203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A718D9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1508DF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A63804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63D9A3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452B33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3B2CA8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D1187A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48CB70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556605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DBA80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6D0925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A8B4FA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D7C768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ADC6C1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52C888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87E5D6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2D272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E6FBA3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F48A6E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138BA19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8482F6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44FE9A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8C34D9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7853E6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DB6C78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810AFE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33802B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6CCCDE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A03928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617F6D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06574B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F3C604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A4794E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727884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2A4E8E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B870A2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69C80A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CFFAF3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7F21EE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E97A3A3" w14:textId="77777777" w:rsidR="00B87178" w:rsidRDefault="00B87178" w:rsidP="00B87178">
      <w:pPr>
        <w:pStyle w:val="BodyText"/>
        <w:spacing w:before="1"/>
        <w:rPr>
          <w:rFonts w:ascii="Cambria"/>
          <w:b/>
          <w:sz w:val="18"/>
        </w:rPr>
      </w:pPr>
    </w:p>
    <w:p w14:paraId="0A6D6E66" w14:textId="77777777" w:rsidR="00B87178" w:rsidRDefault="00B87178" w:rsidP="00B87178">
      <w:pPr>
        <w:pStyle w:val="Heading1"/>
        <w:ind w:left="89"/>
      </w:pPr>
    </w:p>
    <w:p w14:paraId="6FED3901" w14:textId="77777777" w:rsidR="00E11784" w:rsidRDefault="00E11784"/>
    <w:sectPr w:rsidR="00E11784" w:rsidSect="00B87178">
      <w:headerReference w:type="default" r:id="rId66"/>
      <w:pgSz w:w="11920" w:h="16860"/>
      <w:pgMar w:top="1600" w:right="760" w:bottom="0" w:left="10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0751DA" w14:textId="77777777" w:rsidR="00D737B8" w:rsidRDefault="00D737B8">
      <w:r>
        <w:separator/>
      </w:r>
    </w:p>
  </w:endnote>
  <w:endnote w:type="continuationSeparator" w:id="0">
    <w:p w14:paraId="359BC107" w14:textId="77777777" w:rsidR="00D737B8" w:rsidRDefault="00D73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E3A3B9" w14:textId="77777777" w:rsidR="00D737B8" w:rsidRDefault="00D737B8">
      <w:r>
        <w:separator/>
      </w:r>
    </w:p>
  </w:footnote>
  <w:footnote w:type="continuationSeparator" w:id="0">
    <w:p w14:paraId="632351E0" w14:textId="77777777" w:rsidR="00D737B8" w:rsidRDefault="00D737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24459" w14:textId="07C90559" w:rsidR="0048512A" w:rsidRDefault="00B87178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53011B" wp14:editId="611BEFBD">
              <wp:simplePos x="0" y="0"/>
              <wp:positionH relativeFrom="page">
                <wp:posOffset>6659880</wp:posOffset>
              </wp:positionH>
              <wp:positionV relativeFrom="page">
                <wp:posOffset>435610</wp:posOffset>
              </wp:positionV>
              <wp:extent cx="309880" cy="189865"/>
              <wp:effectExtent l="1905" t="0" r="2540" b="3175"/>
              <wp:wrapNone/>
              <wp:docPr id="102131108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88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E1FA7" w14:textId="77777777" w:rsidR="0048512A" w:rsidRDefault="0048512A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65200">
                            <w:rPr>
                              <w:rFonts w:ascii="Cambria"/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53011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6" type="#_x0000_t202" style="position:absolute;margin-left:524.4pt;margin-top:34.3pt;width:24.4pt;height:14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" filled="f" stroked="f">
              <v:textbox inset="0,0,0,0">
                <w:txbxContent>
                  <w:p w14:paraId="725E1FA7" w14:textId="77777777" w:rsidR="0048512A" w:rsidRDefault="0048512A">
                    <w:pPr>
                      <w:pStyle w:val="BodyText"/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65200">
                      <w:rPr>
                        <w:rFonts w:ascii="Cambria"/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70ACA" w14:textId="77777777" w:rsidR="0048512A" w:rsidRDefault="0048512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39341B"/>
    <w:multiLevelType w:val="multilevel"/>
    <w:tmpl w:val="9239341B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">
    <w:nsid w:val="9288B902"/>
    <w:multiLevelType w:val="multilevel"/>
    <w:tmpl w:val="9288B902"/>
    <w:lvl w:ilvl="0">
      <w:start w:val="1"/>
      <w:numFmt w:val="decimal"/>
      <w:lvlText w:val="%1."/>
      <w:lvlJc w:val="left"/>
      <w:pPr>
        <w:ind w:left="46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</w:abstractNum>
  <w:abstractNum w:abstractNumId="2">
    <w:nsid w:val="9C8AC8EF"/>
    <w:multiLevelType w:val="multilevel"/>
    <w:tmpl w:val="9C8AC8EF"/>
    <w:lvl w:ilvl="0">
      <w:start w:val="1"/>
      <w:numFmt w:val="decimal"/>
      <w:lvlText w:val="%1)"/>
      <w:lvlJc w:val="left"/>
      <w:pPr>
        <w:ind w:left="480" w:hanging="259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39" w:hanging="25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59"/>
      </w:pPr>
      <w:rPr>
        <w:rFonts w:hint="default"/>
        <w:lang w:val="en-US" w:eastAsia="en-US" w:bidi="ar-SA"/>
      </w:rPr>
    </w:lvl>
  </w:abstractNum>
  <w:abstractNum w:abstractNumId="3">
    <w:nsid w:val="B0F1ACD9"/>
    <w:multiLevelType w:val="multilevel"/>
    <w:tmpl w:val="B0F1ACD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4">
    <w:nsid w:val="B5E306ED"/>
    <w:multiLevelType w:val="multilevel"/>
    <w:tmpl w:val="B5E306ED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5">
    <w:nsid w:val="BE923771"/>
    <w:multiLevelType w:val="multilevel"/>
    <w:tmpl w:val="BE923771"/>
    <w:lvl w:ilvl="0">
      <w:start w:val="1"/>
      <w:numFmt w:val="lowerRoman"/>
      <w:lvlText w:val="%1."/>
      <w:lvlJc w:val="left"/>
      <w:pPr>
        <w:ind w:left="408" w:hanging="187"/>
        <w:jc w:val="left"/>
      </w:pPr>
      <w:rPr>
        <w:rFonts w:ascii="Arial MT" w:eastAsia="Arial MT" w:hAnsi="Arial MT" w:cs="Arial MT" w:hint="default"/>
        <w:color w:val="21212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67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34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1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2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9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6" w:hanging="187"/>
      </w:pPr>
      <w:rPr>
        <w:rFonts w:hint="default"/>
        <w:lang w:val="en-US" w:eastAsia="en-US" w:bidi="ar-SA"/>
      </w:rPr>
    </w:lvl>
  </w:abstractNum>
  <w:abstractNum w:abstractNumId="6">
    <w:nsid w:val="BF205925"/>
    <w:multiLevelType w:val="multilevel"/>
    <w:tmpl w:val="BF205925"/>
    <w:lvl w:ilvl="0">
      <w:numFmt w:val="bullet"/>
      <w:lvlText w:val="-"/>
      <w:lvlJc w:val="left"/>
      <w:pPr>
        <w:ind w:left="221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4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47"/>
      </w:pPr>
      <w:rPr>
        <w:rFonts w:hint="default"/>
        <w:lang w:val="en-US" w:eastAsia="en-US" w:bidi="ar-SA"/>
      </w:rPr>
    </w:lvl>
  </w:abstractNum>
  <w:abstractNum w:abstractNumId="7">
    <w:nsid w:val="C8879AEF"/>
    <w:multiLevelType w:val="multilevel"/>
    <w:tmpl w:val="C8879AEF"/>
    <w:lvl w:ilvl="0">
      <w:start w:val="1"/>
      <w:numFmt w:val="lowerRoman"/>
      <w:lvlText w:val="%1."/>
      <w:lvlJc w:val="left"/>
      <w:pPr>
        <w:ind w:left="221" w:hanging="18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7"/>
      </w:pPr>
      <w:rPr>
        <w:rFonts w:hint="default"/>
        <w:lang w:val="en-US" w:eastAsia="en-US" w:bidi="ar-SA"/>
      </w:rPr>
    </w:lvl>
  </w:abstractNum>
  <w:abstractNum w:abstractNumId="8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720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59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8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7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6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4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281"/>
      </w:pPr>
      <w:rPr>
        <w:rFonts w:hint="default"/>
        <w:lang w:val="en-US" w:eastAsia="en-US" w:bidi="ar-SA"/>
      </w:rPr>
    </w:lvl>
  </w:abstractNum>
  <w:abstractNum w:abstractNumId="9">
    <w:nsid w:val="D7F9FE59"/>
    <w:multiLevelType w:val="multilevel"/>
    <w:tmpl w:val="D7F9FE5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0">
    <w:nsid w:val="DCBA6B53"/>
    <w:multiLevelType w:val="multilevel"/>
    <w:tmpl w:val="DCBA6B5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1">
    <w:nsid w:val="F4B5D9F5"/>
    <w:multiLevelType w:val="multilevel"/>
    <w:tmpl w:val="F4B5D9F5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2">
    <w:nsid w:val="0053208E"/>
    <w:multiLevelType w:val="multilevel"/>
    <w:tmpl w:val="0053208E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13">
    <w:nsid w:val="0248C179"/>
    <w:multiLevelType w:val="multilevel"/>
    <w:tmpl w:val="0248C1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4">
    <w:nsid w:val="03D62ECE"/>
    <w:multiLevelType w:val="multilevel"/>
    <w:tmpl w:val="03D62ECE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5">
    <w:nsid w:val="0E640482"/>
    <w:multiLevelType w:val="multilevel"/>
    <w:tmpl w:val="0E640482"/>
    <w:lvl w:ilvl="0">
      <w:start w:val="3"/>
      <w:numFmt w:val="decimal"/>
      <w:lvlText w:val="%1)"/>
      <w:lvlJc w:val="left"/>
      <w:pPr>
        <w:ind w:left="497" w:hanging="276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76"/>
      </w:pPr>
      <w:rPr>
        <w:rFonts w:hint="default"/>
        <w:lang w:val="en-US" w:eastAsia="en-US" w:bidi="ar-SA"/>
      </w:rPr>
    </w:lvl>
  </w:abstractNum>
  <w:abstractNum w:abstractNumId="16">
    <w:nsid w:val="2470EC97"/>
    <w:multiLevelType w:val="multilevel"/>
    <w:tmpl w:val="2470EC97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902" w:hanging="281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4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720"/>
      </w:pPr>
      <w:rPr>
        <w:rFonts w:hint="default"/>
        <w:lang w:val="en-US" w:eastAsia="en-US" w:bidi="ar-SA"/>
      </w:rPr>
    </w:lvl>
  </w:abstractNum>
  <w:abstractNum w:abstractNumId="17">
    <w:nsid w:val="25B654F3"/>
    <w:multiLevelType w:val="multilevel"/>
    <w:tmpl w:val="25B654F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8">
    <w:nsid w:val="2A8F537B"/>
    <w:multiLevelType w:val="multilevel"/>
    <w:tmpl w:val="2A8F537B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9">
    <w:nsid w:val="39A0D9AC"/>
    <w:multiLevelType w:val="multilevel"/>
    <w:tmpl w:val="39A0D9AC"/>
    <w:lvl w:ilvl="0">
      <w:start w:val="1"/>
      <w:numFmt w:val="upperLetter"/>
      <w:lvlText w:val="%1."/>
      <w:lvlJc w:val="left"/>
      <w:pPr>
        <w:ind w:left="464" w:hanging="243"/>
        <w:jc w:val="left"/>
      </w:pPr>
      <w:rPr>
        <w:rFonts w:ascii="Cambria" w:eastAsia="Cambria" w:hAnsi="Cambria" w:cs="Cambria" w:hint="default"/>
        <w:b/>
        <w:bCs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21" w:hanging="24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82" w:hanging="2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3" w:hanging="2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4" w:hanging="2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5" w:hanging="2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6" w:hanging="2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7" w:hanging="2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8" w:hanging="243"/>
      </w:pPr>
      <w:rPr>
        <w:rFonts w:hint="default"/>
        <w:lang w:val="en-US" w:eastAsia="en-US" w:bidi="ar-SA"/>
      </w:rPr>
    </w:lvl>
  </w:abstractNum>
  <w:abstractNum w:abstractNumId="20">
    <w:nsid w:val="46A08BB8"/>
    <w:multiLevelType w:val="multilevel"/>
    <w:tmpl w:val="46A08BB8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1">
    <w:nsid w:val="4C1BAE26"/>
    <w:multiLevelType w:val="multilevel"/>
    <w:tmpl w:val="4C1BAE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2">
    <w:nsid w:val="4D4DC07F"/>
    <w:multiLevelType w:val="multilevel"/>
    <w:tmpl w:val="4D4DC07F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3">
    <w:nsid w:val="59ADCABA"/>
    <w:multiLevelType w:val="multilevel"/>
    <w:tmpl w:val="59ADCABA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4">
    <w:nsid w:val="5A241D34"/>
    <w:multiLevelType w:val="multilevel"/>
    <w:tmpl w:val="5A241D34"/>
    <w:lvl w:ilvl="0">
      <w:start w:val="1"/>
      <w:numFmt w:val="lowerRoman"/>
      <w:lvlText w:val="%1."/>
      <w:lvlJc w:val="left"/>
      <w:pPr>
        <w:ind w:left="221" w:hanging="183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3"/>
      </w:pPr>
      <w:rPr>
        <w:rFonts w:hint="default"/>
        <w:lang w:val="en-US" w:eastAsia="en-US" w:bidi="ar-SA"/>
      </w:rPr>
    </w:lvl>
  </w:abstractNum>
  <w:abstractNum w:abstractNumId="25">
    <w:nsid w:val="60382F6E"/>
    <w:multiLevelType w:val="multilevel"/>
    <w:tmpl w:val="60382F6E"/>
    <w:lvl w:ilvl="0">
      <w:start w:val="1"/>
      <w:numFmt w:val="decimal"/>
      <w:lvlText w:val="%1)"/>
      <w:lvlJc w:val="left"/>
      <w:pPr>
        <w:ind w:left="436" w:hanging="216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03" w:hanging="21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66" w:hanging="2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9" w:hanging="2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2" w:hanging="2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5" w:hanging="2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8" w:hanging="2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1" w:hanging="2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4" w:hanging="216"/>
      </w:pPr>
      <w:rPr>
        <w:rFonts w:hint="default"/>
        <w:lang w:val="en-US" w:eastAsia="en-US" w:bidi="ar-SA"/>
      </w:rPr>
    </w:lvl>
  </w:abstractNum>
  <w:abstractNum w:abstractNumId="26">
    <w:nsid w:val="629F7852"/>
    <w:multiLevelType w:val="multilevel"/>
    <w:tmpl w:val="629F7852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7">
    <w:nsid w:val="72183CF9"/>
    <w:multiLevelType w:val="multilevel"/>
    <w:tmpl w:val="72183CF9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8">
    <w:nsid w:val="77ECEA79"/>
    <w:multiLevelType w:val="multilevel"/>
    <w:tmpl w:val="77ECEA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9">
    <w:nsid w:val="7C246926"/>
    <w:multiLevelType w:val="multilevel"/>
    <w:tmpl w:val="7C2469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8" w:hanging="360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5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8"/>
  </w:num>
  <w:num w:numId="3">
    <w:abstractNumId w:val="23"/>
  </w:num>
  <w:num w:numId="4">
    <w:abstractNumId w:val="6"/>
  </w:num>
  <w:num w:numId="5">
    <w:abstractNumId w:val="4"/>
  </w:num>
  <w:num w:numId="6">
    <w:abstractNumId w:val="14"/>
  </w:num>
  <w:num w:numId="7">
    <w:abstractNumId w:val="17"/>
  </w:num>
  <w:num w:numId="8">
    <w:abstractNumId w:val="27"/>
  </w:num>
  <w:num w:numId="9">
    <w:abstractNumId w:val="13"/>
  </w:num>
  <w:num w:numId="10">
    <w:abstractNumId w:val="0"/>
  </w:num>
  <w:num w:numId="11">
    <w:abstractNumId w:val="18"/>
  </w:num>
  <w:num w:numId="12">
    <w:abstractNumId w:val="24"/>
  </w:num>
  <w:num w:numId="13">
    <w:abstractNumId w:val="7"/>
  </w:num>
  <w:num w:numId="14">
    <w:abstractNumId w:val="22"/>
  </w:num>
  <w:num w:numId="15">
    <w:abstractNumId w:val="11"/>
  </w:num>
  <w:num w:numId="16">
    <w:abstractNumId w:val="16"/>
  </w:num>
  <w:num w:numId="17">
    <w:abstractNumId w:val="10"/>
  </w:num>
  <w:num w:numId="18">
    <w:abstractNumId w:val="9"/>
  </w:num>
  <w:num w:numId="19">
    <w:abstractNumId w:val="2"/>
  </w:num>
  <w:num w:numId="20">
    <w:abstractNumId w:val="21"/>
  </w:num>
  <w:num w:numId="21">
    <w:abstractNumId w:val="25"/>
  </w:num>
  <w:num w:numId="22">
    <w:abstractNumId w:val="15"/>
  </w:num>
  <w:num w:numId="23">
    <w:abstractNumId w:val="20"/>
  </w:num>
  <w:num w:numId="24">
    <w:abstractNumId w:val="3"/>
  </w:num>
  <w:num w:numId="25">
    <w:abstractNumId w:val="29"/>
  </w:num>
  <w:num w:numId="26">
    <w:abstractNumId w:val="28"/>
  </w:num>
  <w:num w:numId="27">
    <w:abstractNumId w:val="5"/>
  </w:num>
  <w:num w:numId="28">
    <w:abstractNumId w:val="26"/>
  </w:num>
  <w:num w:numId="29">
    <w:abstractNumId w:val="1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178"/>
    <w:rsid w:val="0048512A"/>
    <w:rsid w:val="00965200"/>
    <w:rsid w:val="00B87178"/>
    <w:rsid w:val="00D737B8"/>
    <w:rsid w:val="00DF0198"/>
    <w:rsid w:val="00E1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A74DC"/>
  <w15:chartTrackingRefBased/>
  <w15:docId w15:val="{FA686893-EBDB-4DAB-9B59-88E2946C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8717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B87178"/>
    <w:pPr>
      <w:ind w:left="86" w:right="417"/>
      <w:jc w:val="center"/>
      <w:outlineLvl w:val="0"/>
    </w:pPr>
    <w:rPr>
      <w:rFonts w:ascii="Arial Black" w:eastAsia="Arial Black" w:hAnsi="Arial Black" w:cs="Arial Black"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rsid w:val="00B87178"/>
    <w:pPr>
      <w:ind w:left="461" w:hanging="241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7178"/>
    <w:rPr>
      <w:rFonts w:ascii="Arial Black" w:eastAsia="Arial Black" w:hAnsi="Arial Black" w:cs="Arial Black"/>
      <w:kern w:val="0"/>
      <w:sz w:val="34"/>
      <w:szCs w:val="3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B87178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87178"/>
  </w:style>
  <w:style w:type="character" w:customStyle="1" w:styleId="BodyTextChar">
    <w:name w:val="Body Text Char"/>
    <w:basedOn w:val="DefaultParagraphFont"/>
    <w:link w:val="BodyText"/>
    <w:uiPriority w:val="1"/>
    <w:rsid w:val="00B87178"/>
    <w:rPr>
      <w:rFonts w:ascii="Arial MT" w:eastAsia="Arial MT" w:hAnsi="Arial MT" w:cs="Arial MT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B87178"/>
    <w:pPr>
      <w:spacing w:before="484"/>
      <w:ind w:left="103" w:right="408"/>
      <w:jc w:val="center"/>
    </w:pPr>
    <w:rPr>
      <w:rFonts w:ascii="Trebuchet MS" w:eastAsia="Trebuchet MS" w:hAnsi="Trebuchet MS" w:cs="Trebuchet MS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87178"/>
    <w:rPr>
      <w:rFonts w:ascii="Trebuchet MS" w:eastAsia="Trebuchet MS" w:hAnsi="Trebuchet MS" w:cs="Trebuchet MS"/>
      <w:kern w:val="0"/>
      <w:sz w:val="72"/>
      <w:szCs w:val="72"/>
      <w:lang w:val="en-U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B87178"/>
    <w:pPr>
      <w:spacing w:after="0" w:line="240" w:lineRule="auto"/>
    </w:pPr>
    <w:rPr>
      <w:kern w:val="0"/>
      <w:sz w:val="20"/>
      <w:szCs w:val="2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B87178"/>
    <w:pPr>
      <w:ind w:left="502" w:hanging="282"/>
    </w:pPr>
  </w:style>
  <w:style w:type="paragraph" w:customStyle="1" w:styleId="TableParagraph">
    <w:name w:val="Table Paragraph"/>
    <w:basedOn w:val="Normal"/>
    <w:uiPriority w:val="1"/>
    <w:qFormat/>
    <w:rsid w:val="00B8717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26" Type="http://schemas.openxmlformats.org/officeDocument/2006/relationships/image" Target="media/image17.png"/><Relationship Id="rId39" Type="http://schemas.openxmlformats.org/officeDocument/2006/relationships/image" Target="media/image26.png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customXml" Target="ink/ink10.xml"/><Relationship Id="rId55" Type="http://schemas.openxmlformats.org/officeDocument/2006/relationships/image" Target="media/image31.png"/><Relationship Id="rId63" Type="http://schemas.openxmlformats.org/officeDocument/2006/relationships/customXml" Target="ink/ink13.xml"/><Relationship Id="rId68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image" Target="media/image20.png"/><Relationship Id="rId40" Type="http://schemas.openxmlformats.org/officeDocument/2006/relationships/customXml" Target="ink/ink7.xml"/><Relationship Id="rId45" Type="http://schemas.openxmlformats.org/officeDocument/2006/relationships/image" Target="media/image24.png"/><Relationship Id="rId53" Type="http://schemas.openxmlformats.org/officeDocument/2006/relationships/image" Target="media/image35.png"/><Relationship Id="rId58" Type="http://schemas.openxmlformats.org/officeDocument/2006/relationships/image" Target="media/image37.png"/><Relationship Id="rId66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customXml" Target="ink/ink1.xml"/><Relationship Id="rId28" Type="http://schemas.openxmlformats.org/officeDocument/2006/relationships/image" Target="media/image18.png"/><Relationship Id="rId36" Type="http://schemas.openxmlformats.org/officeDocument/2006/relationships/image" Target="media/image19.png"/><Relationship Id="rId49" Type="http://schemas.openxmlformats.org/officeDocument/2006/relationships/image" Target="media/image33.png"/><Relationship Id="rId57" Type="http://schemas.openxmlformats.org/officeDocument/2006/relationships/image" Target="media/image36.png"/><Relationship Id="rId61" Type="http://schemas.openxmlformats.org/officeDocument/2006/relationships/image" Target="media/image38.png"/><Relationship Id="rId10" Type="http://schemas.openxmlformats.org/officeDocument/2006/relationships/image" Target="media/image4.jpeg"/><Relationship Id="rId19" Type="http://schemas.openxmlformats.org/officeDocument/2006/relationships/image" Target="media/image9.png"/><Relationship Id="rId31" Type="http://schemas.openxmlformats.org/officeDocument/2006/relationships/customXml" Target="ink/ink4.xml"/><Relationship Id="rId44" Type="http://schemas.openxmlformats.org/officeDocument/2006/relationships/image" Target="media/image29.png"/><Relationship Id="rId52" Type="http://schemas.openxmlformats.org/officeDocument/2006/relationships/customXml" Target="ink/ink11.xml"/><Relationship Id="rId60" Type="http://schemas.openxmlformats.org/officeDocument/2006/relationships/image" Target="media/image41.png"/><Relationship Id="rId65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customXml" Target="ink/ink3.xml"/><Relationship Id="rId30" Type="http://schemas.openxmlformats.org/officeDocument/2006/relationships/image" Target="media/image14.png"/><Relationship Id="rId35" Type="http://schemas.openxmlformats.org/officeDocument/2006/relationships/image" Target="media/image15.png"/><Relationship Id="rId43" Type="http://schemas.openxmlformats.org/officeDocument/2006/relationships/customXml" Target="ink/ink8.xml"/><Relationship Id="rId48" Type="http://schemas.openxmlformats.org/officeDocument/2006/relationships/customXml" Target="ink/ink9.xml"/><Relationship Id="rId56" Type="http://schemas.openxmlformats.org/officeDocument/2006/relationships/image" Target="media/image32.png"/><Relationship Id="rId64" Type="http://schemas.openxmlformats.org/officeDocument/2006/relationships/image" Target="media/image44.png"/><Relationship Id="rId8" Type="http://schemas.openxmlformats.org/officeDocument/2006/relationships/image" Target="media/image2.jpeg"/><Relationship Id="rId51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8.jpeg"/><Relationship Id="rId25" Type="http://schemas.openxmlformats.org/officeDocument/2006/relationships/customXml" Target="ink/ink2.xml"/><Relationship Id="rId33" Type="http://schemas.openxmlformats.org/officeDocument/2006/relationships/customXml" Target="ink/ink5.xml"/><Relationship Id="rId38" Type="http://schemas.openxmlformats.org/officeDocument/2006/relationships/customXml" Target="ink/ink6.xml"/><Relationship Id="rId46" Type="http://schemas.openxmlformats.org/officeDocument/2006/relationships/image" Target="media/image25.png"/><Relationship Id="rId59" Type="http://schemas.openxmlformats.org/officeDocument/2006/relationships/customXml" Target="ink/ink12.xml"/><Relationship Id="rId67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27.png"/><Relationship Id="rId54" Type="http://schemas.openxmlformats.org/officeDocument/2006/relationships/image" Target="media/image30.png"/><Relationship Id="rId62" Type="http://schemas.openxmlformats.org/officeDocument/2006/relationships/image" Target="media/image3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8967 392654,'0'-11,"11"0,0 11,0 0,-11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4324 1036361,'19'-20,"1"20,-1 0,1 0,-1 0,0 0,1 0,-1 0,1 0,-1 0,1 0,-1 0,20 0,-20 0,-19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3459 1036436,'19'0,"1"0,-1 0,1 0,-1 0,0 0,1 0,-1 0,1 0,-1 0,0 0,1 0,-1 0,1 0,-1 0,37-19,-17 19,-19 0,19 0,-1 0,-18 0,-1 0,1 0,-1 0,0 0,-19-20,20 20,-1 0,1 0,-1 0,0 0,1 0,-3 0,3 0,19 0,-20 0,0 0,1-19,-1 19,1 0,-1 0,20 0,-20 0,1 0,-20-20,19 20,0 0,1 0,-1 0,1 0,-3 0,3 0,-1 0,0 0,1 0,-1 0,1 0,-1 0,1 0,-1 0,0 0,1 0,-1 0,1 0,-1 0,0 0,1 0,-1 0,20 0,-21 0,1 0,20-19,0 19,19-20,-19 20,-1 0,1 0,-19 0,18 0,-18 0,-20-19,19 19,-1 0,1-20,20 20,0 0,0 0,0 0,-1-17,1 17,19 0,-38 0,-1 0,-1 0,1-20,1 20,-1 0,0 0,1 0,-1 0,1 0,18 0,-18 0,19 0,-20 0,0 0,1 0,19 0,-20 0,0 0,-38 0,0 20,-1-20,1 17,-20-17,20 0,-20 20,19-20,1 0,0 0,-1 0,1 0,-1 0,1 0,0 0,-1 0,1 0,19 19,-37-19,17 0,1 0,0 0,19 20,-20-20,1 0,-1 19,1-19,0 0,-1 0,1 0,-1 0,1 0,0 0,-1 0,1 0,-20 0,21 0,-1 0,-20 0,20 0,38 0,0 0,20 0,-21 0,1 0,20 0,-19 0,-1 0,0 0,1 0,-1 0,1 0,-1 0,0 0,1 0,-1 0,1 0,-1 0,0 0,1 0,-1 0,-1 0,1 0,1 0,-1 0,0 0,1 0,-1 0,1 0,-1 0,0 0,1 0,19 0,-20 0,0 0,1 0,-1 0,1 0,-1 0,0 0,-1 0,1 0,20 0,-19 0,19 0,-1 0,-18 0,19 0,-20 0,0 0,1 0,-1 0,1 0,-1 0,0 0,-1 0,1 0,1 0,-1 0,1 0,-1 0,0 0,20 0,-19 0,-1 0,0 0,1 0,-1 0,1 0,-1 0,0 0,20 0,-19 0,-3 20,22-1,19-19,-19 0,0 0,-20 0,1 0,-1 0,1 0,-1 0,20 20,-20-20,38 0,-19 19,-18-19,-1 0,1 0,-1 0,0 0,1 0,-1 0,1 0,-1 0,0 0,1 0,19 0,-20 0,0 0,1 0,-3 0,3 0,-1 0,1 0,-1 0,1 0,-1 0,0 0,1 0,-1 0,1 0,-1 0,0 0,20 0,-19 0,-1 0,0 0,1 0,-3 0,3 0,-1 0,1 0,-1 0,0 0,1 0,-1 0,1 0,18 0,-18 0,-1 0,1 0,-1 0,20 0,-20 0,-19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6076 1307185,'19'0,"1"0,-1 0,1 0,-1 0,1 0,-1 0,0 0,1 0,-1 0,20 0,-21 0,1 0,1 0,-1 0,-19 19,0 1,-19-20,-1 0,1 0,1 0,-1 0,-1 0,1 0,-1 0,1 0,0 0,-1 0,1 0,-1 0,20 19,-39-19,39 20,20-20,-1 0,1 0,-1 19,1-19,-1 0,0 0,1 0,-1 0,1 0,-1 0,-1 0,1 0,1 0,-1 0,1 0,-1 0,0-19,1 19,19 0,0 0,-20 0,0 0,1 0,-1 0,-19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6043 1404993,'0'-20,"19"1,1 19,-1 0,1 0,-1 0,0 0,1 0,19 0,-20 0,0 0,1 0,-1 0,1 0,-1 0,-1 0,1 0,1 0,-1 0,0 0,1 0,-1 0,20 0,-20-20,1 20,-1 0,1 0,-1 0,0 0,20 0,-19 0,-1-19,0 19,-1 0,1 0,1 0,-1 0,1 0,-1 0,1 0,-1 0,0-20,1 20,-1 0,1 0,-1 0,0 0,20 0,-19 0,-1 0,18 0,-18 0,20 0,-19 0,-1 0,0 0,20 0,-19 0,-1 0,1 0,-1 0,0 0,1 0,-1 0,1 0,-1-19,37 1,-36 18,-1 0,1 0,-1 0,0 0,1-19,-1 19,1 0,18 0,-18-20,-1 20,20 0,-20 0,1 0,19 0,-2 0,-18 0,1 0,-40 0,-19 0,22 0,-22 0,19 20,1-20,0 0,-1 0,1 0,-1 0,1 0,0 0,-1 0,1 0,-1 0,1 0,0 0,-1 0,1 0,-1 0,20 19,-17-19,-3 0,1 0,0 0,-1 0,20 18,-19-18,-1 0,1 0,-20 0,0 0,20 0,-1 0,1 0,-20 0,20 0,-1 0,1 0,1 0,-20 0,18 0,1 0,-1 0,-18 0,18 0,1 0,-1 0,1 0,0 0,-1 0,1 0,19 19,0 1,0-1,39-19,-20 0,0 0,1 0,-1 0,1 0,-1 0,20 0,-20 0,1 0,-1 0,0 0,-1 0,1 0,1 0,-1 0,20 0,-20 0,1 0,-1 0,20 0,-19 0,-1 0,20 0,-20 0,20 0,-20 0,18 0,-17 0,-1 0,20 0,0 0,0 0,-1 0,-18 0,19 0,-20 0,0 0,1 0,-1 0,18 0,-17 0,-1 0,1 0,-1 0,0 0,1 0,-1 0,1 0,-1 0,20 0,0 0,-1 0,-18 0,-1 0,1 0,-1 0,-1 0,21 0,-20 0,0 0,1 0,19 0,-20 0,0 0,1 0,-1 0,20 0,-20 0,20 0,0 0,17 0,-17 0,0 0,0 0,19 0,-38 0,-1 0,0 0,1 0,-1 0,1 0,-1 0,0 0,18 0,2 0,-19 0,-1 0,20 0,0 0,-1 0,1 0,0 0,0 0,0 0,-22 0,3 0,-1 0,1 0,-1 0,0 20,20-20,-19 0,-1 0,0 0,1 0,-1 0,1 0,18 0,-18 0,-1 0,18 0,-17 0,-1 0,1 0,-1 0,0 0,1 0,-1 0,1 0,-1 19,0-19,1 0,-1 0,1 0,-1 0,0 0,1 0,-1 0,1 0,-1 0,-1 0,1 0,0 0,1 0,-1 0,1 0,-1 0,0 0,1 0,-1 0,1 0,-1 0,1 0,-1 0,20 0,0 0,-20 0,18 0,-18 0,20 0,-19 0,-1 0,0 0,1 0,-1 0,1 0,-1 0,0 0,1 0,-1 0,1 0,-1 0,20 0,-2 20,79-20,-57 19,-1-19,-39 0,-19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10401 392663,'0'-20,"19"20,1 0,-1 0,20 0,-19 0,-1 0,0 0,18 0,-17 0,-1 0,1 0,18 0,-18 0,-1 0,1 0,-1 0,1 0,-1 0,0 0,1 0,-1 0,20 0,-20 0,1 0,-2 0,1 0,0 0,1 0,-1 0,-19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9000 392721,'18'0,"1"0,0 0,1 0,-1 0,1-19,-1 19,0 0,1 0,-1 0,1 0,-1 0,20-19,-20 19,20 0,0 0,17-39,-17 39,19 0,-19-20,-19 20,-1 0,20 0,-20-19,1 19,-1 0,0 0,20 0,-39-20,18 20,21 0,-20 0,0 0,1 0,-1 0,1 0,-1 0,0 0,1 0,-1 0,-19-19,20 19,-1 0,20 0,-20 0,1 0,-79 19,40 1,-20-20,0 0,20 19,0 1,-20-20,0 19,0-19,2 0,18 0,-20 0,20 0,-1 20,1-20,-1 19,1-19,0 0,-1 0,1 0,-1 0,1 0,0 0,-1 0,40 0,-1 0,20 0,0 0,19 0,-39 0,1 0,-1 0,0 0,1 0,-1 0,-1 0,1 0,1 0,18 0,-18 0,-1 0,1 0,-1 0,0 0,1 0,-20-19,19 19,20 0,-20 0,1 0,-1 0,1 0,-1 0,-1 0,1 0,1 0,-1 0,0 0,20 0,-19 0,-1 0,0 0,1 0,-1 0,1 0,-1 0,0 0,1 0,-1 0,1 0,-1 0,18 0,2 0,-20 0,1 0,18 0,-18 0,-1 0,1 0,-1 0,0 0,1 0,-1-20,1 20,-1 0,0 0,1 0,-1 0,-1 0,1 0,20 0,-19 0,-1 0,20 0,-20 0,1 0,18 0,-18 0,-1 0,1 0,-1 0,0 0,1 0,-1 0,1 0,-3 0,3 0,-1 0,0 0,1 0,-1 0,1 0,-1 0,20 0,-20 0,1 0,-1 0,20 0,-20 0,20 0,-20 0,1 0,-2 0,1 0,0 0,1 0,-1 0,1 0,-1 0,0 0,1 0,-1 0,1 0,-1 0,0 0,1 0,-1 0,1 0,-1 0,0 0,1 0,-3 0,22 0,-19 0,-1 0,0 0,1 0,-1 0,1 0,-1 0,0 0,20 0,-19 0,-1 0,0 0,20 0,-19 0,17 0,-18 0,1 0,-1 0,0 0,1 0,-1 0,1 0,-1 0,0 0,1 0,-1 0,1 0,18 0,-18 0,-1 0,1 0,-1 0,-1 0,1 0,0 0,1 0,-1 0,1 0,-1 0,0 0,1 0,-1 0,20 0,-20 0,1 0,-1 0,1 0,-1 0,0 0,1 0,-1 0,-1 0,1 0,1 0,-1 0,1 0,-1 0,0 0,1 0,19 0,-20 0,0 0,1 0,-1 0,1 0,-1 0,0 0,1 0,-1 0,18 0,-17 0,-1 0,0 0,1 0,-1 0,1 0,-1 0,0 0,1 0,-1 0,-19 20,-19 18,-20 1,20-39,-1 0,-19 0,20 0,0 0,-1 0,-36 0,17 0,20 0,-20 0,19 0,1 0,0 0,-20 0,19 0,1 0,-59 0,41 0,18 0,19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5824 543953,'19'0,"1"0,-1 0,1 0,18 0,-18 0,-1 0,1 0,-1 0,20-19,-20 19,1-20,-1 20,18 0,-17 0,-1-19,20 0,0 19,-20 0,0 0,1 0,-1 0,1 0,-1-20,0 20,20 0,-19 0,-1 0,0 0,-1 0,2 0,-1 0,0 0,175-39,-174 39,-1 0,-19-19,20 19,-1 0,0-20,1 20,-3 0,3 0,-1 0,1 0,-1-19,0 19,1 0,-1 0,-38 0,-1 0,-18 0,18 0,-19 0,2 0,-1 0,-1 0,-19 0,38 0,1 0,-20 19,20-19,-1 20,1-20,-1 19,1-19,0 20,-1-20,20 19,-18 1,-1 18,0-38,-1 20,1-20,-1 0,1 0,0 0,-1 0,1 0,-20 0,20 0,57 0,-18 0,-1 0,1 0,-1 0,0 0,1 0,-1 0,1 0,-1 0,0 0,-1 0,2 0,-1 0,0 0,20 0,-19 0,-1 0,20 0,0 0,-20 0,0 0,1 0,-1 0,1 0,-1 0,0 0,1 0,-3 0,3 0,-1 0,1 0,-1 0,0 0,20 0,-19 0,19 0,-20 0,20 0,-20 0,1 0,-1 0,0 0,1 0,-3 0,3 0,19 0,-20 0,0 0,1 0,19 0,-20 0,0 0,1 0,19 0,-20 0,1 0,-1 0,0 0,1 0,-1 0,-1 0,1 0,1 0,-1 0,0 0,20 0,-19 0,-1 0,0 0,1 0,-1 0,20 0,-20 0,1 0,-1 0,1 0,-1 0,-1 0,1 0,1 0,-1 0,0 0,1 0,-1 0,1 0,-20 19,19-19,0 0,1 0,-1 0,1 0,-1 0,0 0,1 0,-1 0,1 0,-1 0,0 0,-1 0,1 0,1 0,-1 0,1 0,-1 0,1 0,-1 0,0 0,1 0,-1 0,1 0,18 0,-18 0,-1 0,1 0,-1 0,0 0,-1 0,1 0,1 0,-1 0,1 0,-1 0,0 0,1 0,19 0,-20 0,1 0,-1 0,20 0,-20 0,20 0,-20 0,1 0,-3 0,3 0,-1 0,1 0,-1 0,20 0,-20 0,1 0,-1 0,0 0,1 0,-1 0,1 0,-1 0,0 0,1 0,-1 0,1 0,-1 0,-1 0,21 0,-20 0,0 0,1 0,-1 0,1 0,-1 0,0 0,20 0,-19 0,-1 0,0 0,1 0,-1 0,1 0,-1 0,-1 0,1 0,1 0,-1 0,0 0,1 0,-1 0,1 0,-1 0,0 0,1 0,-1 0,1 0,-1 0,0 0,1 0,-1 0,1 0,-1 0,0 0,-1 0,40 0,-38 0,-1 0,1 0,-1 0,0 0,20 0,-19 0,-1 0,0 0,1 0,-1 0,1 0,-1 0,0 0,-1-19,1 19,1 0,-1 0,-19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5857 543902,'11'0,"0"0,0 0,0 0,0 0,11-11,-11 0,-22 11,0 0,0 0,11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709471,'0'-37,"19"37,1 0,-1 0,1 0,-1 0,0 0,1 0,-1 0,1 0,-1 0,0 0,1 0,-1 0,1 0,-1 0,-1 0,1 0,-19-19,20 19,-1 0,0 0,1 0,-20-20,19 20,1 0,-1 0,0 0,1 0,-1 0,-19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8091 709437,'19'0,"1"0,-1 0,1 0,-3 0,3 0,-1 0,0 0,20 0,0 0,-19 0,-1 0,0 0,1 0,-1 0,1 0,18 0,-18 0,-1 0,1 0,-1 0,18 0,-18 0,1 0,-1 0,1 0,18 0,-18 0,-1 0,1 0,-1 0,20 0,-20 0,1 0,19 0,-20 0,-1 0,1 0,0 0,1 0,-1 0,1 0,-1 0,0 0,1 0,-1 0,1 0,18 0,-18 0,-1 0,20 0,-20 0,1 0,-1 0,-1 0,1 0,1 0,-1 0,1 0,-1 0,0 0,1 0,-1 0,1 0,-1 0,0 0,20 0,-19 0,-1 0,20 0,17 0,-17 0,-19 0,-1 0,0 0,1 0,-1 0,1 0,-1 0,0 0,1 0,-1 0,1 0,-1 0,20 0,-20 0,1 0,-3 0,3 0,-1 0,0 0,1 0,-1 0,1 0,-1 0,0 0,1 0,19 0,-20 0,1 0,-1 0,0 0,1 0,-1 0,1 0,-1 0,-1 0,1 0,0 0,1 0,-1 0,1 0,-1 0,0 0,1 0,-1 0,1 0,18 0,-18 0,-1 0,1 0,-1 0,1 0,17 0,1 0,1 0,0 0,-20 0,20 0,19 0,-38 0,-1 0,1 0,18 0,-18 0,-1 0,-1 0,21 0,-20 0,1 0,-1 0,0 0,1 0,-1 0,1 0,-1 0,0 0,1 0,-1 0,1 0,-1 0,0 0,1 0,-1 0,-1 0,1 0,1 0,-1 0,0 0,1 0,-1 0,1 0,19 0,-1 0,-18 0,19 0,-20 0,0 0,1 0,-1 0,1 0,-3 0,3 0,-1 0,0 0,1 0,-1 0,1 0,-1-19,0-1,1 20,-1 0,1 0,19-19,-20 19,0-19,20 19,-19 0,-1 0,18 0,-18 0,1 0,-1-20,1 20,-1 0,0 0,1 0,-1 0,-38 39,19-20,-39 1,39-1,-19-19,-1 20,1-1,-1-19,-18 0,20 0,-1 0,-1 0,1 0,-1 0,1 0,19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797854,'0'-19,"19"19,1 0,-1 0,1 0,18 0,-18 0,-1 0,20 0,-20 0,20 0,-19 0,17 0,-18 0,1 0,-1 0,0 0,1 0,-1 0,1 0,-1 0,0-19,1 19,19 0,-1 0,-18 0,-1 0,1 0,17-20,-18 20,1 0,-1 0,0 0,1 0,-1 0,1-19,-1 19,20 0,-20 0,1 0,-1 0,0 0,1 0,-1 0,1 0,-1 0,18 0,2 0,0 0,-20 0,0-20,1 20,-1 0,1 0,19 0,-20 0,0 0,20 0,-19 0,18 0,-20 0,21 0,0 0,-20 0,0 0,20 0,-19 0,18 0,-18 0,-1 0,1 0,38 0,-39 0,18 0,-17 0,19 0,-39-19,19 19,0 0,1 0,-1 0,1 0,-1-19,20 19,0 0,-20 0,0 0,1 0,-1 0,1 0,-1 0,-1 0,1 0,1 0,-1 0,0 0,1 0,-1 0,20 0,0 0,-20 0,1 0,18 0,-18 0,-1 0,1 0,-1 0,-38 0,-1 19,1-19,-1 0,1 0,0 0,-1 0,20 19,-19-19,-1 0,1 0,0 0,-20 0,19 20,1-20,0 0,-1 19,-17-19,18 0,-20 0,19 0,1 0,-20 0,20 0,-1 0,1 0,0 0,-1 0,1 0,-20 0,20 0,-1 0,1 0,-1 0,3 0,-3 0,1 0,-20 0,20 0,-1 0,1 0,-1 0,1 0,0 0,-1 0,1 0,-20 0,-19 0,19 0,21 0,-1 0,-20 0,20 0,-1 0,-18 0,18 0,1 0,38 0,20 0,0 0,0 0,-1 0,-1 0,2 0,0 0,-20 0,1 0,19 0,19 0,-19 0,-20 0,1 0,18 0,-18 0,17 0,-18 0,1 0,-1 0,20 0,-20 0,1 0,-1 0,0 0,1 0,-1 0,1 0,-1 0,0 0,1 0,19-19,-20 19,18 0,-17 0,-20-20,19 20,20 0,-20 0,1 0,-1 0,0 0,1 0,19 0,-20 0,0 0,1 0,-1 0,1 0,-1 0,-1 0,1 0,20 0,-20 0,1 0,-1 0,1 0,-1 0,0 0,1 0,-1 0,20 0,0 0,-20 0,1 0,-1 0,0 0,-1 0,21-19,-20 19,1 0,-1 0,0 0,1-19,-1 19,1 0,-1 0,-19-20,-19 20,-1 0,1 0,-1 0,1 0,0 0,-20 0,19 0,-17 0,18 0,0 0,-1 0,1 0,-1 0,1 0,0 0,-1 0,-19 0,1 0,-1 0,19 0,-19 0,20 20,0-20,1 0,-1 0,-1 0,-19 19,39 0,20-19,-1 0,1 20,-1-20,-19 19,37-19,-18 0,1 0,-1 0,1 0,19 0,-20 0,0 0,1 0,-1 0,1 0,-1 0,20 0,-20 0,1 0,-1 0,-38 0,-1 0,1 0,-1 0,1 0,0 0,-1 0,-19 0,20 0,0 0,-20 0,19 0,1 0,-39 0,40 0,-1 0,-20 0,19 0,1 0,0 0,-1 0,1 0,58 0,19 0,-39 0,1 0,-1 0,-1 0,1 0,0 0,1 0,-1 0,1 0,-1 0,1 0,-1 0,0 0,1 0,-1 0,1 0,-1 0,0 0,1 0,-1-19,20 19,-20 0,-1 0,1 0,1 0,-1 0,1 0,-1 0,20 0,-20 0,1 0,38 0,-19 0,-20 0,1 0,-1 0,0 0,-1 0,1 0,20 0,58 0,-77 0,-1 0,0 0,1 0,19 0,-1 0,-18 0,19 0,-22 0,3 0,-1 0,20 0,-20 0,1 0,-1 0,20 0,0 0,-20 0,1 0,-1 0,0 0,20 0,-19 0,17 0,2 0,-20 0,20 0,-20 0,1 0,-1 0,0 0,1 0,-1 0,1 0,-1 0,20 0,-20 0,1 0,-1 0,-1 0,1 0,0 0,1 0,-1 0,1 0,-1 0,20 0,19 0,20 19,-59-19,1 0,36 0,-17 0,-20 0,-19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9701" units="cm"/>
      <inkml:brushProperty name="height" value="0.09701" units="cm"/>
    </inkml:brush>
  </inkml:definitions>
  <inkml:trace contextRef="#ctx0" brushRef="#br0">5025 1036651,'11'0,"0"0,0 0,0 0,-11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9318</Words>
  <Characters>53116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Venkatesh</dc:creator>
  <cp:keywords/>
  <dc:description/>
  <cp:lastModifiedBy>SUPER</cp:lastModifiedBy>
  <cp:revision>3</cp:revision>
  <dcterms:created xsi:type="dcterms:W3CDTF">2024-06-17T09:39:00Z</dcterms:created>
  <dcterms:modified xsi:type="dcterms:W3CDTF">2024-06-17T09:39:00Z</dcterms:modified>
</cp:coreProperties>
</file>